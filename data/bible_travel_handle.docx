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0" w:lineRule="exact"/>
      </w:pPr>
      <w:r>
        <w:t>第一课　神起初的创造</w:t>
      </w:r>
    </w:p>
    <w:p>
      <w:pPr>
        <w:spacing w:before="0" w:after="0" w:line="0" w:lineRule="exact"/>
      </w:pPr>
      <w:r>
        <w:t>周一　认识圣经</w:t>
      </w:r>
    </w:p>
    <w:p>
      <w:pPr>
        <w:spacing w:before="0" w:after="0" w:line="0" w:lineRule="exact"/>
      </w:pPr>
      <w:r>
        <w:t>周二　一本奇妙的书</w:t>
      </w:r>
    </w:p>
    <w:p>
      <w:pPr>
        <w:spacing w:before="0" w:after="0" w:line="0" w:lineRule="exact"/>
      </w:pPr>
      <w:r>
        <w:t>周三　神起初的创造</w:t>
      </w:r>
    </w:p>
    <w:p>
      <w:pPr>
        <w:spacing w:before="0" w:after="0" w:line="0" w:lineRule="exact"/>
      </w:pPr>
      <w:r>
        <w:t>周四　撒但的原貌</w:t>
      </w:r>
    </w:p>
    <w:p>
      <w:pPr>
        <w:spacing w:before="0" w:after="0" w:line="0" w:lineRule="exact"/>
      </w:pPr>
      <w:r>
        <w:t>周五　丑陋的骄傲</w:t>
      </w:r>
    </w:p>
    <w:p>
      <w:pPr>
        <w:spacing w:before="0" w:after="0" w:line="0" w:lineRule="exact"/>
      </w:pPr>
      <w:r>
        <w:t>周六　撒但背叛的过程</w:t>
      </w:r>
    </w:p>
    <w:p>
      <w:pPr>
        <w:spacing w:before="0" w:after="0" w:line="0" w:lineRule="exact"/>
      </w:pPr>
      <w:r>
        <w:t>主日　神对撒但的审判</w:t>
      </w:r>
    </w:p>
    <w:p>
      <w:pPr>
        <w:spacing w:before="0" w:after="0" w:line="0" w:lineRule="exact"/>
      </w:pPr>
      <w:r>
        <w:t>第二课　神的恢复与进一步的创造</w:t>
      </w:r>
    </w:p>
    <w:p>
      <w:pPr>
        <w:spacing w:before="0" w:after="0" w:line="0" w:lineRule="exact"/>
      </w:pPr>
      <w:r>
        <w:t>周一　神恢复诸天与地—第一天，造出光</w:t>
      </w:r>
    </w:p>
    <w:p>
      <w:pPr>
        <w:spacing w:before="0" w:after="0" w:line="0" w:lineRule="exact"/>
      </w:pPr>
      <w:r>
        <w:t>周二　第二天—神将光暗分开，并创造空气</w:t>
      </w:r>
    </w:p>
    <w:p>
      <w:pPr>
        <w:spacing w:before="0" w:after="0" w:line="0" w:lineRule="exact"/>
      </w:pPr>
      <w:r>
        <w:t>周三　第三天—陆地和水分开，并生出植物生命</w:t>
      </w:r>
    </w:p>
    <w:p>
      <w:pPr>
        <w:spacing w:before="0" w:after="0" w:line="0" w:lineRule="exact"/>
      </w:pPr>
      <w:r>
        <w:t>周四　第四天—神造太阳、月亮和众星</w:t>
      </w:r>
    </w:p>
    <w:p>
      <w:pPr>
        <w:spacing w:before="0" w:after="0" w:line="0" w:lineRule="exact"/>
      </w:pPr>
      <w:r>
        <w:t>周五　第五天—生出水中和空中的活物</w:t>
      </w:r>
    </w:p>
    <w:p>
      <w:pPr>
        <w:spacing w:before="0" w:after="0" w:line="0" w:lineRule="exact"/>
      </w:pPr>
      <w:r>
        <w:t>周六　第六天—生出地上的活物</w:t>
      </w:r>
    </w:p>
    <w:p>
      <w:pPr>
        <w:spacing w:before="0" w:after="0" w:line="0" w:lineRule="exact"/>
      </w:pPr>
      <w:r>
        <w:t>主日　为着生命长大，需要第四天的光</w:t>
      </w:r>
    </w:p>
    <w:p>
      <w:pPr>
        <w:spacing w:before="0" w:after="0" w:line="0" w:lineRule="exact"/>
      </w:pPr>
      <w:r>
        <w:t>第三课　神创造的中心—人</w:t>
      </w:r>
    </w:p>
    <w:p>
      <w:pPr>
        <w:spacing w:before="0" w:after="0" w:line="0" w:lineRule="exact"/>
      </w:pPr>
      <w:r>
        <w:t>周一　神格的会议</w:t>
      </w:r>
    </w:p>
    <w:p>
      <w:pPr>
        <w:spacing w:before="0" w:after="0" w:line="0" w:lineRule="exact"/>
      </w:pPr>
      <w:r>
        <w:t>周二　人被造的目的(一)　彰显神</w:t>
      </w:r>
    </w:p>
    <w:p>
      <w:pPr>
        <w:spacing w:before="0" w:after="0" w:line="0" w:lineRule="exact"/>
      </w:pPr>
      <w:r>
        <w:t>周三　人被造的目的(二)　施行神的管治</w:t>
      </w:r>
    </w:p>
    <w:p>
      <w:pPr>
        <w:spacing w:before="0" w:after="0" w:line="0" w:lineRule="exact"/>
      </w:pPr>
      <w:r>
        <w:t>周四　神用地上的尘土造人</w:t>
      </w:r>
    </w:p>
    <w:p>
      <w:pPr>
        <w:spacing w:before="0" w:after="0" w:line="0" w:lineRule="exact"/>
      </w:pPr>
      <w:r>
        <w:t>周五　人是一个有三部分的器皿</w:t>
      </w:r>
    </w:p>
    <w:p>
      <w:pPr>
        <w:spacing w:before="0" w:after="0" w:line="0" w:lineRule="exact"/>
      </w:pPr>
      <w:r>
        <w:t>周六　神完成创造的工而安息</w:t>
      </w:r>
    </w:p>
    <w:p>
      <w:pPr>
        <w:spacing w:before="0" w:after="0" w:line="0" w:lineRule="exact"/>
      </w:pPr>
      <w:r>
        <w:t>主日　人是神创造的中心</w:t>
      </w:r>
    </w:p>
    <w:p>
      <w:pPr>
        <w:spacing w:before="0" w:after="0" w:line="0" w:lineRule="exact"/>
      </w:pPr>
      <w:r>
        <w:t>第四课　生命的园子和宇宙的对耦</w:t>
      </w:r>
    </w:p>
    <w:p>
      <w:pPr>
        <w:spacing w:before="0" w:after="0" w:line="0" w:lineRule="exact"/>
      </w:pPr>
      <w:r>
        <w:t>周一　生命的园子</w:t>
      </w:r>
    </w:p>
    <w:p>
      <w:pPr>
        <w:spacing w:before="0" w:after="0" w:line="0" w:lineRule="exact"/>
      </w:pPr>
      <w:r>
        <w:t>周二　生命的河水</w:t>
      </w:r>
    </w:p>
    <w:p>
      <w:pPr>
        <w:spacing w:before="0" w:after="0" w:line="0" w:lineRule="exact"/>
      </w:pPr>
      <w:r>
        <w:t>周三　贵重的材料—金子、珍珠和宝石</w:t>
      </w:r>
    </w:p>
    <w:p>
      <w:pPr>
        <w:spacing w:before="0" w:after="0" w:line="0" w:lineRule="exact"/>
      </w:pPr>
      <w:r>
        <w:t>周四　神为亚当造一个配偶</w:t>
      </w:r>
    </w:p>
    <w:p>
      <w:pPr>
        <w:spacing w:before="0" w:after="0" w:line="0" w:lineRule="exact"/>
      </w:pPr>
      <w:r>
        <w:t>周五　亚当和夏娃预表基督与召会</w:t>
      </w:r>
    </w:p>
    <w:p>
      <w:pPr>
        <w:spacing w:before="0" w:after="0" w:line="0" w:lineRule="exact"/>
      </w:pPr>
      <w:r>
        <w:t>周六　宇宙的对耦—神与人</w:t>
      </w:r>
    </w:p>
    <w:p>
      <w:pPr>
        <w:spacing w:before="0" w:after="0" w:line="0" w:lineRule="exact"/>
      </w:pPr>
      <w:r>
        <w:t>主日　与同伴一同追求基督</w:t>
      </w:r>
    </w:p>
    <w:p>
      <w:pPr>
        <w:spacing w:before="0" w:after="0" w:line="0" w:lineRule="exact"/>
      </w:pPr>
      <w:r>
        <w:t>第五课　宇宙的悲剧</w:t>
      </w:r>
    </w:p>
    <w:p>
      <w:pPr>
        <w:spacing w:before="0" w:after="0" w:line="0" w:lineRule="exact"/>
      </w:pPr>
      <w:r>
        <w:t>周一　两棵树</w:t>
      </w:r>
    </w:p>
    <w:p>
      <w:pPr>
        <w:spacing w:before="0" w:after="0" w:line="0" w:lineRule="exact"/>
      </w:pPr>
      <w:r>
        <w:t>周二　神给人自由选择的意志</w:t>
      </w:r>
    </w:p>
    <w:p>
      <w:pPr>
        <w:spacing w:before="0" w:after="0" w:line="0" w:lineRule="exact"/>
      </w:pPr>
      <w:r>
        <w:t>周三　蛇的试诱与人的失败</w:t>
      </w:r>
    </w:p>
    <w:p>
      <w:pPr>
        <w:spacing w:before="0" w:after="0" w:line="0" w:lineRule="exact"/>
      </w:pPr>
      <w:r>
        <w:t>周四　人失败的原因(一)　女人出头</w:t>
      </w:r>
    </w:p>
    <w:p>
      <w:pPr>
        <w:spacing w:before="0" w:after="0" w:line="0" w:lineRule="exact"/>
      </w:pPr>
      <w:r>
        <w:t>周五　人失败的原因(二)　不用灵</w:t>
      </w:r>
    </w:p>
    <w:p>
      <w:pPr>
        <w:spacing w:before="0" w:after="0" w:line="0" w:lineRule="exact"/>
      </w:pPr>
      <w:r>
        <w:t>周六　人堕落的结果</w:t>
      </w:r>
    </w:p>
    <w:p>
      <w:pPr>
        <w:spacing w:before="0" w:after="0" w:line="0" w:lineRule="exact"/>
      </w:pPr>
      <w:r>
        <w:t>主日　每一种选择都是撒种</w:t>
      </w:r>
    </w:p>
    <w:p>
      <w:pPr>
        <w:spacing w:before="0" w:after="0" w:line="0" w:lineRule="exact"/>
      </w:pPr>
      <w:r>
        <w:t>第六课　神对人的拯救</w:t>
      </w:r>
    </w:p>
    <w:p>
      <w:pPr>
        <w:spacing w:before="0" w:after="0" w:line="0" w:lineRule="exact"/>
      </w:pPr>
      <w:r>
        <w:t>周一　神来向人传福音</w:t>
      </w:r>
    </w:p>
    <w:p>
      <w:pPr>
        <w:spacing w:before="0" w:after="0" w:line="0" w:lineRule="exact"/>
      </w:pPr>
      <w:r>
        <w:t>周二　神审判蛇和神对人的应许</w:t>
      </w:r>
    </w:p>
    <w:p>
      <w:pPr>
        <w:spacing w:before="0" w:after="0" w:line="0" w:lineRule="exact"/>
      </w:pPr>
      <w:r>
        <w:t>周三　蛇和女人彼此为仇</w:t>
      </w:r>
    </w:p>
    <w:p>
      <w:pPr>
        <w:spacing w:before="0" w:after="0" w:line="0" w:lineRule="exact"/>
      </w:pPr>
      <w:r>
        <w:t>周四　神藉着苦难管教人</w:t>
      </w:r>
    </w:p>
    <w:p>
      <w:pPr>
        <w:spacing w:before="0" w:after="0" w:line="0" w:lineRule="exact"/>
      </w:pPr>
      <w:r>
        <w:t>周五　预期的救赎</w:t>
      </w:r>
    </w:p>
    <w:p>
      <w:pPr>
        <w:spacing w:before="0" w:after="0" w:line="0" w:lineRule="exact"/>
      </w:pPr>
      <w:r>
        <w:t>周六　封闭生命树的道路</w:t>
      </w:r>
    </w:p>
    <w:p>
      <w:pPr>
        <w:spacing w:before="0" w:after="0" w:line="0" w:lineRule="exact"/>
      </w:pPr>
      <w:r>
        <w:t>主日　回到灵中吃主作生命树</w:t>
      </w:r>
    </w:p>
    <w:p>
      <w:pPr>
        <w:spacing w:before="0" w:after="0" w:line="0" w:lineRule="exact"/>
      </w:pPr>
      <w:r>
        <w:t>第七课　该隐与亚伯</w:t>
      </w:r>
    </w:p>
    <w:p>
      <w:pPr>
        <w:spacing w:before="0" w:after="0" w:line="0" w:lineRule="exact"/>
      </w:pPr>
      <w:r>
        <w:t>周一　人类第一个福音家庭</w:t>
      </w:r>
    </w:p>
    <w:p>
      <w:pPr>
        <w:spacing w:before="0" w:after="0" w:line="0" w:lineRule="exact"/>
      </w:pPr>
      <w:r>
        <w:t>周二　亚伯牧羊顾到神的满足</w:t>
      </w:r>
    </w:p>
    <w:p>
      <w:pPr>
        <w:spacing w:before="0" w:after="0" w:line="0" w:lineRule="exact"/>
      </w:pPr>
      <w:r>
        <w:t>周三　该隐种地顾到自己的需要</w:t>
      </w:r>
    </w:p>
    <w:p>
      <w:pPr>
        <w:spacing w:before="0" w:after="0" w:line="0" w:lineRule="exact"/>
      </w:pPr>
      <w:r>
        <w:t>周四　神看中并称许亚伯的祭物</w:t>
      </w:r>
    </w:p>
    <w:p>
      <w:pPr>
        <w:spacing w:before="0" w:after="0" w:line="0" w:lineRule="exact"/>
      </w:pPr>
      <w:r>
        <w:t>周五　该隐杀了他的兄弟亚伯</w:t>
      </w:r>
    </w:p>
    <w:p>
      <w:pPr>
        <w:spacing w:before="0" w:after="0" w:line="0" w:lineRule="exact"/>
      </w:pPr>
      <w:r>
        <w:t>周六　人第二次堕落的结果</w:t>
      </w:r>
    </w:p>
    <w:p>
      <w:pPr>
        <w:spacing w:before="0" w:after="0" w:line="0" w:lineRule="exact"/>
      </w:pPr>
      <w:r>
        <w:t>主日　呼求主名、与神同行</w:t>
      </w:r>
    </w:p>
    <w:p>
      <w:pPr>
        <w:spacing w:before="0" w:after="0" w:line="0" w:lineRule="exact"/>
      </w:pPr>
      <w:r>
        <w:t>第八课　挪亚改变时代的生活与工作</w:t>
      </w:r>
    </w:p>
    <w:p>
      <w:pPr>
        <w:spacing w:before="0" w:after="0" w:line="0" w:lineRule="exact"/>
      </w:pPr>
      <w:r>
        <w:t>周一　人类第三次的堕落</w:t>
      </w:r>
    </w:p>
    <w:p>
      <w:pPr>
        <w:spacing w:before="0" w:after="0" w:line="0" w:lineRule="exact"/>
      </w:pPr>
      <w:r>
        <w:t>周二　挪亚在神眼前蒙恩</w:t>
      </w:r>
    </w:p>
    <w:p>
      <w:pPr>
        <w:spacing w:before="0" w:after="0" w:line="0" w:lineRule="exact"/>
      </w:pPr>
      <w:r>
        <w:t>周三　挪亚听信神的话而建造方舟</w:t>
      </w:r>
    </w:p>
    <w:p>
      <w:pPr>
        <w:spacing w:before="0" w:after="0" w:line="0" w:lineRule="exact"/>
      </w:pPr>
      <w:r>
        <w:t>周四　挪亚传扬义的工作</w:t>
      </w:r>
    </w:p>
    <w:p>
      <w:pPr>
        <w:spacing w:before="0" w:after="0" w:line="0" w:lineRule="exact"/>
      </w:pPr>
      <w:r>
        <w:t>周五　挪亚一家藉水得救</w:t>
      </w:r>
    </w:p>
    <w:p>
      <w:pPr>
        <w:spacing w:before="0" w:after="0" w:line="0" w:lineRule="exact"/>
      </w:pPr>
      <w:r>
        <w:t>周六　方舟—团体基督的预表</w:t>
      </w:r>
    </w:p>
    <w:p>
      <w:pPr>
        <w:spacing w:before="0" w:after="0" w:line="0" w:lineRule="exact"/>
      </w:pPr>
      <w:r>
        <w:t>主日　作个转移时代的人</w:t>
      </w:r>
    </w:p>
    <w:p>
      <w:pPr>
        <w:spacing w:before="0" w:after="0" w:line="0" w:lineRule="exact"/>
      </w:pPr>
      <w:r>
        <w:t>第九课　在复活里的生活</w:t>
      </w:r>
    </w:p>
    <w:p>
      <w:pPr>
        <w:spacing w:before="0" w:after="0" w:line="0" w:lineRule="exact"/>
      </w:pPr>
      <w:r>
        <w:t>周一　在复活里的生活(一)</w:t>
      </w:r>
    </w:p>
    <w:p>
      <w:pPr>
        <w:spacing w:before="0" w:after="0" w:line="0" w:lineRule="exact"/>
      </w:pPr>
      <w:r>
        <w:t>周二　在复活里的生活(二)</w:t>
      </w:r>
    </w:p>
    <w:p>
      <w:pPr>
        <w:spacing w:before="0" w:after="0" w:line="0" w:lineRule="exact"/>
      </w:pPr>
      <w:r>
        <w:t>周三　过筑坛献祭的生活</w:t>
      </w:r>
    </w:p>
    <w:p>
      <w:pPr>
        <w:spacing w:before="0" w:after="0" w:line="0" w:lineRule="exact"/>
      </w:pPr>
      <w:r>
        <w:t>周四　神以虹作为与挪亚立约的记号</w:t>
      </w:r>
    </w:p>
    <w:p>
      <w:pPr>
        <w:spacing w:before="0" w:after="0" w:line="0" w:lineRule="exact"/>
      </w:pPr>
      <w:r>
        <w:t>周五　挪亚因放松而失败</w:t>
      </w:r>
    </w:p>
    <w:p>
      <w:pPr>
        <w:spacing w:before="0" w:after="0" w:line="0" w:lineRule="exact"/>
      </w:pPr>
      <w:r>
        <w:t>周六　含因揭露失败而受咒诅</w:t>
      </w:r>
    </w:p>
    <w:p>
      <w:pPr>
        <w:spacing w:before="0" w:after="0" w:line="0" w:lineRule="exact"/>
      </w:pPr>
      <w:r>
        <w:t>主日　闪和雅弗因遮盖而得着祝福</w:t>
      </w:r>
    </w:p>
    <w:p>
      <w:pPr>
        <w:spacing w:before="0" w:after="0" w:line="0" w:lineRule="exact"/>
      </w:pPr>
      <w:r>
        <w:t>第十课　亚伯拉罕—蒙召族类之父</w:t>
      </w:r>
    </w:p>
    <w:p>
      <w:pPr>
        <w:spacing w:before="0" w:after="0" w:line="0" w:lineRule="exact"/>
      </w:pPr>
      <w:r>
        <w:t>周一　宁录和巴别</w:t>
      </w:r>
    </w:p>
    <w:p>
      <w:pPr>
        <w:spacing w:before="0" w:after="0" w:line="0" w:lineRule="exact"/>
      </w:pPr>
      <w:r>
        <w:t>周二　神第一次呼召亚伯兰</w:t>
      </w:r>
    </w:p>
    <w:p>
      <w:pPr>
        <w:spacing w:before="0" w:after="0" w:line="0" w:lineRule="exact"/>
      </w:pPr>
      <w:r>
        <w:t>周三　神第二次呼召亚伯兰</w:t>
      </w:r>
    </w:p>
    <w:p>
      <w:pPr>
        <w:spacing w:before="0" w:after="0" w:line="0" w:lineRule="exact"/>
      </w:pPr>
      <w:r>
        <w:t>周四　过河、筑坛与呼求神的名</w:t>
      </w:r>
    </w:p>
    <w:p>
      <w:pPr>
        <w:spacing w:before="0" w:after="0" w:line="0" w:lineRule="exact"/>
      </w:pPr>
      <w:r>
        <w:t>周五　蒙召的动机与力量</w:t>
      </w:r>
    </w:p>
    <w:p>
      <w:pPr>
        <w:spacing w:before="0" w:after="0" w:line="0" w:lineRule="exact"/>
      </w:pPr>
      <w:r>
        <w:t>周六　神应许的内容</w:t>
      </w:r>
    </w:p>
    <w:p>
      <w:pPr>
        <w:spacing w:before="0" w:after="0" w:line="0" w:lineRule="exact"/>
      </w:pPr>
      <w:r>
        <w:t>主日　神呼召的意义</w:t>
      </w:r>
    </w:p>
    <w:p>
      <w:pPr>
        <w:spacing w:before="0" w:after="0" w:line="0" w:lineRule="exact"/>
      </w:pPr>
      <w:r>
        <w:t>第十一课　亚伯拉罕在迦南</w:t>
      </w:r>
    </w:p>
    <w:p>
      <w:pPr>
        <w:spacing w:before="0" w:after="0" w:line="0" w:lineRule="exact"/>
      </w:pPr>
      <w:r>
        <w:t>周一　亚伯拉罕凭信而活</w:t>
      </w:r>
    </w:p>
    <w:p>
      <w:pPr>
        <w:spacing w:before="0" w:after="0" w:line="0" w:lineRule="exact"/>
      </w:pPr>
      <w:r>
        <w:t>周二　筑坛献祭</w:t>
      </w:r>
    </w:p>
    <w:p>
      <w:pPr>
        <w:spacing w:before="0" w:after="0" w:line="0" w:lineRule="exact"/>
      </w:pPr>
      <w:r>
        <w:t>周三　帐棚的生活</w:t>
      </w:r>
    </w:p>
    <w:p>
      <w:pPr>
        <w:spacing w:before="0" w:after="0" w:line="0" w:lineRule="exact"/>
      </w:pPr>
      <w:r>
        <w:t>周四　遭遇饥荒而下埃及</w:t>
      </w:r>
    </w:p>
    <w:p>
      <w:pPr>
        <w:spacing w:before="0" w:after="0" w:line="0" w:lineRule="exact"/>
      </w:pPr>
      <w:r>
        <w:t>周五　与弟兄分开</w:t>
      </w:r>
    </w:p>
    <w:p>
      <w:pPr>
        <w:spacing w:before="0" w:after="0" w:line="0" w:lineRule="exact"/>
      </w:pPr>
      <w:r>
        <w:t>周六　为弟兄争战而得胜</w:t>
      </w:r>
    </w:p>
    <w:p>
      <w:pPr>
        <w:spacing w:before="0" w:after="0" w:line="0" w:lineRule="exact"/>
      </w:pPr>
      <w:r>
        <w:t>主日　麦基洗德的代祷与祝福</w:t>
      </w:r>
    </w:p>
    <w:p>
      <w:pPr>
        <w:spacing w:before="0" w:after="0" w:line="0" w:lineRule="exact"/>
      </w:pPr>
      <w:r>
        <w:t>第十二课　亚伯拉罕与神的交通</w:t>
      </w:r>
    </w:p>
    <w:p>
      <w:pPr>
        <w:spacing w:before="0" w:after="0" w:line="0" w:lineRule="exact"/>
      </w:pPr>
      <w:r>
        <w:t>周一　神的应许</w:t>
      </w:r>
    </w:p>
    <w:p>
      <w:pPr>
        <w:spacing w:before="0" w:after="0" w:line="0" w:lineRule="exact"/>
      </w:pPr>
      <w:r>
        <w:t>周二　亚伯拉罕因信称义</w:t>
      </w:r>
    </w:p>
    <w:p>
      <w:pPr>
        <w:spacing w:before="0" w:after="0" w:line="0" w:lineRule="exact"/>
      </w:pPr>
      <w:r>
        <w:t>周三　亚伯拉罕生以实玛利</w:t>
      </w:r>
    </w:p>
    <w:p>
      <w:pPr>
        <w:spacing w:before="0" w:after="0" w:line="0" w:lineRule="exact"/>
      </w:pPr>
      <w:r>
        <w:t>周四　神的全丰全足所要求的完全</w:t>
      </w:r>
    </w:p>
    <w:p>
      <w:pPr>
        <w:spacing w:before="0" w:after="0" w:line="0" w:lineRule="exact"/>
      </w:pPr>
      <w:r>
        <w:t>周五　更改名字并受割礼</w:t>
      </w:r>
    </w:p>
    <w:p>
      <w:pPr>
        <w:spacing w:before="0" w:after="0" w:line="0" w:lineRule="exact"/>
      </w:pPr>
      <w:r>
        <w:t>周六　神的朋友</w:t>
      </w:r>
    </w:p>
    <w:p>
      <w:pPr>
        <w:spacing w:before="0" w:after="0" w:line="0" w:lineRule="exact"/>
      </w:pPr>
      <w:r>
        <w:t>主日　挑战性的代祷</w:t>
      </w:r>
    </w:p>
    <w:p>
      <w:pPr>
        <w:spacing w:before="0" w:after="0" w:line="0" w:lineRule="exact"/>
      </w:pPr>
      <w:r>
        <w:t>第十三课　罗得—一个失败的义人</w:t>
      </w:r>
    </w:p>
    <w:p>
      <w:pPr>
        <w:spacing w:before="0" w:after="0" w:line="0" w:lineRule="exact"/>
      </w:pPr>
      <w:r>
        <w:t>周一　罗得—被动的跟随者</w:t>
      </w:r>
    </w:p>
    <w:p>
      <w:pPr>
        <w:spacing w:before="0" w:after="0" w:line="0" w:lineRule="exact"/>
      </w:pPr>
      <w:r>
        <w:t>周二　罗得与亚伯拉罕分开</w:t>
      </w:r>
    </w:p>
    <w:p>
      <w:pPr>
        <w:spacing w:before="0" w:after="0" w:line="0" w:lineRule="exact"/>
      </w:pPr>
      <w:r>
        <w:t>周三　罗得的拣选</w:t>
      </w:r>
    </w:p>
    <w:p>
      <w:pPr>
        <w:spacing w:before="0" w:after="0" w:line="0" w:lineRule="exact"/>
      </w:pPr>
      <w:r>
        <w:t>周四　罗得的迁移</w:t>
      </w:r>
    </w:p>
    <w:p>
      <w:pPr>
        <w:spacing w:before="0" w:after="0" w:line="0" w:lineRule="exact"/>
      </w:pPr>
      <w:r>
        <w:t>周五　神的警告与罗得迟钝的反应</w:t>
      </w:r>
    </w:p>
    <w:p>
      <w:pPr>
        <w:spacing w:before="0" w:after="0" w:line="0" w:lineRule="exact"/>
      </w:pPr>
      <w:r>
        <w:t>周六　神的毁灭</w:t>
      </w:r>
    </w:p>
    <w:p>
      <w:pPr>
        <w:spacing w:before="0" w:after="0" w:line="0" w:lineRule="exact"/>
      </w:pPr>
      <w:r>
        <w:t>主日　蒙羞的记号</w:t>
      </w:r>
    </w:p>
    <w:p>
      <w:pPr>
        <w:spacing w:before="0" w:after="0" w:line="0" w:lineRule="exact"/>
      </w:pPr>
      <w:r>
        <w:t>第十四课　以撒—承受恩典的人</w:t>
      </w:r>
    </w:p>
    <w:p>
      <w:pPr>
        <w:spacing w:before="0" w:after="0" w:line="0" w:lineRule="exact"/>
      </w:pPr>
      <w:r>
        <w:t>周一　以撒的出生与长大</w:t>
      </w:r>
    </w:p>
    <w:p>
      <w:pPr>
        <w:spacing w:before="0" w:after="0" w:line="0" w:lineRule="exact"/>
      </w:pPr>
      <w:r>
        <w:t>周二　以撒的献上</w:t>
      </w:r>
    </w:p>
    <w:p>
      <w:pPr>
        <w:spacing w:before="0" w:after="0" w:line="0" w:lineRule="exact"/>
      </w:pPr>
      <w:r>
        <w:t>周三　以撒预表基督</w:t>
      </w:r>
    </w:p>
    <w:p>
      <w:pPr>
        <w:spacing w:before="0" w:after="0" w:line="0" w:lineRule="exact"/>
      </w:pPr>
      <w:r>
        <w:t>周四　以撒的婚姻</w:t>
      </w:r>
    </w:p>
    <w:p>
      <w:pPr>
        <w:spacing w:before="0" w:after="0" w:line="0" w:lineRule="exact"/>
      </w:pPr>
      <w:r>
        <w:t>周五　利百加的特点</w:t>
      </w:r>
    </w:p>
    <w:p>
      <w:pPr>
        <w:spacing w:before="0" w:after="0" w:line="0" w:lineRule="exact"/>
      </w:pPr>
      <w:r>
        <w:t>周六　以撒婚姻的预表—基督与召会</w:t>
      </w:r>
    </w:p>
    <w:p>
      <w:pPr>
        <w:spacing w:before="0" w:after="0" w:line="0" w:lineRule="exact"/>
      </w:pPr>
      <w:r>
        <w:t>主日　以撒的特点</w:t>
      </w:r>
    </w:p>
    <w:p>
      <w:pPr>
        <w:spacing w:before="0" w:after="0" w:line="0" w:lineRule="exact"/>
      </w:pPr>
      <w:r>
        <w:t>第十五课　雅各—蒙神拣选的人</w:t>
      </w:r>
    </w:p>
    <w:p>
      <w:pPr>
        <w:spacing w:before="0" w:after="0" w:line="0" w:lineRule="exact"/>
      </w:pPr>
      <w:r>
        <w:t>周一　雅各的出生</w:t>
      </w:r>
    </w:p>
    <w:p>
      <w:pPr>
        <w:spacing w:before="0" w:after="0" w:line="0" w:lineRule="exact"/>
      </w:pPr>
      <w:r>
        <w:t>周二　雅各在父家</w:t>
      </w:r>
    </w:p>
    <w:p>
      <w:pPr>
        <w:spacing w:before="0" w:after="0" w:line="0" w:lineRule="exact"/>
      </w:pPr>
      <w:r>
        <w:t>周三　雅各的梦</w:t>
      </w:r>
    </w:p>
    <w:p>
      <w:pPr>
        <w:spacing w:before="0" w:after="0" w:line="0" w:lineRule="exact"/>
      </w:pPr>
      <w:r>
        <w:t>周四　雅各在巴旦亚兰</w:t>
      </w:r>
    </w:p>
    <w:p>
      <w:pPr>
        <w:spacing w:before="0" w:after="0" w:line="0" w:lineRule="exact"/>
      </w:pPr>
      <w:r>
        <w:t>周五　雅各回迦南地</w:t>
      </w:r>
    </w:p>
    <w:p>
      <w:pPr>
        <w:spacing w:before="0" w:after="0" w:line="0" w:lineRule="exact"/>
      </w:pPr>
      <w:r>
        <w:t>周六　雅各与神摔跤</w:t>
      </w:r>
    </w:p>
    <w:p>
      <w:pPr>
        <w:spacing w:before="0" w:after="0" w:line="0" w:lineRule="exact"/>
      </w:pPr>
      <w:r>
        <w:t>主日　经历主的对付与破碎</w:t>
      </w:r>
    </w:p>
    <w:p>
      <w:pPr>
        <w:spacing w:before="0" w:after="0" w:line="0" w:lineRule="exact"/>
      </w:pPr>
      <w:r>
        <w:t>第十六课　雅各的被变化</w:t>
      </w:r>
    </w:p>
    <w:p>
      <w:pPr>
        <w:spacing w:before="0" w:after="0" w:line="0" w:lineRule="exact"/>
      </w:pPr>
      <w:r>
        <w:t>周一　神的说话与雅各的回应</w:t>
      </w:r>
    </w:p>
    <w:p>
      <w:pPr>
        <w:spacing w:before="0" w:after="0" w:line="0" w:lineRule="exact"/>
      </w:pPr>
      <w:r>
        <w:t>周二　彻底清理为着上伯特利</w:t>
      </w:r>
    </w:p>
    <w:p>
      <w:pPr>
        <w:spacing w:before="0" w:after="0" w:line="0" w:lineRule="exact"/>
      </w:pPr>
      <w:r>
        <w:t>周三　拉结的死与便雅悯出生</w:t>
      </w:r>
    </w:p>
    <w:p>
      <w:pPr>
        <w:spacing w:before="0" w:after="0" w:line="0" w:lineRule="exact"/>
      </w:pPr>
      <w:r>
        <w:t>周四　逃离以得台—安逸的地方</w:t>
      </w:r>
    </w:p>
    <w:p>
      <w:pPr>
        <w:spacing w:before="0" w:after="0" w:line="0" w:lineRule="exact"/>
      </w:pPr>
      <w:r>
        <w:t>周五　希伯仑—进入与主完全的交通</w:t>
      </w:r>
    </w:p>
    <w:p>
      <w:pPr>
        <w:spacing w:before="0" w:after="0" w:line="0" w:lineRule="exact"/>
      </w:pPr>
      <w:r>
        <w:t>周六　雅各和约瑟</w:t>
      </w:r>
    </w:p>
    <w:p>
      <w:pPr>
        <w:spacing w:before="0" w:after="0" w:line="0" w:lineRule="exact"/>
      </w:pPr>
      <w:r>
        <w:t>主日　雅各失去约瑟</w:t>
      </w:r>
    </w:p>
    <w:p>
      <w:pPr>
        <w:spacing w:before="0" w:after="0" w:line="0" w:lineRule="exact"/>
      </w:pPr>
      <w:r>
        <w:t>第十七课　约瑟—在生命中作王</w:t>
      </w:r>
    </w:p>
    <w:p>
      <w:pPr>
        <w:spacing w:before="0" w:after="0" w:line="0" w:lineRule="exact"/>
      </w:pPr>
      <w:r>
        <w:t>周一　约瑟在波提乏家中</w:t>
      </w:r>
    </w:p>
    <w:p>
      <w:pPr>
        <w:spacing w:before="0" w:after="0" w:line="0" w:lineRule="exact"/>
      </w:pPr>
      <w:r>
        <w:t>周二　约瑟在狱中</w:t>
      </w:r>
    </w:p>
    <w:p>
      <w:pPr>
        <w:spacing w:before="0" w:after="0" w:line="0" w:lineRule="exact"/>
      </w:pPr>
      <w:r>
        <w:t>周三　约瑟被立为宰相</w:t>
      </w:r>
    </w:p>
    <w:p>
      <w:pPr>
        <w:spacing w:before="0" w:after="0" w:line="0" w:lineRule="exact"/>
      </w:pPr>
      <w:r>
        <w:t>周四　约瑟成为生命的供养者</w:t>
      </w:r>
    </w:p>
    <w:p>
      <w:pPr>
        <w:spacing w:before="0" w:after="0" w:line="0" w:lineRule="exact"/>
      </w:pPr>
      <w:r>
        <w:t>周五　约瑟和哥哥们</w:t>
      </w:r>
    </w:p>
    <w:p>
      <w:pPr>
        <w:spacing w:before="0" w:after="0" w:line="0" w:lineRule="exact"/>
      </w:pPr>
      <w:r>
        <w:t>周六　约瑟与弟兄相认</w:t>
      </w:r>
    </w:p>
    <w:p>
      <w:pPr>
        <w:spacing w:before="0" w:after="0" w:line="0" w:lineRule="exact"/>
      </w:pPr>
      <w:r>
        <w:t>主日　否认己以实现神的国</w:t>
      </w:r>
    </w:p>
    <w:p>
      <w:pPr>
        <w:spacing w:before="0" w:after="0" w:line="0" w:lineRule="exact"/>
      </w:pPr>
      <w:r>
        <w:t>第十八课　成熟的以色列</w:t>
      </w:r>
    </w:p>
    <w:p>
      <w:pPr>
        <w:spacing w:before="0" w:after="0" w:line="0" w:lineRule="exact"/>
      </w:pPr>
      <w:r>
        <w:t>周一　雅各的成熟</w:t>
      </w:r>
    </w:p>
    <w:p>
      <w:pPr>
        <w:spacing w:before="0" w:after="0" w:line="0" w:lineRule="exact"/>
      </w:pPr>
      <w:r>
        <w:t>周二　静下来的雅各</w:t>
      </w:r>
    </w:p>
    <w:p>
      <w:pPr>
        <w:spacing w:before="0" w:after="0" w:line="0" w:lineRule="exact"/>
      </w:pPr>
      <w:r>
        <w:t>周三　满了爱心并被神充满的雅各</w:t>
      </w:r>
    </w:p>
    <w:p>
      <w:pPr>
        <w:spacing w:before="0" w:after="0" w:line="0" w:lineRule="exact"/>
      </w:pPr>
      <w:r>
        <w:t>周四　温柔并顺从的雅各</w:t>
      </w:r>
    </w:p>
    <w:p>
      <w:pPr>
        <w:spacing w:before="0" w:after="0" w:line="0" w:lineRule="exact"/>
      </w:pPr>
      <w:r>
        <w:t>周五　心麻木、灵苏醒并发亮的雅各</w:t>
      </w:r>
    </w:p>
    <w:p>
      <w:pPr>
        <w:spacing w:before="0" w:after="0" w:line="0" w:lineRule="exact"/>
      </w:pPr>
      <w:r>
        <w:t>周六　站住地位并为人祝福的雅各</w:t>
      </w:r>
    </w:p>
    <w:p>
      <w:pPr>
        <w:spacing w:before="0" w:after="0" w:line="0" w:lineRule="exact"/>
      </w:pPr>
      <w:r>
        <w:t>主日　雅各超特的离世</w:t>
      </w:r>
    </w:p>
    <w:p>
      <w:pPr>
        <w:spacing w:before="0" w:after="0" w:line="0" w:lineRule="exact"/>
      </w:pPr>
      <w:r>
        <w:t>第一课　出埃及记的背景</w:t>
      </w:r>
    </w:p>
    <w:p>
      <w:pPr>
        <w:spacing w:before="0" w:after="0" w:line="0" w:lineRule="exact"/>
      </w:pPr>
      <w:r>
        <w:t>周一　创世记到出埃及记</w:t>
      </w:r>
    </w:p>
    <w:p>
      <w:pPr>
        <w:spacing w:before="0" w:after="0" w:line="0" w:lineRule="exact"/>
      </w:pPr>
      <w:r>
        <w:t>周二　创世记和出埃及记的比较</w:t>
      </w:r>
    </w:p>
    <w:p>
      <w:pPr>
        <w:spacing w:before="0" w:after="0" w:line="0" w:lineRule="exact"/>
      </w:pPr>
      <w:r>
        <w:t>周三　以色列人在埃及</w:t>
      </w:r>
    </w:p>
    <w:p>
      <w:pPr>
        <w:spacing w:before="0" w:after="0" w:line="0" w:lineRule="exact"/>
      </w:pPr>
      <w:r>
        <w:t>周四　埃及预表享乐的世界</w:t>
      </w:r>
    </w:p>
    <w:p>
      <w:pPr>
        <w:spacing w:before="0" w:after="0" w:line="0" w:lineRule="exact"/>
      </w:pPr>
      <w:r>
        <w:t>周五　神的主宰</w:t>
      </w:r>
    </w:p>
    <w:p>
      <w:pPr>
        <w:spacing w:before="0" w:after="0" w:line="0" w:lineRule="exact"/>
      </w:pPr>
      <w:r>
        <w:t>周六　以色列人叹息哀求</w:t>
      </w:r>
    </w:p>
    <w:p>
      <w:pPr>
        <w:spacing w:before="0" w:after="0" w:line="0" w:lineRule="exact"/>
      </w:pPr>
      <w:r>
        <w:t>主日　神看顾以色列人</w:t>
      </w:r>
    </w:p>
    <w:p>
      <w:pPr>
        <w:spacing w:before="0" w:after="0" w:line="0" w:lineRule="exact"/>
      </w:pPr>
      <w:r>
        <w:t>第二课　摩西—神所预备的器皿</w:t>
      </w:r>
    </w:p>
    <w:p>
      <w:pPr>
        <w:spacing w:before="0" w:after="0" w:line="0" w:lineRule="exact"/>
      </w:pPr>
      <w:r>
        <w:t>周一　摩西—神所预备的拯救者</w:t>
      </w:r>
    </w:p>
    <w:p>
      <w:pPr>
        <w:spacing w:before="0" w:after="0" w:line="0" w:lineRule="exact"/>
      </w:pPr>
      <w:r>
        <w:t>周二　拣选神并爱神</w:t>
      </w:r>
    </w:p>
    <w:p>
      <w:pPr>
        <w:spacing w:before="0" w:after="0" w:line="0" w:lineRule="exact"/>
      </w:pPr>
      <w:r>
        <w:t>周三　在一切智慧上受教育</w:t>
      </w:r>
    </w:p>
    <w:p>
      <w:pPr>
        <w:spacing w:before="0" w:after="0" w:line="0" w:lineRule="exact"/>
      </w:pPr>
      <w:r>
        <w:t>周四　受训练养成正确的性格</w:t>
      </w:r>
    </w:p>
    <w:p>
      <w:pPr>
        <w:spacing w:before="0" w:after="0" w:line="0" w:lineRule="exact"/>
      </w:pPr>
      <w:r>
        <w:t>周五　受成全成为有用的器皿</w:t>
      </w:r>
    </w:p>
    <w:p>
      <w:pPr>
        <w:spacing w:before="0" w:after="0" w:line="0" w:lineRule="exact"/>
      </w:pPr>
      <w:r>
        <w:t>周六　荆棘中的呼召</w:t>
      </w:r>
    </w:p>
    <w:p>
      <w:pPr>
        <w:spacing w:before="0" w:after="0" w:line="0" w:lineRule="exact"/>
      </w:pPr>
      <w:r>
        <w:t>主日　成为神的朋友</w:t>
      </w:r>
    </w:p>
    <w:p>
      <w:pPr>
        <w:spacing w:before="0" w:after="0" w:line="0" w:lineRule="exact"/>
      </w:pPr>
      <w:r>
        <w:t>第三课　神对埃及的审判</w:t>
      </w:r>
    </w:p>
    <w:p>
      <w:pPr>
        <w:spacing w:before="0" w:after="0" w:line="0" w:lineRule="exact"/>
      </w:pPr>
      <w:r>
        <w:t>周一　神呼召以色列人离开埃及</w:t>
      </w:r>
    </w:p>
    <w:p>
      <w:pPr>
        <w:spacing w:before="0" w:after="0" w:line="0" w:lineRule="exact"/>
      </w:pPr>
      <w:r>
        <w:t>周二　法老预表霸占人的撒但</w:t>
      </w:r>
    </w:p>
    <w:p>
      <w:pPr>
        <w:spacing w:before="0" w:after="0" w:line="0" w:lineRule="exact"/>
      </w:pPr>
      <w:r>
        <w:t>周三　神降下十灾</w:t>
      </w:r>
    </w:p>
    <w:p>
      <w:pPr>
        <w:spacing w:before="0" w:after="0" w:line="0" w:lineRule="exact"/>
      </w:pPr>
      <w:r>
        <w:t>周四　水变血之灾、蛙灾、虱灾</w:t>
      </w:r>
    </w:p>
    <w:p>
      <w:pPr>
        <w:spacing w:before="0" w:after="0" w:line="0" w:lineRule="exact"/>
      </w:pPr>
      <w:r>
        <w:t>周五　蝇灾、畜疫之灾、疮灾</w:t>
      </w:r>
    </w:p>
    <w:p>
      <w:pPr>
        <w:spacing w:before="0" w:after="0" w:line="0" w:lineRule="exact"/>
      </w:pPr>
      <w:r>
        <w:t>周六　雹灾、蝗灾、黑暗之灾</w:t>
      </w:r>
    </w:p>
    <w:p>
      <w:pPr>
        <w:spacing w:before="0" w:after="0" w:line="0" w:lineRule="exact"/>
      </w:pPr>
      <w:r>
        <w:t>主日　击杀长子之灾</w:t>
      </w:r>
    </w:p>
    <w:p>
      <w:pPr>
        <w:spacing w:before="0" w:after="0" w:line="0" w:lineRule="exact"/>
      </w:pPr>
      <w:r>
        <w:t>第四课　逾越节与神的救赎</w:t>
      </w:r>
    </w:p>
    <w:p>
      <w:pPr>
        <w:spacing w:before="0" w:after="0" w:line="0" w:lineRule="exact"/>
      </w:pPr>
      <w:r>
        <w:t>周一　神设定逾越节</w:t>
      </w:r>
    </w:p>
    <w:p>
      <w:pPr>
        <w:spacing w:before="0" w:after="0" w:line="0" w:lineRule="exact"/>
      </w:pPr>
      <w:r>
        <w:t>周二　门楣和门框上的血</w:t>
      </w:r>
    </w:p>
    <w:p>
      <w:pPr>
        <w:spacing w:before="0" w:after="0" w:line="0" w:lineRule="exact"/>
      </w:pPr>
      <w:r>
        <w:t>周三　牛膝草—微小的信心</w:t>
      </w:r>
    </w:p>
    <w:p>
      <w:pPr>
        <w:spacing w:before="0" w:after="0" w:line="0" w:lineRule="exact"/>
      </w:pPr>
      <w:r>
        <w:t>周四　吃羊羔的肉作生命的供应</w:t>
      </w:r>
    </w:p>
    <w:p>
      <w:pPr>
        <w:spacing w:before="0" w:after="0" w:line="0" w:lineRule="exact"/>
      </w:pPr>
      <w:r>
        <w:t>周五　羊羔的骨头不可折断</w:t>
      </w:r>
    </w:p>
    <w:p>
      <w:pPr>
        <w:spacing w:before="0" w:after="0" w:line="0" w:lineRule="exact"/>
      </w:pPr>
      <w:r>
        <w:t>周六　赶紧的吃羊羔</w:t>
      </w:r>
    </w:p>
    <w:p>
      <w:pPr>
        <w:spacing w:before="0" w:after="0" w:line="0" w:lineRule="exact"/>
      </w:pPr>
      <w:r>
        <w:t>主日　作为神的军队从埃及出来</w:t>
      </w:r>
    </w:p>
    <w:p>
      <w:pPr>
        <w:spacing w:before="0" w:after="0" w:line="0" w:lineRule="exact"/>
      </w:pPr>
      <w:r>
        <w:t>第五课　出埃及与过红海</w:t>
      </w:r>
    </w:p>
    <w:p>
      <w:pPr>
        <w:spacing w:before="0" w:after="0" w:line="0" w:lineRule="exact"/>
      </w:pPr>
      <w:r>
        <w:t>周一　守除酵节作逾越节的延续</w:t>
      </w:r>
    </w:p>
    <w:p>
      <w:pPr>
        <w:spacing w:before="0" w:after="0" w:line="0" w:lineRule="exact"/>
      </w:pPr>
      <w:r>
        <w:t>周二　神用大能领以色列人出埃及</w:t>
      </w:r>
    </w:p>
    <w:p>
      <w:pPr>
        <w:spacing w:before="0" w:after="0" w:line="0" w:lineRule="exact"/>
      </w:pPr>
      <w:r>
        <w:t>周三　云柱与火柱的引导</w:t>
      </w:r>
    </w:p>
    <w:p>
      <w:pPr>
        <w:spacing w:before="0" w:after="0" w:line="0" w:lineRule="exact"/>
      </w:pPr>
      <w:r>
        <w:t>周四　法老的追赶</w:t>
      </w:r>
    </w:p>
    <w:p>
      <w:pPr>
        <w:spacing w:before="0" w:after="0" w:line="0" w:lineRule="exact"/>
      </w:pPr>
      <w:r>
        <w:t>周五　以色列人过红海</w:t>
      </w:r>
    </w:p>
    <w:p>
      <w:pPr>
        <w:spacing w:before="0" w:after="0" w:line="0" w:lineRule="exact"/>
      </w:pPr>
      <w:r>
        <w:t>周六　神击败法老和他的军兵</w:t>
      </w:r>
    </w:p>
    <w:p>
      <w:pPr>
        <w:spacing w:before="0" w:after="0" w:line="0" w:lineRule="exact"/>
      </w:pPr>
      <w:r>
        <w:t>主日　得救之人的赞美</w:t>
      </w:r>
    </w:p>
    <w:p>
      <w:pPr>
        <w:spacing w:before="0" w:after="0" w:line="0" w:lineRule="exact"/>
      </w:pPr>
      <w:r>
        <w:t>第六课　吗哪与活水</w:t>
      </w:r>
    </w:p>
    <w:p>
      <w:pPr>
        <w:spacing w:before="0" w:after="0" w:line="0" w:lineRule="exact"/>
      </w:pPr>
      <w:r>
        <w:t>周一　玛拉与以琳</w:t>
      </w:r>
    </w:p>
    <w:p>
      <w:pPr>
        <w:spacing w:before="0" w:after="0" w:line="0" w:lineRule="exact"/>
      </w:pPr>
      <w:r>
        <w:t>周二　因饥饿而发怨言</w:t>
      </w:r>
    </w:p>
    <w:p>
      <w:pPr>
        <w:spacing w:before="0" w:after="0" w:line="0" w:lineRule="exact"/>
      </w:pPr>
      <w:r>
        <w:t>周三　从天降下的吗哪</w:t>
      </w:r>
    </w:p>
    <w:p>
      <w:pPr>
        <w:spacing w:before="0" w:after="0" w:line="0" w:lineRule="exact"/>
      </w:pPr>
      <w:r>
        <w:t>周四　吗哪降下的方式</w:t>
      </w:r>
    </w:p>
    <w:p>
      <w:pPr>
        <w:spacing w:before="0" w:after="0" w:line="0" w:lineRule="exact"/>
      </w:pPr>
      <w:r>
        <w:t>周五　吗哪的颜色与滋味</w:t>
      </w:r>
    </w:p>
    <w:p>
      <w:pPr>
        <w:spacing w:before="0" w:after="0" w:line="0" w:lineRule="exact"/>
      </w:pPr>
      <w:r>
        <w:t>周六　磐石裂开流出活水</w:t>
      </w:r>
    </w:p>
    <w:p>
      <w:pPr>
        <w:spacing w:before="0" w:after="0" w:line="0" w:lineRule="exact"/>
      </w:pPr>
      <w:r>
        <w:t>主日　每日晨兴得着正常的属灵供应</w:t>
      </w:r>
    </w:p>
    <w:p>
      <w:pPr>
        <w:spacing w:before="0" w:after="0" w:line="0" w:lineRule="exact"/>
      </w:pPr>
      <w:r>
        <w:t>第七课　律法作神的见证（一）</w:t>
      </w:r>
    </w:p>
    <w:p>
      <w:pPr>
        <w:spacing w:before="0" w:after="0" w:line="0" w:lineRule="exact"/>
      </w:pPr>
      <w:r>
        <w:t>周一　祭司的国度与圣洁的国民</w:t>
      </w:r>
    </w:p>
    <w:p>
      <w:pPr>
        <w:spacing w:before="0" w:after="0" w:line="0" w:lineRule="exact"/>
      </w:pPr>
      <w:r>
        <w:t>周二　律法乃是神的照片</w:t>
      </w:r>
    </w:p>
    <w:p>
      <w:pPr>
        <w:spacing w:before="0" w:after="0" w:line="0" w:lineRule="exact"/>
      </w:pPr>
      <w:r>
        <w:t>周三　不可有别的神</w:t>
      </w:r>
    </w:p>
    <w:p>
      <w:pPr>
        <w:spacing w:before="0" w:after="0" w:line="0" w:lineRule="exact"/>
      </w:pPr>
      <w:r>
        <w:t>周四　不可为自己雕刻偶像</w:t>
      </w:r>
    </w:p>
    <w:p>
      <w:pPr>
        <w:spacing w:before="0" w:after="0" w:line="0" w:lineRule="exact"/>
      </w:pPr>
      <w:r>
        <w:t>周五　不可妄称耶和华神的名</w:t>
      </w:r>
    </w:p>
    <w:p>
      <w:pPr>
        <w:spacing w:before="0" w:after="0" w:line="0" w:lineRule="exact"/>
      </w:pPr>
      <w:r>
        <w:t>周六　当记念安息日使其成为圣</w:t>
      </w:r>
    </w:p>
    <w:p>
      <w:pPr>
        <w:spacing w:before="0" w:after="0" w:line="0" w:lineRule="exact"/>
      </w:pPr>
      <w:r>
        <w:t>主日　当孝敬父母</w:t>
      </w:r>
    </w:p>
    <w:p>
      <w:pPr>
        <w:spacing w:before="0" w:after="0" w:line="0" w:lineRule="exact"/>
      </w:pPr>
      <w:r>
        <w:t>第八课　律法作神的见证（二）</w:t>
      </w:r>
    </w:p>
    <w:p>
      <w:pPr>
        <w:spacing w:before="0" w:after="0" w:line="0" w:lineRule="exact"/>
      </w:pPr>
      <w:r>
        <w:t>周一　不可杀人</w:t>
      </w:r>
    </w:p>
    <w:p>
      <w:pPr>
        <w:spacing w:before="0" w:after="0" w:line="0" w:lineRule="exact"/>
      </w:pPr>
      <w:r>
        <w:t>周二　不可奸淫</w:t>
      </w:r>
    </w:p>
    <w:p>
      <w:pPr>
        <w:spacing w:before="0" w:after="0" w:line="0" w:lineRule="exact"/>
      </w:pPr>
      <w:r>
        <w:t>周三　不可偷盗</w:t>
      </w:r>
    </w:p>
    <w:p>
      <w:pPr>
        <w:spacing w:before="0" w:after="0" w:line="0" w:lineRule="exact"/>
      </w:pPr>
      <w:r>
        <w:t>周四　不可作假见证</w:t>
      </w:r>
    </w:p>
    <w:p>
      <w:pPr>
        <w:spacing w:before="0" w:after="0" w:line="0" w:lineRule="exact"/>
      </w:pPr>
      <w:r>
        <w:t>周五　不可贪婪</w:t>
      </w:r>
    </w:p>
    <w:p>
      <w:pPr>
        <w:spacing w:before="0" w:after="0" w:line="0" w:lineRule="exact"/>
      </w:pPr>
      <w:r>
        <w:t>周六　十诫的本质</w:t>
      </w:r>
    </w:p>
    <w:p>
      <w:pPr>
        <w:spacing w:before="0" w:after="0" w:line="0" w:lineRule="exact"/>
      </w:pPr>
      <w:r>
        <w:t>主日　照着生命之灵的律生活</w:t>
      </w:r>
    </w:p>
    <w:p>
      <w:pPr>
        <w:spacing w:before="0" w:after="0" w:line="0" w:lineRule="exact"/>
      </w:pPr>
      <w:r>
        <w:t>第九课　帐幕的建造</w:t>
      </w:r>
    </w:p>
    <w:p>
      <w:pPr>
        <w:spacing w:before="0" w:after="0" w:line="0" w:lineRule="exact"/>
      </w:pPr>
      <w:r>
        <w:t>周一　领受建造帐幕的异象</w:t>
      </w:r>
    </w:p>
    <w:p>
      <w:pPr>
        <w:spacing w:before="0" w:after="0" w:line="0" w:lineRule="exact"/>
      </w:pPr>
      <w:r>
        <w:t>周二　外院子—公义之神的彰显</w:t>
      </w:r>
    </w:p>
    <w:p>
      <w:pPr>
        <w:spacing w:before="0" w:after="0" w:line="0" w:lineRule="exact"/>
      </w:pPr>
      <w:r>
        <w:t>周三　铜祭坛—罪得着洁净</w:t>
      </w:r>
    </w:p>
    <w:p>
      <w:pPr>
        <w:spacing w:before="0" w:after="0" w:line="0" w:lineRule="exact"/>
      </w:pPr>
      <w:r>
        <w:t>周四　铜洗濯盆—圣灵的洗净</w:t>
      </w:r>
    </w:p>
    <w:p>
      <w:pPr>
        <w:spacing w:before="0" w:after="0" w:line="0" w:lineRule="exact"/>
      </w:pPr>
      <w:r>
        <w:t>周五　圣所—享受基督的供应和光照</w:t>
      </w:r>
    </w:p>
    <w:p>
      <w:pPr>
        <w:spacing w:before="0" w:after="0" w:line="0" w:lineRule="exact"/>
      </w:pPr>
      <w:r>
        <w:t>周六　至圣所—神与人相会之处</w:t>
      </w:r>
    </w:p>
    <w:p>
      <w:pPr>
        <w:spacing w:before="0" w:after="0" w:line="0" w:lineRule="exact"/>
      </w:pPr>
      <w:r>
        <w:t>主日　帐幕的经历带进建造</w:t>
      </w:r>
    </w:p>
    <w:p>
      <w:pPr>
        <w:spacing w:before="0" w:after="0" w:line="0" w:lineRule="exact"/>
      </w:pPr>
      <w:r>
        <w:t>第十课　金牛犊</w:t>
      </w:r>
    </w:p>
    <w:p>
      <w:pPr>
        <w:spacing w:before="0" w:after="0" w:line="0" w:lineRule="exact"/>
      </w:pPr>
      <w:r>
        <w:t>周一　神所启示遵守律法的路</w:t>
      </w:r>
    </w:p>
    <w:p>
      <w:pPr>
        <w:spacing w:before="0" w:after="0" w:line="0" w:lineRule="exact"/>
      </w:pPr>
      <w:r>
        <w:t>周二　拜偶像所含示错误的原则（一）</w:t>
      </w:r>
    </w:p>
    <w:p>
      <w:pPr>
        <w:spacing w:before="0" w:after="0" w:line="0" w:lineRule="exact"/>
      </w:pPr>
      <w:r>
        <w:t>周三　拜偶像所含示错误的原则（二）</w:t>
      </w:r>
    </w:p>
    <w:p>
      <w:pPr>
        <w:spacing w:before="0" w:after="0" w:line="0" w:lineRule="exact"/>
      </w:pPr>
      <w:r>
        <w:t>周四　拜偶像所含示错误的原则（三）</w:t>
      </w:r>
    </w:p>
    <w:p>
      <w:pPr>
        <w:spacing w:before="0" w:after="0" w:line="0" w:lineRule="exact"/>
      </w:pPr>
      <w:r>
        <w:t>周五　拜偶像而受到的对付</w:t>
      </w:r>
    </w:p>
    <w:p>
      <w:pPr>
        <w:spacing w:before="0" w:after="0" w:line="0" w:lineRule="exact"/>
      </w:pPr>
      <w:r>
        <w:t>周六　站在神这边，保有祭司职分</w:t>
      </w:r>
    </w:p>
    <w:p>
      <w:pPr>
        <w:spacing w:before="0" w:after="0" w:line="0" w:lineRule="exact"/>
      </w:pPr>
      <w:r>
        <w:t>主日　胜过拜偶像，作祭司事奉神</w:t>
      </w:r>
    </w:p>
    <w:p>
      <w:pPr>
        <w:spacing w:before="0" w:after="0" w:line="0" w:lineRule="exact"/>
      </w:pPr>
      <w:r>
        <w:t>第十一课　奉献一切为着建造</w:t>
      </w:r>
    </w:p>
    <w:p>
      <w:pPr>
        <w:spacing w:before="0" w:after="0" w:line="0" w:lineRule="exact"/>
      </w:pPr>
      <w:r>
        <w:t>周一　以色列人蒙恩为着神居所的建造</w:t>
      </w:r>
    </w:p>
    <w:p>
      <w:pPr>
        <w:spacing w:before="0" w:after="0" w:line="0" w:lineRule="exact"/>
      </w:pPr>
      <w:r>
        <w:t>周二　以色列人错用财物</w:t>
      </w:r>
    </w:p>
    <w:p>
      <w:pPr>
        <w:spacing w:before="0" w:after="0" w:line="0" w:lineRule="exact"/>
      </w:pPr>
      <w:r>
        <w:t>周三　为着建造神的居所献上礼物</w:t>
      </w:r>
    </w:p>
    <w:p>
      <w:pPr>
        <w:spacing w:before="0" w:after="0" w:line="0" w:lineRule="exact"/>
      </w:pPr>
      <w:r>
        <w:t>周四　以色列人的奉献丰富有余</w:t>
      </w:r>
    </w:p>
    <w:p>
      <w:pPr>
        <w:spacing w:before="0" w:after="0" w:line="0" w:lineRule="exact"/>
      </w:pPr>
      <w:r>
        <w:t>周五　奉献财物</w:t>
      </w:r>
    </w:p>
    <w:p>
      <w:pPr>
        <w:spacing w:before="0" w:after="0" w:line="0" w:lineRule="exact"/>
      </w:pPr>
      <w:r>
        <w:t>周六　奉献乃是积蓄财宝在天上</w:t>
      </w:r>
    </w:p>
    <w:p>
      <w:pPr>
        <w:spacing w:before="0" w:after="0" w:line="0" w:lineRule="exact"/>
      </w:pPr>
      <w:r>
        <w:t>主日　各方面都是奉献的人</w:t>
      </w:r>
    </w:p>
    <w:p>
      <w:pPr>
        <w:spacing w:before="0" w:after="0" w:line="0" w:lineRule="exact"/>
      </w:pPr>
      <w:r>
        <w:t>第十二课　献祭</w:t>
      </w:r>
    </w:p>
    <w:p>
      <w:pPr>
        <w:spacing w:before="0" w:after="0" w:line="0" w:lineRule="exact"/>
      </w:pPr>
      <w:r>
        <w:t>周一　献祭的意义</w:t>
      </w:r>
    </w:p>
    <w:p>
      <w:pPr>
        <w:spacing w:before="0" w:after="0" w:line="0" w:lineRule="exact"/>
      </w:pPr>
      <w:r>
        <w:t>周二　燔祭—使神喜悦并满足</w:t>
      </w:r>
    </w:p>
    <w:p>
      <w:pPr>
        <w:spacing w:before="0" w:after="0" w:line="0" w:lineRule="exact"/>
      </w:pPr>
      <w:r>
        <w:t>周三　素祭—作神与人的食物</w:t>
      </w:r>
    </w:p>
    <w:p>
      <w:pPr>
        <w:spacing w:before="0" w:after="0" w:line="0" w:lineRule="exact"/>
      </w:pPr>
      <w:r>
        <w:t>周四　平安祭—与神、与人之间有平安</w:t>
      </w:r>
    </w:p>
    <w:p>
      <w:pPr>
        <w:spacing w:before="0" w:after="0" w:line="0" w:lineRule="exact"/>
      </w:pPr>
      <w:r>
        <w:t>周五　赎罪祭—解决人里面性情中的罪性</w:t>
      </w:r>
    </w:p>
    <w:p>
      <w:pPr>
        <w:spacing w:before="0" w:after="0" w:line="0" w:lineRule="exact"/>
      </w:pPr>
      <w:r>
        <w:t>周六　赎愆祭—解决人外面行为上的罪行</w:t>
      </w:r>
    </w:p>
    <w:p>
      <w:pPr>
        <w:spacing w:before="0" w:after="0" w:line="0" w:lineRule="exact"/>
      </w:pPr>
      <w:r>
        <w:t>主日　享受基督作五种祭</w:t>
      </w:r>
    </w:p>
    <w:p>
      <w:pPr>
        <w:spacing w:before="0" w:after="0" w:line="0" w:lineRule="exact"/>
      </w:pPr>
      <w:r>
        <w:t>第十三课　认识饮食—如何交友</w:t>
      </w:r>
    </w:p>
    <w:p>
      <w:pPr>
        <w:spacing w:before="0" w:after="0" w:line="0" w:lineRule="exact"/>
      </w:pPr>
      <w:r>
        <w:t>周一　神的选民应当在饮食上被圣别</w:t>
      </w:r>
    </w:p>
    <w:p>
      <w:pPr>
        <w:spacing w:before="0" w:after="0" w:line="0" w:lineRule="exact"/>
      </w:pPr>
      <w:r>
        <w:t>周二　注意饮食乃是注意所结交的朋友</w:t>
      </w:r>
    </w:p>
    <w:p>
      <w:pPr>
        <w:spacing w:before="0" w:after="0" w:line="0" w:lineRule="exact"/>
      </w:pPr>
      <w:r>
        <w:t>周三　分蹄、倒嚼的走兽</w:t>
      </w:r>
    </w:p>
    <w:p>
      <w:pPr>
        <w:spacing w:before="0" w:after="0" w:line="0" w:lineRule="exact"/>
      </w:pPr>
      <w:r>
        <w:t>周四　有翅有鳞的水族</w:t>
      </w:r>
    </w:p>
    <w:p>
      <w:pPr>
        <w:spacing w:before="0" w:after="0" w:line="0" w:lineRule="exact"/>
      </w:pPr>
      <w:r>
        <w:t>周五　有翅能飞，吃生命种子为食物的鸟类</w:t>
      </w:r>
    </w:p>
    <w:p>
      <w:pPr>
        <w:spacing w:before="0" w:after="0" w:line="0" w:lineRule="exact"/>
      </w:pPr>
      <w:r>
        <w:t>周六　有翅膀并有带节的腿的昆虫</w:t>
      </w:r>
    </w:p>
    <w:p>
      <w:pPr>
        <w:spacing w:before="0" w:after="0" w:line="0" w:lineRule="exact"/>
      </w:pPr>
      <w:r>
        <w:t>主日　基督是洁净的实际</w:t>
      </w:r>
    </w:p>
    <w:p>
      <w:pPr>
        <w:spacing w:before="0" w:after="0" w:line="0" w:lineRule="exact"/>
      </w:pPr>
      <w:r>
        <w:t>第十四课　神的子民构成军队</w:t>
      </w:r>
    </w:p>
    <w:p>
      <w:pPr>
        <w:spacing w:before="0" w:after="0" w:line="0" w:lineRule="exact"/>
      </w:pPr>
      <w:r>
        <w:t>周一　神的子民被组成军队</w:t>
      </w:r>
    </w:p>
    <w:p>
      <w:pPr>
        <w:spacing w:before="0" w:after="0" w:line="0" w:lineRule="exact"/>
      </w:pPr>
      <w:r>
        <w:t>周二　军队为着争战和见证</w:t>
      </w:r>
    </w:p>
    <w:p>
      <w:pPr>
        <w:spacing w:before="0" w:after="0" w:line="0" w:lineRule="exact"/>
      </w:pPr>
      <w:r>
        <w:t>周三　被数点的资格</w:t>
      </w:r>
    </w:p>
    <w:p>
      <w:pPr>
        <w:spacing w:before="0" w:after="0" w:line="0" w:lineRule="exact"/>
      </w:pPr>
      <w:r>
        <w:t>周四　认罪并除去一切的不洁净</w:t>
      </w:r>
    </w:p>
    <w:p>
      <w:pPr>
        <w:spacing w:before="0" w:after="0" w:line="0" w:lineRule="exact"/>
      </w:pPr>
      <w:r>
        <w:t>周五　绝对爱主而为主争战</w:t>
      </w:r>
    </w:p>
    <w:p>
      <w:pPr>
        <w:spacing w:before="0" w:after="0" w:line="0" w:lineRule="exact"/>
      </w:pPr>
      <w:r>
        <w:t>周六　作主团体的配偶与战士</w:t>
      </w:r>
    </w:p>
    <w:p>
      <w:pPr>
        <w:spacing w:before="0" w:after="0" w:line="0" w:lineRule="exact"/>
      </w:pPr>
      <w:r>
        <w:t>主日　得胜者成为基督的新妇及军队</w:t>
      </w:r>
    </w:p>
    <w:p>
      <w:pPr>
        <w:spacing w:before="0" w:after="0" w:line="0" w:lineRule="exact"/>
      </w:pPr>
      <w:r>
        <w:t>第十五课　拿细耳人的愿</w:t>
      </w:r>
    </w:p>
    <w:p>
      <w:pPr>
        <w:spacing w:before="0" w:after="0" w:line="0" w:lineRule="exact"/>
      </w:pPr>
      <w:r>
        <w:t>周一　拿细耳人的愿</w:t>
      </w:r>
    </w:p>
    <w:p>
      <w:pPr>
        <w:spacing w:before="0" w:after="0" w:line="0" w:lineRule="exact"/>
      </w:pPr>
      <w:r>
        <w:t>周二　自愿奉献且脱离世俗</w:t>
      </w:r>
    </w:p>
    <w:p>
      <w:pPr>
        <w:spacing w:before="0" w:after="0" w:line="0" w:lineRule="exact"/>
      </w:pPr>
      <w:r>
        <w:t>周三　降服于神</w:t>
      </w:r>
    </w:p>
    <w:p>
      <w:pPr>
        <w:spacing w:before="0" w:after="0" w:line="0" w:lineRule="exact"/>
      </w:pPr>
      <w:r>
        <w:t>周四　从天然情感及死的事物分别出来</w:t>
      </w:r>
    </w:p>
    <w:p>
      <w:pPr>
        <w:spacing w:before="0" w:after="0" w:line="0" w:lineRule="exact"/>
      </w:pPr>
      <w:r>
        <w:t>周五　拿细耳人预表基督</w:t>
      </w:r>
    </w:p>
    <w:p>
      <w:pPr>
        <w:spacing w:before="0" w:after="0" w:line="0" w:lineRule="exact"/>
      </w:pPr>
      <w:r>
        <w:t>周六　拿细耳人预表信徒</w:t>
      </w:r>
    </w:p>
    <w:p>
      <w:pPr>
        <w:spacing w:before="0" w:after="0" w:line="0" w:lineRule="exact"/>
      </w:pPr>
      <w:r>
        <w:t>主日　拿细耳人的榜样—撒母耳</w:t>
      </w:r>
    </w:p>
    <w:p>
      <w:pPr>
        <w:spacing w:before="0" w:after="0" w:line="0" w:lineRule="exact"/>
      </w:pPr>
      <w:r>
        <w:t>第十六课　对摩西的背叛</w:t>
      </w:r>
    </w:p>
    <w:p>
      <w:pPr>
        <w:spacing w:before="0" w:after="0" w:line="0" w:lineRule="exact"/>
      </w:pPr>
      <w:r>
        <w:t>周一　米利暗和亚伦毁谤摩西</w:t>
      </w:r>
    </w:p>
    <w:p>
      <w:pPr>
        <w:spacing w:before="0" w:after="0" w:line="0" w:lineRule="exact"/>
      </w:pPr>
      <w:r>
        <w:t>周二　可拉、大坍、亚比兰的背叛</w:t>
      </w:r>
    </w:p>
    <w:p>
      <w:pPr>
        <w:spacing w:before="0" w:after="0" w:line="0" w:lineRule="exact"/>
      </w:pPr>
      <w:r>
        <w:t>周三　以色列全会众背叛</w:t>
      </w:r>
    </w:p>
    <w:p>
      <w:pPr>
        <w:spacing w:before="0" w:after="0" w:line="0" w:lineRule="exact"/>
      </w:pPr>
      <w:r>
        <w:t>周四　神的权柄由发芽的杖表白</w:t>
      </w:r>
    </w:p>
    <w:p>
      <w:pPr>
        <w:spacing w:before="0" w:after="0" w:line="0" w:lineRule="exact"/>
      </w:pPr>
      <w:r>
        <w:t>周五　神要人顺服代表的权柄</w:t>
      </w:r>
    </w:p>
    <w:p>
      <w:pPr>
        <w:spacing w:before="0" w:after="0" w:line="0" w:lineRule="exact"/>
      </w:pPr>
      <w:r>
        <w:t>周六　神要人顺服代表的权柄—在家庭中</w:t>
      </w:r>
    </w:p>
    <w:p>
      <w:pPr>
        <w:spacing w:before="0" w:after="0" w:line="0" w:lineRule="exact"/>
      </w:pPr>
      <w:r>
        <w:t>主日　神要人顺服代表的权柄—在召会中</w:t>
      </w:r>
    </w:p>
    <w:p>
      <w:pPr>
        <w:spacing w:before="0" w:after="0" w:line="0" w:lineRule="exact"/>
      </w:pPr>
      <w:r>
        <w:t>第十七课　以色列人的失败—不信神</w:t>
      </w:r>
    </w:p>
    <w:p>
      <w:pPr>
        <w:spacing w:before="0" w:after="0" w:line="0" w:lineRule="exact"/>
      </w:pPr>
      <w:r>
        <w:t>周一　以色列人窥探迦南地</w:t>
      </w:r>
    </w:p>
    <w:p>
      <w:pPr>
        <w:spacing w:before="0" w:after="0" w:line="0" w:lineRule="exact"/>
      </w:pPr>
      <w:r>
        <w:t>周二　两种不同的信息</w:t>
      </w:r>
    </w:p>
    <w:p>
      <w:pPr>
        <w:spacing w:before="0" w:after="0" w:line="0" w:lineRule="exact"/>
      </w:pPr>
      <w:r>
        <w:t>周三　以色列会众听信消极话而发怨言</w:t>
      </w:r>
    </w:p>
    <w:p>
      <w:pPr>
        <w:spacing w:before="0" w:after="0" w:line="0" w:lineRule="exact"/>
      </w:pPr>
      <w:r>
        <w:t>周四　不信的恶心失去享受美地的福分</w:t>
      </w:r>
    </w:p>
    <w:p>
      <w:pPr>
        <w:spacing w:before="0" w:after="0" w:line="0" w:lineRule="exact"/>
      </w:pPr>
      <w:r>
        <w:t>周五　相信神的话而进入美地</w:t>
      </w:r>
    </w:p>
    <w:p>
      <w:pPr>
        <w:spacing w:before="0" w:after="0" w:line="0" w:lineRule="exact"/>
      </w:pPr>
      <w:r>
        <w:t>周六　当趁今日听神的话</w:t>
      </w:r>
    </w:p>
    <w:p>
      <w:pPr>
        <w:spacing w:before="0" w:after="0" w:line="0" w:lineRule="exact"/>
      </w:pPr>
      <w:r>
        <w:t>主日　取用神活而有功效的话</w:t>
      </w:r>
    </w:p>
    <w:p>
      <w:pPr>
        <w:spacing w:before="0" w:after="0" w:line="0" w:lineRule="exact"/>
      </w:pPr>
      <w:r>
        <w:t>第十八课　进入美地的第二代</w:t>
      </w:r>
    </w:p>
    <w:p>
      <w:pPr>
        <w:spacing w:before="0" w:after="0" w:line="0" w:lineRule="exact"/>
      </w:pPr>
      <w:r>
        <w:t>周一　四十二个站口，三个大阶段</w:t>
      </w:r>
    </w:p>
    <w:p>
      <w:pPr>
        <w:spacing w:before="0" w:after="0" w:line="0" w:lineRule="exact"/>
      </w:pPr>
      <w:r>
        <w:t>周二　脱离埃及进入旷野</w:t>
      </w:r>
    </w:p>
    <w:p>
      <w:pPr>
        <w:spacing w:before="0" w:after="0" w:line="0" w:lineRule="exact"/>
      </w:pPr>
      <w:r>
        <w:t>周三　在山上领受神和帐幕的启示</w:t>
      </w:r>
    </w:p>
    <w:p>
      <w:pPr>
        <w:spacing w:before="0" w:after="0" w:line="0" w:lineRule="exact"/>
      </w:pPr>
      <w:r>
        <w:t>周四　组成神的军队进入并得着美地</w:t>
      </w:r>
    </w:p>
    <w:p>
      <w:pPr>
        <w:spacing w:before="0" w:after="0" w:line="0" w:lineRule="exact"/>
      </w:pPr>
      <w:r>
        <w:t>周五　后来者的鉴戒</w:t>
      </w:r>
    </w:p>
    <w:p>
      <w:pPr>
        <w:spacing w:before="0" w:after="0" w:line="0" w:lineRule="exact"/>
      </w:pPr>
      <w:r>
        <w:t>周六　第二代完成神的行动</w:t>
      </w:r>
    </w:p>
    <w:p>
      <w:pPr>
        <w:spacing w:before="0" w:after="0" w:line="0" w:lineRule="exact"/>
      </w:pPr>
      <w:r>
        <w:t>主日　主行动的往前需要年轻人</w:t>
      </w:r>
    </w:p>
    <w:p>
      <w:pPr>
        <w:spacing w:before="0" w:after="0" w:line="0" w:lineRule="exact"/>
      </w:pPr>
      <w:r>
        <w:t>第一课　包罗万有的美地</w:t>
      </w:r>
    </w:p>
    <w:p>
      <w:pPr>
        <w:spacing w:before="0" w:after="0" w:line="0" w:lineRule="exact"/>
      </w:pPr>
      <w:r>
        <w:t>周一　取得美地为业</w:t>
      </w:r>
    </w:p>
    <w:p>
      <w:pPr>
        <w:spacing w:before="0" w:after="0" w:line="0" w:lineRule="exact"/>
      </w:pPr>
      <w:r>
        <w:t>周二　包罗万有的美地</w:t>
      </w:r>
    </w:p>
    <w:p>
      <w:pPr>
        <w:spacing w:before="0" w:after="0" w:line="0" w:lineRule="exact"/>
      </w:pPr>
      <w:r>
        <w:t>周三　美地的丰富</w:t>
      </w:r>
    </w:p>
    <w:p>
      <w:pPr>
        <w:spacing w:before="0" w:after="0" w:line="0" w:lineRule="exact"/>
      </w:pPr>
      <w:r>
        <w:t>周四　美地预表基督是神子民的一切</w:t>
      </w:r>
    </w:p>
    <w:p>
      <w:pPr>
        <w:spacing w:before="0" w:after="0" w:line="0" w:lineRule="exact"/>
      </w:pPr>
      <w:r>
        <w:t>周五　进入美地的阻碍</w:t>
      </w:r>
    </w:p>
    <w:p>
      <w:pPr>
        <w:spacing w:before="0" w:after="0" w:line="0" w:lineRule="exact"/>
      </w:pPr>
      <w:r>
        <w:t>周六　以色列人历史的鉴戒</w:t>
      </w:r>
    </w:p>
    <w:p>
      <w:pPr>
        <w:spacing w:before="0" w:after="0" w:line="0" w:lineRule="exact"/>
      </w:pPr>
      <w:r>
        <w:t>主日　奋力追求基督以进入美地</w:t>
      </w:r>
    </w:p>
    <w:p>
      <w:pPr>
        <w:spacing w:before="0" w:after="0" w:line="0" w:lineRule="exact"/>
      </w:pPr>
      <w:r>
        <w:t>第二课　神话语的重申</w:t>
      </w:r>
    </w:p>
    <w:p>
      <w:pPr>
        <w:spacing w:before="0" w:after="0" w:line="0" w:lineRule="exact"/>
      </w:pPr>
      <w:r>
        <w:t>周一　第一代以色列子民倒毙旷野</w:t>
      </w:r>
    </w:p>
    <w:p>
      <w:pPr>
        <w:spacing w:before="0" w:after="0" w:line="0" w:lineRule="exact"/>
      </w:pPr>
      <w:r>
        <w:t>周二　摩西向第二代子民重申神的话</w:t>
      </w:r>
    </w:p>
    <w:p>
      <w:pPr>
        <w:spacing w:before="0" w:after="0" w:line="0" w:lineRule="exact"/>
      </w:pPr>
      <w:r>
        <w:t>周三　新生代信徒需要神话语的重申</w:t>
      </w:r>
    </w:p>
    <w:p>
      <w:pPr>
        <w:spacing w:before="0" w:after="0" w:line="0" w:lineRule="exact"/>
      </w:pPr>
      <w:r>
        <w:t>周四　取用神活而有功效的话</w:t>
      </w:r>
    </w:p>
    <w:p>
      <w:pPr>
        <w:spacing w:before="0" w:after="0" w:line="0" w:lineRule="exact"/>
      </w:pPr>
      <w:r>
        <w:t>周五　听见并实行神的话</w:t>
      </w:r>
    </w:p>
    <w:p>
      <w:pPr>
        <w:spacing w:before="0" w:after="0" w:line="0" w:lineRule="exact"/>
      </w:pPr>
      <w:r>
        <w:t>周六　随时随处享受神的话</w:t>
      </w:r>
    </w:p>
    <w:p>
      <w:pPr>
        <w:spacing w:before="0" w:after="0" w:line="0" w:lineRule="exact"/>
      </w:pPr>
      <w:r>
        <w:t>主日　让基督的话丰丰富富的住在里面</w:t>
      </w:r>
    </w:p>
    <w:p>
      <w:pPr>
        <w:spacing w:before="0" w:after="0" w:line="0" w:lineRule="exact"/>
      </w:pPr>
      <w:r>
        <w:t>第三课　美地的宽阔与高超</w:t>
      </w:r>
    </w:p>
    <w:p>
      <w:pPr>
        <w:spacing w:before="0" w:after="0" w:line="0" w:lineRule="exact"/>
      </w:pPr>
      <w:r>
        <w:t>周一　美地是神子民的安息</w:t>
      </w:r>
    </w:p>
    <w:p>
      <w:pPr>
        <w:spacing w:before="0" w:after="0" w:line="0" w:lineRule="exact"/>
      </w:pPr>
      <w:r>
        <w:t>周二　美地的宽阔表征基督的宽阔无限</w:t>
      </w:r>
    </w:p>
    <w:p>
      <w:pPr>
        <w:spacing w:before="0" w:after="0" w:line="0" w:lineRule="exact"/>
      </w:pPr>
      <w:r>
        <w:t>周三　基督的美好永不会枯竭</w:t>
      </w:r>
    </w:p>
    <w:p>
      <w:pPr>
        <w:spacing w:before="0" w:after="0" w:line="0" w:lineRule="exact"/>
      </w:pPr>
      <w:r>
        <w:t>周四　美地的高超表征基督的超越</w:t>
      </w:r>
    </w:p>
    <w:p>
      <w:pPr>
        <w:spacing w:before="0" w:after="0" w:line="0" w:lineRule="exact"/>
      </w:pPr>
      <w:r>
        <w:t>周五　经历升天的基督超越一切的环境</w:t>
      </w:r>
    </w:p>
    <w:p>
      <w:pPr>
        <w:spacing w:before="0" w:after="0" w:line="0" w:lineRule="exact"/>
      </w:pPr>
      <w:r>
        <w:t>周六　应用升天的基督（一）</w:t>
      </w:r>
    </w:p>
    <w:p>
      <w:pPr>
        <w:spacing w:before="0" w:after="0" w:line="0" w:lineRule="exact"/>
      </w:pPr>
      <w:r>
        <w:t>主日　应用升天的基督（二）</w:t>
      </w:r>
    </w:p>
    <w:p>
      <w:pPr>
        <w:spacing w:before="0" w:after="0" w:line="0" w:lineRule="exact"/>
      </w:pPr>
      <w:r>
        <w:t>第四课　美地测不透的丰富(一)</w:t>
      </w:r>
    </w:p>
    <w:p>
      <w:pPr>
        <w:spacing w:before="0" w:after="0" w:line="0" w:lineRule="exact"/>
      </w:pPr>
      <w:r>
        <w:t>周一　那地有河、有泉、有源</w:t>
      </w:r>
    </w:p>
    <w:p>
      <w:pPr>
        <w:spacing w:before="0" w:after="0" w:line="0" w:lineRule="exact"/>
      </w:pPr>
      <w:r>
        <w:t>周二　信主之人腹中流出活水江河</w:t>
      </w:r>
    </w:p>
    <w:p>
      <w:pPr>
        <w:spacing w:before="0" w:after="0" w:line="0" w:lineRule="exact"/>
      </w:pPr>
      <w:r>
        <w:t>周三　从山谷中流出水来</w:t>
      </w:r>
    </w:p>
    <w:p>
      <w:pPr>
        <w:spacing w:before="0" w:after="0" w:line="0" w:lineRule="exact"/>
      </w:pPr>
      <w:r>
        <w:t>周四　神的眼目看顾这地</w:t>
      </w:r>
    </w:p>
    <w:p>
      <w:pPr>
        <w:spacing w:before="0" w:after="0" w:line="0" w:lineRule="exact"/>
      </w:pPr>
      <w:r>
        <w:t>周五　美地上丰富的食物—小麦</w:t>
      </w:r>
    </w:p>
    <w:p>
      <w:pPr>
        <w:spacing w:before="0" w:after="0" w:line="0" w:lineRule="exact"/>
      </w:pPr>
      <w:r>
        <w:t>周六　美地上丰富的食物—大麦</w:t>
      </w:r>
    </w:p>
    <w:p>
      <w:pPr>
        <w:spacing w:before="0" w:after="0" w:line="0" w:lineRule="exact"/>
      </w:pPr>
      <w:r>
        <w:t>主日　藉着祷告经历基督</w:t>
      </w:r>
    </w:p>
    <w:p>
      <w:pPr>
        <w:spacing w:before="0" w:after="0" w:line="0" w:lineRule="exact"/>
      </w:pPr>
      <w:r>
        <w:t>第五课　美地测不透的丰富(二)</w:t>
      </w:r>
    </w:p>
    <w:p>
      <w:pPr>
        <w:spacing w:before="0" w:after="0" w:line="0" w:lineRule="exact"/>
      </w:pPr>
      <w:r>
        <w:t>周一　美地出产丰富的果树—葡萄树</w:t>
      </w:r>
    </w:p>
    <w:p>
      <w:pPr>
        <w:spacing w:before="0" w:after="0" w:line="0" w:lineRule="exact"/>
      </w:pPr>
      <w:r>
        <w:t>周二　美地出产丰富的果树—无花果树</w:t>
      </w:r>
    </w:p>
    <w:p>
      <w:pPr>
        <w:spacing w:before="0" w:after="0" w:line="0" w:lineRule="exact"/>
      </w:pPr>
      <w:r>
        <w:t>周三　美地出产丰富的果树—石榴树和橄榄树</w:t>
      </w:r>
    </w:p>
    <w:p>
      <w:pPr>
        <w:spacing w:before="0" w:after="0" w:line="0" w:lineRule="exact"/>
      </w:pPr>
      <w:r>
        <w:t>周四　美地丰富的出产—奶与蜜</w:t>
      </w:r>
    </w:p>
    <w:p>
      <w:pPr>
        <w:spacing w:before="0" w:after="0" w:line="0" w:lineRule="exact"/>
      </w:pPr>
      <w:r>
        <w:t>周五　美地丰富的出产—矿物</w:t>
      </w:r>
    </w:p>
    <w:p>
      <w:pPr>
        <w:spacing w:before="0" w:after="0" w:line="0" w:lineRule="exact"/>
      </w:pPr>
      <w:r>
        <w:t>周六　美地丰富的矿物—石头和山</w:t>
      </w:r>
    </w:p>
    <w:p>
      <w:pPr>
        <w:spacing w:before="0" w:after="0" w:line="0" w:lineRule="exact"/>
      </w:pPr>
      <w:r>
        <w:t>主日　美地丰富的矿物—铜和铁</w:t>
      </w:r>
    </w:p>
    <w:p>
      <w:pPr>
        <w:spacing w:before="0" w:after="0" w:line="0" w:lineRule="exact"/>
      </w:pPr>
      <w:r>
        <w:t>第六课　神选定立为他名的居所</w:t>
      </w:r>
    </w:p>
    <w:p>
      <w:pPr>
        <w:spacing w:before="0" w:after="0" w:line="0" w:lineRule="exact"/>
      </w:pPr>
      <w:r>
        <w:t>周一　神的本质是一</w:t>
      </w:r>
    </w:p>
    <w:p>
      <w:pPr>
        <w:spacing w:before="0" w:after="0" w:line="0" w:lineRule="exact"/>
      </w:pPr>
      <w:r>
        <w:t>周二　照着神的心意敬拜神</w:t>
      </w:r>
    </w:p>
    <w:p>
      <w:pPr>
        <w:spacing w:before="0" w:after="0" w:line="0" w:lineRule="exact"/>
      </w:pPr>
      <w:r>
        <w:t>周三　在神所选择过节欢乐</w:t>
      </w:r>
    </w:p>
    <w:p>
      <w:pPr>
        <w:spacing w:before="0" w:after="0" w:line="0" w:lineRule="exact"/>
      </w:pPr>
      <w:r>
        <w:t>周四　神与基督之外没有别的名</w:t>
      </w:r>
    </w:p>
    <w:p>
      <w:pPr>
        <w:spacing w:before="0" w:after="0" w:line="0" w:lineRule="exact"/>
      </w:pPr>
      <w:r>
        <w:t>周五　神在我们灵里的居所</w:t>
      </w:r>
    </w:p>
    <w:p>
      <w:pPr>
        <w:spacing w:before="0" w:after="0" w:line="0" w:lineRule="exact"/>
      </w:pPr>
      <w:r>
        <w:t>周六　一个享受和欢乐的地方</w:t>
      </w:r>
    </w:p>
    <w:p>
      <w:pPr>
        <w:spacing w:before="0" w:after="0" w:line="0" w:lineRule="exact"/>
      </w:pPr>
      <w:r>
        <w:t>主日　顾到神子民中间的合一</w:t>
      </w:r>
    </w:p>
    <w:p>
      <w:pPr>
        <w:spacing w:before="0" w:after="0" w:line="0" w:lineRule="exact"/>
      </w:pPr>
      <w:r>
        <w:t>第七课　美地上的生活</w:t>
      </w:r>
    </w:p>
    <w:p>
      <w:pPr>
        <w:spacing w:before="0" w:after="0" w:line="0" w:lineRule="exact"/>
      </w:pPr>
      <w:r>
        <w:t>周一　在美地上该有的生活</w:t>
      </w:r>
    </w:p>
    <w:p>
      <w:pPr>
        <w:spacing w:before="0" w:after="0" w:line="0" w:lineRule="exact"/>
      </w:pPr>
      <w:r>
        <w:t>周二　在美地上经营基督</w:t>
      </w:r>
    </w:p>
    <w:p>
      <w:pPr>
        <w:spacing w:before="0" w:after="0" w:line="0" w:lineRule="exact"/>
      </w:pPr>
      <w:r>
        <w:t>周三　出产乃是为着敬拜与献祭</w:t>
      </w:r>
    </w:p>
    <w:p>
      <w:pPr>
        <w:spacing w:before="0" w:after="0" w:line="0" w:lineRule="exact"/>
      </w:pPr>
      <w:r>
        <w:t>周四　如何经营基督</w:t>
      </w:r>
    </w:p>
    <w:p>
      <w:pPr>
        <w:spacing w:before="0" w:after="0" w:line="0" w:lineRule="exact"/>
      </w:pPr>
      <w:r>
        <w:t>周五　展览基督</w:t>
      </w:r>
    </w:p>
    <w:p>
      <w:pPr>
        <w:spacing w:before="0" w:after="0" w:line="0" w:lineRule="exact"/>
      </w:pPr>
      <w:r>
        <w:t>周六　享受基督的两种方法</w:t>
      </w:r>
    </w:p>
    <w:p>
      <w:pPr>
        <w:spacing w:before="0" w:after="0" w:line="0" w:lineRule="exact"/>
      </w:pPr>
      <w:r>
        <w:t>主日　在美地上生活的结果—圣殿和城</w:t>
      </w:r>
    </w:p>
    <w:p>
      <w:pPr>
        <w:spacing w:before="0" w:after="0" w:line="0" w:lineRule="exact"/>
      </w:pPr>
      <w:r>
        <w:t>第八课　申命记的几项要点</w:t>
      </w:r>
    </w:p>
    <w:p>
      <w:pPr>
        <w:spacing w:before="0" w:after="0" w:line="0" w:lineRule="exact"/>
      </w:pPr>
      <w:r>
        <w:t>周一　往事的追叙</w:t>
      </w:r>
    </w:p>
    <w:p>
      <w:pPr>
        <w:spacing w:before="0" w:after="0" w:line="0" w:lineRule="exact"/>
      </w:pPr>
      <w:r>
        <w:t>周二　律法的重申—五项行事为人的原则</w:t>
      </w:r>
    </w:p>
    <w:p>
      <w:pPr>
        <w:spacing w:before="0" w:after="0" w:line="0" w:lineRule="exact"/>
      </w:pPr>
      <w:r>
        <w:t>周三　神的诫命成为我们心里和口里的活话</w:t>
      </w:r>
    </w:p>
    <w:p>
      <w:pPr>
        <w:spacing w:before="0" w:after="0" w:line="0" w:lineRule="exact"/>
      </w:pPr>
      <w:r>
        <w:t>周四　拣选生命</w:t>
      </w:r>
    </w:p>
    <w:p>
      <w:pPr>
        <w:spacing w:before="0" w:after="0" w:line="0" w:lineRule="exact"/>
      </w:pPr>
      <w:r>
        <w:t>周五　为着那灵撒种—收永远的生命</w:t>
      </w:r>
    </w:p>
    <w:p>
      <w:pPr>
        <w:spacing w:before="0" w:after="0" w:line="0" w:lineRule="exact"/>
      </w:pPr>
      <w:r>
        <w:t>周六　以那灵作我们的目标</w:t>
      </w:r>
    </w:p>
    <w:p>
      <w:pPr>
        <w:spacing w:before="0" w:after="0" w:line="0" w:lineRule="exact"/>
      </w:pPr>
      <w:r>
        <w:t>主日　为着那灵撒种的生活</w:t>
      </w:r>
    </w:p>
    <w:p>
      <w:pPr>
        <w:spacing w:before="0" w:after="0" w:line="0" w:lineRule="exact"/>
      </w:pPr>
      <w:r>
        <w:t>第九课　兴起好使神有路</w:t>
      </w:r>
    </w:p>
    <w:p>
      <w:pPr>
        <w:spacing w:before="0" w:after="0" w:line="0" w:lineRule="exact"/>
      </w:pPr>
      <w:r>
        <w:t>周一　摩西对约书亚的嘱咐</w:t>
      </w:r>
    </w:p>
    <w:p>
      <w:pPr>
        <w:spacing w:before="0" w:after="0" w:line="0" w:lineRule="exact"/>
      </w:pPr>
      <w:r>
        <w:t>周二　神的吩咐、应许和鼓励</w:t>
      </w:r>
    </w:p>
    <w:p>
      <w:pPr>
        <w:spacing w:before="0" w:after="0" w:line="0" w:lineRule="exact"/>
      </w:pPr>
      <w:r>
        <w:t>周三　以色列人过约但河</w:t>
      </w:r>
    </w:p>
    <w:p>
      <w:pPr>
        <w:spacing w:before="0" w:after="0" w:line="0" w:lineRule="exact"/>
      </w:pPr>
      <w:r>
        <w:t>周四　攻击前的预备</w:t>
      </w:r>
    </w:p>
    <w:p>
      <w:pPr>
        <w:spacing w:before="0" w:after="0" w:line="0" w:lineRule="exact"/>
      </w:pPr>
      <w:r>
        <w:t>周五　约书亚的特点</w:t>
      </w:r>
    </w:p>
    <w:p>
      <w:pPr>
        <w:spacing w:before="0" w:after="0" w:line="0" w:lineRule="exact"/>
      </w:pPr>
      <w:r>
        <w:t>周六　奋力作得胜者</w:t>
      </w:r>
    </w:p>
    <w:p>
      <w:pPr>
        <w:spacing w:before="0" w:after="0" w:line="0" w:lineRule="exact"/>
      </w:pPr>
      <w:r>
        <w:t>主日　受装备及训练以尽功用</w:t>
      </w:r>
    </w:p>
    <w:p>
      <w:pPr>
        <w:spacing w:before="0" w:after="0" w:line="0" w:lineRule="exact"/>
      </w:pPr>
      <w:r>
        <w:t>第十课　毁灭耶利哥城与喇合全家得救</w:t>
      </w:r>
    </w:p>
    <w:p>
      <w:pPr>
        <w:spacing w:before="0" w:after="0" w:line="0" w:lineRule="exact"/>
      </w:pPr>
      <w:r>
        <w:t>周一　两个探子窥探美地</w:t>
      </w:r>
    </w:p>
    <w:p>
      <w:pPr>
        <w:spacing w:before="0" w:after="0" w:line="0" w:lineRule="exact"/>
      </w:pPr>
      <w:r>
        <w:t>周二　神预备喇合并使她全家得救</w:t>
      </w:r>
    </w:p>
    <w:p>
      <w:pPr>
        <w:spacing w:before="0" w:after="0" w:line="0" w:lineRule="exact"/>
      </w:pPr>
      <w:r>
        <w:t>周三　喇合的光景—人在神面前的光景</w:t>
      </w:r>
    </w:p>
    <w:p>
      <w:pPr>
        <w:spacing w:before="0" w:after="0" w:line="0" w:lineRule="exact"/>
      </w:pPr>
      <w:r>
        <w:t>周四　喇合因信及公开承认而蒙拯救</w:t>
      </w:r>
    </w:p>
    <w:p>
      <w:pPr>
        <w:spacing w:before="0" w:after="0" w:line="0" w:lineRule="exact"/>
      </w:pPr>
      <w:r>
        <w:t>周五　攻打耶利哥城</w:t>
      </w:r>
    </w:p>
    <w:p>
      <w:pPr>
        <w:spacing w:before="0" w:after="0" w:line="0" w:lineRule="exact"/>
      </w:pPr>
      <w:r>
        <w:t>周六　耶利哥的城墙倒塌</w:t>
      </w:r>
    </w:p>
    <w:p>
      <w:pPr>
        <w:spacing w:before="0" w:after="0" w:line="0" w:lineRule="exact"/>
      </w:pPr>
      <w:r>
        <w:t>主日　放胆传扬福音</w:t>
      </w:r>
    </w:p>
    <w:p>
      <w:pPr>
        <w:spacing w:before="0" w:after="0" w:line="0" w:lineRule="exact"/>
      </w:pPr>
      <w:r>
        <w:t>第十一课　艾城的毁灭</w:t>
      </w:r>
    </w:p>
    <w:p>
      <w:pPr>
        <w:spacing w:before="0" w:after="0" w:line="0" w:lineRule="exact"/>
      </w:pPr>
      <w:r>
        <w:t>周一　以色列人在当灭的物上犯了罪</w:t>
      </w:r>
    </w:p>
    <w:p>
      <w:pPr>
        <w:spacing w:before="0" w:after="0" w:line="0" w:lineRule="exact"/>
      </w:pPr>
      <w:r>
        <w:t>周二　约书亚和长老悲痛并向神呼喊</w:t>
      </w:r>
    </w:p>
    <w:p>
      <w:pPr>
        <w:spacing w:before="0" w:after="0" w:line="0" w:lineRule="exact"/>
      </w:pPr>
      <w:r>
        <w:t>周三　亚干认罪</w:t>
      </w:r>
    </w:p>
    <w:p>
      <w:pPr>
        <w:spacing w:before="0" w:after="0" w:line="0" w:lineRule="exact"/>
      </w:pPr>
      <w:r>
        <w:t>周四　以色列人照神指示胜过艾城</w:t>
      </w:r>
    </w:p>
    <w:p>
      <w:pPr>
        <w:spacing w:before="0" w:after="0" w:line="0" w:lineRule="exact"/>
      </w:pPr>
      <w:r>
        <w:t>周五　信徒得救后犯罪的问题</w:t>
      </w:r>
    </w:p>
    <w:p>
      <w:pPr>
        <w:spacing w:before="0" w:after="0" w:line="0" w:lineRule="exact"/>
      </w:pPr>
      <w:r>
        <w:t>周六　需要认罪</w:t>
      </w:r>
    </w:p>
    <w:p>
      <w:pPr>
        <w:spacing w:before="0" w:after="0" w:line="0" w:lineRule="exact"/>
      </w:pPr>
      <w:r>
        <w:t>主日　罪的问题要尽快解决</w:t>
      </w:r>
    </w:p>
    <w:p>
      <w:pPr>
        <w:spacing w:before="0" w:after="0" w:line="0" w:lineRule="exact"/>
      </w:pPr>
      <w:r>
        <w:t>第十二课　争战与得胜</w:t>
      </w:r>
    </w:p>
    <w:p>
      <w:pPr>
        <w:spacing w:before="0" w:after="0" w:line="0" w:lineRule="exact"/>
      </w:pPr>
      <w:r>
        <w:t>周一　基遍人计骗以色列人</w:t>
      </w:r>
    </w:p>
    <w:p>
      <w:pPr>
        <w:spacing w:before="0" w:after="0" w:line="0" w:lineRule="exact"/>
      </w:pPr>
      <w:r>
        <w:t>周二　以色列人发现诡计</w:t>
      </w:r>
    </w:p>
    <w:p>
      <w:pPr>
        <w:spacing w:before="0" w:after="0" w:line="0" w:lineRule="exact"/>
      </w:pPr>
      <w:r>
        <w:t>周三　以色列人与五国争战</w:t>
      </w:r>
    </w:p>
    <w:p>
      <w:pPr>
        <w:spacing w:before="0" w:after="0" w:line="0" w:lineRule="exact"/>
      </w:pPr>
      <w:r>
        <w:t>周四　毁灭约但河西山地及低原诸国</w:t>
      </w:r>
    </w:p>
    <w:p>
      <w:pPr>
        <w:spacing w:before="0" w:after="0" w:line="0" w:lineRule="exact"/>
      </w:pPr>
      <w:r>
        <w:t>周五　召会是神团体的战士</w:t>
      </w:r>
    </w:p>
    <w:p>
      <w:pPr>
        <w:spacing w:before="0" w:after="0" w:line="0" w:lineRule="exact"/>
      </w:pPr>
      <w:r>
        <w:t>周六　攻破撒但坚固的营垒</w:t>
      </w:r>
    </w:p>
    <w:p>
      <w:pPr>
        <w:spacing w:before="0" w:after="0" w:line="0" w:lineRule="exact"/>
      </w:pPr>
      <w:r>
        <w:t>主日　祷读主话并时时祷告</w:t>
      </w:r>
    </w:p>
    <w:p>
      <w:pPr>
        <w:spacing w:before="0" w:after="0" w:line="0" w:lineRule="exact"/>
      </w:pPr>
      <w:r>
        <w:t>第十三课　分得美地</w:t>
      </w:r>
    </w:p>
    <w:p>
      <w:pPr>
        <w:spacing w:before="0" w:after="0" w:line="0" w:lineRule="exact"/>
      </w:pPr>
      <w:r>
        <w:t>周一　神吩咐约书亚分地</w:t>
      </w:r>
    </w:p>
    <w:p>
      <w:pPr>
        <w:spacing w:before="0" w:after="0" w:line="0" w:lineRule="exact"/>
      </w:pPr>
      <w:r>
        <w:t>周二　犹大支派分得之地</w:t>
      </w:r>
    </w:p>
    <w:p>
      <w:pPr>
        <w:spacing w:before="0" w:after="0" w:line="0" w:lineRule="exact"/>
      </w:pPr>
      <w:r>
        <w:t>周三　分地并设立逃城</w:t>
      </w:r>
    </w:p>
    <w:p>
      <w:pPr>
        <w:spacing w:before="0" w:after="0" w:line="0" w:lineRule="exact"/>
      </w:pPr>
      <w:r>
        <w:t>周四　西罗非哈的女儿</w:t>
      </w:r>
    </w:p>
    <w:p>
      <w:pPr>
        <w:spacing w:before="0" w:after="0" w:line="0" w:lineRule="exact"/>
      </w:pPr>
      <w:r>
        <w:t>周五　约书亚的嘱咐与榜样</w:t>
      </w:r>
    </w:p>
    <w:p>
      <w:pPr>
        <w:spacing w:before="0" w:after="0" w:line="0" w:lineRule="exact"/>
      </w:pPr>
      <w:r>
        <w:t>周六　认识并发展神所分给的恩赐</w:t>
      </w:r>
    </w:p>
    <w:p>
      <w:pPr>
        <w:spacing w:before="0" w:after="0" w:line="0" w:lineRule="exact"/>
      </w:pPr>
      <w:r>
        <w:t>主日　感恩并取得神所赐的产业</w:t>
      </w:r>
    </w:p>
    <w:p>
      <w:pPr>
        <w:spacing w:before="0" w:after="0" w:line="0" w:lineRule="exact"/>
      </w:pPr>
      <w:r>
        <w:t>第十四课　以色列人的得胜与失败</w:t>
      </w:r>
    </w:p>
    <w:p>
      <w:pPr>
        <w:spacing w:before="0" w:after="0" w:line="0" w:lineRule="exact"/>
      </w:pPr>
      <w:r>
        <w:t>周一　以色列人信靠神的美丽光景</w:t>
      </w:r>
    </w:p>
    <w:p>
      <w:pPr>
        <w:spacing w:before="0" w:after="0" w:line="0" w:lineRule="exact"/>
      </w:pPr>
      <w:r>
        <w:t>周二　以色列人离弃神的惨痛历史</w:t>
      </w:r>
    </w:p>
    <w:p>
      <w:pPr>
        <w:spacing w:before="0" w:after="0" w:line="0" w:lineRule="exact"/>
      </w:pPr>
      <w:r>
        <w:t>周三　以色列人惨痛历史的头二次循环</w:t>
      </w:r>
    </w:p>
    <w:p>
      <w:pPr>
        <w:spacing w:before="0" w:after="0" w:line="0" w:lineRule="exact"/>
      </w:pPr>
      <w:r>
        <w:t>周四　以色列人惨痛历史的第三次循环</w:t>
      </w:r>
    </w:p>
    <w:p>
      <w:pPr>
        <w:spacing w:before="0" w:after="0" w:line="0" w:lineRule="exact"/>
      </w:pPr>
      <w:r>
        <w:t>周五　底波拉的特点</w:t>
      </w:r>
    </w:p>
    <w:p>
      <w:pPr>
        <w:spacing w:before="0" w:after="0" w:line="0" w:lineRule="exact"/>
      </w:pPr>
      <w:r>
        <w:t>周六　与世界分别</w:t>
      </w:r>
    </w:p>
    <w:p>
      <w:pPr>
        <w:spacing w:before="0" w:after="0" w:line="0" w:lineRule="exact"/>
      </w:pPr>
      <w:r>
        <w:t>主日　心中定大志并设大谋</w:t>
      </w:r>
    </w:p>
    <w:p>
      <w:pPr>
        <w:spacing w:before="0" w:after="0" w:line="0" w:lineRule="exact"/>
      </w:pPr>
      <w:r>
        <w:t>第十五课　基甸的得胜与失败</w:t>
      </w:r>
    </w:p>
    <w:p>
      <w:pPr>
        <w:spacing w:before="0" w:after="0" w:line="0" w:lineRule="exact"/>
      </w:pPr>
      <w:r>
        <w:t>周一　以色列人惨痛历史的第四次循环</w:t>
      </w:r>
    </w:p>
    <w:p>
      <w:pPr>
        <w:spacing w:before="0" w:after="0" w:line="0" w:lineRule="exact"/>
      </w:pPr>
      <w:r>
        <w:t>周二　基甸听从神的话</w:t>
      </w:r>
    </w:p>
    <w:p>
      <w:pPr>
        <w:spacing w:before="0" w:after="0" w:line="0" w:lineRule="exact"/>
      </w:pPr>
      <w:r>
        <w:t>周三　神拣选三百勇士</w:t>
      </w:r>
    </w:p>
    <w:p>
      <w:pPr>
        <w:spacing w:before="0" w:after="0" w:line="0" w:lineRule="exact"/>
      </w:pPr>
      <w:r>
        <w:t>周四　米甸人被击败</w:t>
      </w:r>
    </w:p>
    <w:p>
      <w:pPr>
        <w:spacing w:before="0" w:after="0" w:line="0" w:lineRule="exact"/>
      </w:pPr>
      <w:r>
        <w:t>周五　基甸的失败</w:t>
      </w:r>
    </w:p>
    <w:p>
      <w:pPr>
        <w:spacing w:before="0" w:after="0" w:line="0" w:lineRule="exact"/>
      </w:pPr>
      <w:r>
        <w:t>周六　不要爱世界和世界上的事</w:t>
      </w:r>
    </w:p>
    <w:p>
      <w:pPr>
        <w:spacing w:before="0" w:after="0" w:line="0" w:lineRule="exact"/>
      </w:pPr>
      <w:r>
        <w:t>主日　藉着神的话胜了那恶者</w:t>
      </w:r>
    </w:p>
    <w:p>
      <w:pPr>
        <w:spacing w:before="0" w:after="0" w:line="0" w:lineRule="exact"/>
      </w:pPr>
      <w:r>
        <w:t>第十六课　参孙的故事</w:t>
      </w:r>
    </w:p>
    <w:p>
      <w:pPr>
        <w:spacing w:before="0" w:after="0" w:line="0" w:lineRule="exact"/>
      </w:pPr>
      <w:r>
        <w:t>周一　以色列人惨痛历史的第五次循环</w:t>
      </w:r>
    </w:p>
    <w:p>
      <w:pPr>
        <w:spacing w:before="0" w:after="0" w:line="0" w:lineRule="exact"/>
      </w:pPr>
      <w:r>
        <w:t>周二　以色列人惨痛历史的第六次循环</w:t>
      </w:r>
    </w:p>
    <w:p>
      <w:pPr>
        <w:spacing w:before="0" w:after="0" w:line="0" w:lineRule="exact"/>
      </w:pPr>
      <w:r>
        <w:t>周三　参孙的出生</w:t>
      </w:r>
    </w:p>
    <w:p>
      <w:pPr>
        <w:spacing w:before="0" w:after="0" w:line="0" w:lineRule="exact"/>
      </w:pPr>
      <w:r>
        <w:t>周四　耶和华的灵降在参孙身上</w:t>
      </w:r>
    </w:p>
    <w:p>
      <w:pPr>
        <w:spacing w:before="0" w:after="0" w:line="0" w:lineRule="exact"/>
      </w:pPr>
      <w:r>
        <w:t>周五　参孙的失败</w:t>
      </w:r>
    </w:p>
    <w:p>
      <w:pPr>
        <w:spacing w:before="0" w:after="0" w:line="0" w:lineRule="exact"/>
      </w:pPr>
      <w:r>
        <w:t>周六　不可放纵肉体的情欲</w:t>
      </w:r>
    </w:p>
    <w:p>
      <w:pPr>
        <w:spacing w:before="0" w:after="0" w:line="0" w:lineRule="exact"/>
      </w:pPr>
      <w:r>
        <w:t>主日　蒙保守活出最有意义的人生</w:t>
      </w:r>
    </w:p>
    <w:p>
      <w:pPr>
        <w:spacing w:before="0" w:after="0" w:line="0" w:lineRule="exact"/>
      </w:pPr>
      <w:r>
        <w:t>第十七课　路得拣选有分于神的旨意</w:t>
      </w:r>
    </w:p>
    <w:p>
      <w:pPr>
        <w:spacing w:before="0" w:after="0" w:line="0" w:lineRule="exact"/>
      </w:pPr>
      <w:r>
        <w:t>周一　士师记与路得记</w:t>
      </w:r>
    </w:p>
    <w:p>
      <w:pPr>
        <w:spacing w:before="0" w:after="0" w:line="0" w:lineRule="exact"/>
      </w:pPr>
      <w:r>
        <w:t>周二　以利米勒的偏离</w:t>
      </w:r>
    </w:p>
    <w:p>
      <w:pPr>
        <w:spacing w:before="0" w:after="0" w:line="0" w:lineRule="exact"/>
      </w:pPr>
      <w:r>
        <w:t>周三　路得的拣选</w:t>
      </w:r>
    </w:p>
    <w:p>
      <w:pPr>
        <w:spacing w:before="0" w:after="0" w:line="0" w:lineRule="exact"/>
      </w:pPr>
      <w:r>
        <w:t>周四　路得使用她的权利</w:t>
      </w:r>
    </w:p>
    <w:p>
      <w:pPr>
        <w:spacing w:before="0" w:after="0" w:line="0" w:lineRule="exact"/>
      </w:pPr>
      <w:r>
        <w:t>周五　波阿斯的慷慨与路得的寻找安息</w:t>
      </w:r>
    </w:p>
    <w:p>
      <w:pPr>
        <w:spacing w:before="0" w:after="0" w:line="0" w:lineRule="exact"/>
      </w:pPr>
      <w:r>
        <w:t>周六　路得得着神经纶的赏赐</w:t>
      </w:r>
    </w:p>
    <w:p>
      <w:pPr>
        <w:spacing w:before="0" w:after="0" w:line="0" w:lineRule="exact"/>
      </w:pPr>
      <w:r>
        <w:t>主日　一个最高的决定</w:t>
      </w:r>
    </w:p>
    <w:p>
      <w:pPr>
        <w:spacing w:before="0" w:after="0" w:line="0" w:lineRule="exact"/>
      </w:pPr>
      <w:r>
        <w:t>第十八课　谁将带进基督</w:t>
      </w:r>
    </w:p>
    <w:p>
      <w:pPr>
        <w:spacing w:before="0" w:after="0" w:line="0" w:lineRule="exact"/>
      </w:pPr>
      <w:r>
        <w:t>周一　能力的灵与生命的灵</w:t>
      </w:r>
    </w:p>
    <w:p>
      <w:pPr>
        <w:spacing w:before="0" w:after="0" w:line="0" w:lineRule="exact"/>
      </w:pPr>
      <w:r>
        <w:t>周二　路得的榜样</w:t>
      </w:r>
    </w:p>
    <w:p>
      <w:pPr>
        <w:spacing w:before="0" w:after="0" w:line="0" w:lineRule="exact"/>
      </w:pPr>
      <w:r>
        <w:t>周三　波阿斯的榜样</w:t>
      </w:r>
    </w:p>
    <w:p>
      <w:pPr>
        <w:spacing w:before="0" w:after="0" w:line="0" w:lineRule="exact"/>
      </w:pPr>
      <w:r>
        <w:t>周四　拣选神、爱神并遵从神的话</w:t>
      </w:r>
    </w:p>
    <w:p>
      <w:pPr>
        <w:spacing w:before="0" w:after="0" w:line="0" w:lineRule="exact"/>
      </w:pPr>
      <w:r>
        <w:t>周五　当有的学习与操练</w:t>
      </w:r>
    </w:p>
    <w:p>
      <w:pPr>
        <w:spacing w:before="0" w:after="0" w:line="0" w:lineRule="exact"/>
      </w:pPr>
      <w:r>
        <w:t>周六　对待各种不同年龄的人</w:t>
      </w:r>
    </w:p>
    <w:p>
      <w:pPr>
        <w:spacing w:before="0" w:after="0" w:line="0" w:lineRule="exact"/>
      </w:pPr>
      <w:r>
        <w:t>主日　生活中经历并活出基督</w:t>
      </w:r>
    </w:p>
    <w:p>
      <w:pPr>
        <w:spacing w:before="0" w:after="0" w:line="0" w:lineRule="exact"/>
      </w:pPr>
      <w:r>
        <w:t>第一课　撒母耳的出生与幼年</w:t>
      </w:r>
    </w:p>
    <w:p>
      <w:pPr>
        <w:spacing w:before="0" w:after="0" w:line="0" w:lineRule="exact"/>
      </w:pPr>
      <w:r>
        <w:t>周一　撒母耳的出身—出于神的经纶</w:t>
      </w:r>
    </w:p>
    <w:p>
      <w:pPr>
        <w:spacing w:before="0" w:after="0" w:line="0" w:lineRule="exact"/>
      </w:pPr>
      <w:r>
        <w:t>周二　撒母耳的出生—神对人祷告之应允</w:t>
      </w:r>
    </w:p>
    <w:p>
      <w:pPr>
        <w:spacing w:before="0" w:after="0" w:line="0" w:lineRule="exact"/>
      </w:pPr>
      <w:r>
        <w:t>周三　撒母耳的幼年—奉献为拿细耳人</w:t>
      </w:r>
    </w:p>
    <w:p>
      <w:pPr>
        <w:spacing w:before="0" w:after="0" w:line="0" w:lineRule="exact"/>
      </w:pPr>
      <w:r>
        <w:t>周四　撒母耳的幼年—得神与人的喜爱</w:t>
      </w:r>
    </w:p>
    <w:p>
      <w:pPr>
        <w:spacing w:before="0" w:after="0" w:line="0" w:lineRule="exact"/>
      </w:pPr>
      <w:r>
        <w:t>周五　与神合作的夫妇</w:t>
      </w:r>
    </w:p>
    <w:p>
      <w:pPr>
        <w:spacing w:before="0" w:after="0" w:line="0" w:lineRule="exact"/>
      </w:pPr>
      <w:r>
        <w:t>周六　为着神所安排的环境感谢神</w:t>
      </w:r>
    </w:p>
    <w:p>
      <w:pPr>
        <w:spacing w:before="0" w:after="0" w:line="0" w:lineRule="exact"/>
      </w:pPr>
      <w:r>
        <w:t>主日　一个转移时代的人</w:t>
      </w:r>
    </w:p>
    <w:p>
      <w:pPr>
        <w:spacing w:before="0" w:after="0" w:line="0" w:lineRule="exact"/>
      </w:pPr>
      <w:r>
        <w:t>第二课　以利两个儿子与童子撒母耳</w:t>
      </w:r>
    </w:p>
    <w:p>
      <w:pPr>
        <w:spacing w:before="0" w:after="0" w:line="0" w:lineRule="exact"/>
      </w:pPr>
      <w:r>
        <w:t>周一　以利的两个儿子</w:t>
      </w:r>
    </w:p>
    <w:p>
      <w:pPr>
        <w:spacing w:before="0" w:after="0" w:line="0" w:lineRule="exact"/>
      </w:pPr>
      <w:r>
        <w:t>周二　以利尊重儿子过于尊重耶和华</w:t>
      </w:r>
    </w:p>
    <w:p>
      <w:pPr>
        <w:spacing w:before="0" w:after="0" w:line="0" w:lineRule="exact"/>
      </w:pPr>
      <w:r>
        <w:t>周三　撒母耳听见神的说话</w:t>
      </w:r>
    </w:p>
    <w:p>
      <w:pPr>
        <w:spacing w:before="0" w:after="0" w:line="0" w:lineRule="exact"/>
      </w:pPr>
      <w:r>
        <w:t>周四　撒母耳得着神的话并申言</w:t>
      </w:r>
    </w:p>
    <w:p>
      <w:pPr>
        <w:spacing w:before="0" w:after="0" w:line="0" w:lineRule="exact"/>
      </w:pPr>
      <w:r>
        <w:t>周五　神对以利家严厉的审判</w:t>
      </w:r>
    </w:p>
    <w:p>
      <w:pPr>
        <w:spacing w:before="0" w:after="0" w:line="0" w:lineRule="exact"/>
      </w:pPr>
      <w:r>
        <w:t>周六　在神的家中有合式的行为</w:t>
      </w:r>
    </w:p>
    <w:p>
      <w:pPr>
        <w:spacing w:before="0" w:after="0" w:line="0" w:lineRule="exact"/>
      </w:pPr>
      <w:r>
        <w:t>主日　留意神的说话</w:t>
      </w:r>
    </w:p>
    <w:p>
      <w:pPr>
        <w:spacing w:before="0" w:after="0" w:line="0" w:lineRule="exact"/>
      </w:pPr>
      <w:r>
        <w:t>第三课　一个转移时代的人</w:t>
      </w:r>
    </w:p>
    <w:p>
      <w:pPr>
        <w:spacing w:before="0" w:after="0" w:line="0" w:lineRule="exact"/>
      </w:pPr>
      <w:r>
        <w:t>周一　以色列中间约柜的历史</w:t>
      </w:r>
    </w:p>
    <w:p>
      <w:pPr>
        <w:spacing w:before="0" w:after="0" w:line="0" w:lineRule="exact"/>
      </w:pPr>
      <w:r>
        <w:t>周二　以色列全家归向耶和华</w:t>
      </w:r>
    </w:p>
    <w:p>
      <w:pPr>
        <w:spacing w:before="0" w:after="0" w:line="0" w:lineRule="exact"/>
      </w:pPr>
      <w:r>
        <w:t>周三　神需要一个转移时代的人</w:t>
      </w:r>
    </w:p>
    <w:p>
      <w:pPr>
        <w:spacing w:before="0" w:after="0" w:line="0" w:lineRule="exact"/>
      </w:pPr>
      <w:r>
        <w:t>周四　一个分别出来的人</w:t>
      </w:r>
    </w:p>
    <w:p>
      <w:pPr>
        <w:spacing w:before="0" w:after="0" w:line="0" w:lineRule="exact"/>
      </w:pPr>
      <w:r>
        <w:t>周五　藉着神的话语联于神的心意</w:t>
      </w:r>
    </w:p>
    <w:p>
      <w:pPr>
        <w:spacing w:before="0" w:after="0" w:line="0" w:lineRule="exact"/>
      </w:pPr>
      <w:r>
        <w:t>周六　藉着祷告与神合作</w:t>
      </w:r>
    </w:p>
    <w:p>
      <w:pPr>
        <w:spacing w:before="0" w:after="0" w:line="0" w:lineRule="exact"/>
      </w:pPr>
      <w:r>
        <w:t>主日　只在乎神的旨意</w:t>
      </w:r>
    </w:p>
    <w:p>
      <w:pPr>
        <w:spacing w:before="0" w:after="0" w:line="0" w:lineRule="exact"/>
      </w:pPr>
      <w:r>
        <w:t>第四课　扫罗—一个自私的王</w:t>
      </w:r>
    </w:p>
    <w:p>
      <w:pPr>
        <w:spacing w:before="0" w:after="0" w:line="0" w:lineRule="exact"/>
      </w:pPr>
      <w:r>
        <w:t>周一　撒母耳职事的结束</w:t>
      </w:r>
    </w:p>
    <w:p>
      <w:pPr>
        <w:spacing w:before="0" w:after="0" w:line="0" w:lineRule="exact"/>
      </w:pPr>
      <w:r>
        <w:t>周二　神渴望建立他的国度</w:t>
      </w:r>
    </w:p>
    <w:p>
      <w:pPr>
        <w:spacing w:before="0" w:after="0" w:line="0" w:lineRule="exact"/>
      </w:pPr>
      <w:r>
        <w:t>周三　扫罗的出身</w:t>
      </w:r>
    </w:p>
    <w:p>
      <w:pPr>
        <w:spacing w:before="0" w:after="0" w:line="0" w:lineRule="exact"/>
      </w:pPr>
      <w:r>
        <w:t>周四　撒母耳用油膏立扫罗</w:t>
      </w:r>
    </w:p>
    <w:p>
      <w:pPr>
        <w:spacing w:before="0" w:after="0" w:line="0" w:lineRule="exact"/>
      </w:pPr>
      <w:r>
        <w:t>周五　扫罗外表的英勇与内心的自私</w:t>
      </w:r>
    </w:p>
    <w:p>
      <w:pPr>
        <w:spacing w:before="0" w:after="0" w:line="0" w:lineRule="exact"/>
      </w:pPr>
      <w:r>
        <w:t>周六　扫罗的不顺从</w:t>
      </w:r>
    </w:p>
    <w:p>
      <w:pPr>
        <w:spacing w:before="0" w:after="0" w:line="0" w:lineRule="exact"/>
      </w:pPr>
      <w:r>
        <w:t>主日　向主真诚、清洁、正直并顺从</w:t>
      </w:r>
    </w:p>
    <w:p>
      <w:pPr>
        <w:spacing w:before="0" w:after="0" w:line="0" w:lineRule="exact"/>
      </w:pPr>
      <w:r>
        <w:t>第五课　大卫的幼年与受膏</w:t>
      </w:r>
    </w:p>
    <w:p>
      <w:pPr>
        <w:spacing w:before="0" w:after="0" w:line="0" w:lineRule="exact"/>
      </w:pPr>
      <w:r>
        <w:t>周一　大卫蒙神拣选</w:t>
      </w:r>
    </w:p>
    <w:p>
      <w:pPr>
        <w:spacing w:before="0" w:after="0" w:line="0" w:lineRule="exact"/>
      </w:pPr>
      <w:r>
        <w:t>周二　大卫的受膏</w:t>
      </w:r>
    </w:p>
    <w:p>
      <w:pPr>
        <w:spacing w:before="0" w:after="0" w:line="0" w:lineRule="exact"/>
      </w:pPr>
      <w:r>
        <w:t>周三　大卫受膏消极一面的印证</w:t>
      </w:r>
    </w:p>
    <w:p>
      <w:pPr>
        <w:spacing w:before="0" w:after="0" w:line="0" w:lineRule="exact"/>
      </w:pPr>
      <w:r>
        <w:t>周四　大卫在面对歌利亚时信靠神</w:t>
      </w:r>
    </w:p>
    <w:p>
      <w:pPr>
        <w:spacing w:before="0" w:after="0" w:line="0" w:lineRule="exact"/>
      </w:pPr>
      <w:r>
        <w:t>周五　大卫受试验并蒙称许</w:t>
      </w:r>
    </w:p>
    <w:p>
      <w:pPr>
        <w:spacing w:before="0" w:after="0" w:line="0" w:lineRule="exact"/>
      </w:pPr>
      <w:r>
        <w:t>周六　主观的经历并享受神</w:t>
      </w:r>
    </w:p>
    <w:p>
      <w:pPr>
        <w:spacing w:before="0" w:after="0" w:line="0" w:lineRule="exact"/>
      </w:pPr>
      <w:r>
        <w:t>主日　藉着各种环境认识主</w:t>
      </w:r>
    </w:p>
    <w:p>
      <w:pPr>
        <w:spacing w:before="0" w:after="0" w:line="0" w:lineRule="exact"/>
      </w:pPr>
      <w:r>
        <w:t>第六课　大卫受试验以被成全</w:t>
      </w:r>
    </w:p>
    <w:p>
      <w:pPr>
        <w:spacing w:before="0" w:after="0" w:line="0" w:lineRule="exact"/>
      </w:pPr>
      <w:r>
        <w:t>周一　神主宰一切环境为着成全大卫</w:t>
      </w:r>
    </w:p>
    <w:p>
      <w:pPr>
        <w:spacing w:before="0" w:after="0" w:line="0" w:lineRule="exact"/>
      </w:pPr>
      <w:r>
        <w:t>周二　在扫罗的逼迫下大卫被成全</w:t>
      </w:r>
    </w:p>
    <w:p>
      <w:pPr>
        <w:spacing w:before="0" w:after="0" w:line="0" w:lineRule="exact"/>
      </w:pPr>
      <w:r>
        <w:t>周三　大卫与米甲的婚姻</w:t>
      </w:r>
    </w:p>
    <w:p>
      <w:pPr>
        <w:spacing w:before="0" w:after="0" w:line="0" w:lineRule="exact"/>
      </w:pPr>
      <w:r>
        <w:t>周四　约拿单帮助大卫</w:t>
      </w:r>
    </w:p>
    <w:p>
      <w:pPr>
        <w:spacing w:before="0" w:after="0" w:line="0" w:lineRule="exact"/>
      </w:pPr>
      <w:r>
        <w:t>周五　大卫逃避扫罗并且不杀害扫罗</w:t>
      </w:r>
    </w:p>
    <w:p>
      <w:pPr>
        <w:spacing w:before="0" w:after="0" w:line="0" w:lineRule="exact"/>
      </w:pPr>
      <w:r>
        <w:t>周六　认识神代表的权柄</w:t>
      </w:r>
    </w:p>
    <w:p>
      <w:pPr>
        <w:spacing w:before="0" w:after="0" w:line="0" w:lineRule="exact"/>
      </w:pPr>
      <w:r>
        <w:t>主日　在所有环境中认识神并受神成全</w:t>
      </w:r>
    </w:p>
    <w:p>
      <w:pPr>
        <w:spacing w:before="0" w:after="0" w:line="0" w:lineRule="exact"/>
      </w:pPr>
      <w:r>
        <w:t>第七课　扫罗的结局与大卫的作王</w:t>
      </w:r>
    </w:p>
    <w:p>
      <w:pPr>
        <w:spacing w:before="0" w:after="0" w:line="0" w:lineRule="exact"/>
      </w:pPr>
      <w:r>
        <w:t>周一　大卫逃离与非利士人同在的两难</w:t>
      </w:r>
    </w:p>
    <w:p>
      <w:pPr>
        <w:spacing w:before="0" w:after="0" w:line="0" w:lineRule="exact"/>
      </w:pPr>
      <w:r>
        <w:t>周二　大卫征服亚玛力人</w:t>
      </w:r>
    </w:p>
    <w:p>
      <w:pPr>
        <w:spacing w:before="0" w:after="0" w:line="0" w:lineRule="exact"/>
      </w:pPr>
      <w:r>
        <w:t>周三　扫罗的结局</w:t>
      </w:r>
    </w:p>
    <w:p>
      <w:pPr>
        <w:spacing w:before="0" w:after="0" w:line="0" w:lineRule="exact"/>
      </w:pPr>
      <w:r>
        <w:t>周四　大卫的反应</w:t>
      </w:r>
    </w:p>
    <w:p>
      <w:pPr>
        <w:spacing w:before="0" w:after="0" w:line="0" w:lineRule="exact"/>
      </w:pPr>
      <w:r>
        <w:t>周五　大卫作犹大家的王</w:t>
      </w:r>
    </w:p>
    <w:p>
      <w:pPr>
        <w:spacing w:before="0" w:after="0" w:line="0" w:lineRule="exact"/>
      </w:pPr>
      <w:r>
        <w:t>周六　大卫作王建立神的国度</w:t>
      </w:r>
    </w:p>
    <w:p>
      <w:pPr>
        <w:spacing w:before="0" w:after="0" w:line="0" w:lineRule="exact"/>
      </w:pPr>
      <w:r>
        <w:t>主日　大卫带进君王时代</w:t>
      </w:r>
    </w:p>
    <w:p>
      <w:pPr>
        <w:spacing w:before="0" w:after="0" w:line="0" w:lineRule="exact"/>
      </w:pPr>
      <w:r>
        <w:t>第八课　约柜的历史</w:t>
      </w:r>
    </w:p>
    <w:p>
      <w:pPr>
        <w:spacing w:before="0" w:after="0" w:line="0" w:lineRule="exact"/>
      </w:pPr>
      <w:r>
        <w:t>周一　约柜—神会幕的中心</w:t>
      </w:r>
    </w:p>
    <w:p>
      <w:pPr>
        <w:spacing w:before="0" w:after="0" w:line="0" w:lineRule="exact"/>
      </w:pPr>
      <w:r>
        <w:t>周二　约柜过约但河</w:t>
      </w:r>
    </w:p>
    <w:p>
      <w:pPr>
        <w:spacing w:before="0" w:after="0" w:line="0" w:lineRule="exact"/>
      </w:pPr>
      <w:r>
        <w:t>周三　约柜离开以色列人</w:t>
      </w:r>
    </w:p>
    <w:p>
      <w:pPr>
        <w:spacing w:before="0" w:after="0" w:line="0" w:lineRule="exact"/>
      </w:pPr>
      <w:r>
        <w:t>周四　约柜在非利士和伯示麦</w:t>
      </w:r>
    </w:p>
    <w:p>
      <w:pPr>
        <w:spacing w:before="0" w:after="0" w:line="0" w:lineRule="exact"/>
      </w:pPr>
      <w:r>
        <w:t>周五　约柜在基列耶琳和俄别以东家</w:t>
      </w:r>
    </w:p>
    <w:p>
      <w:pPr>
        <w:spacing w:before="0" w:after="0" w:line="0" w:lineRule="exact"/>
      </w:pPr>
      <w:r>
        <w:t>周六　约柜在大卫的帐幕里</w:t>
      </w:r>
    </w:p>
    <w:p>
      <w:pPr>
        <w:spacing w:before="0" w:after="0" w:line="0" w:lineRule="exact"/>
      </w:pPr>
      <w:r>
        <w:t>主日　米甲轻视大卫而遭咒诅</w:t>
      </w:r>
    </w:p>
    <w:p>
      <w:pPr>
        <w:spacing w:before="0" w:after="0" w:line="0" w:lineRule="exact"/>
      </w:pPr>
      <w:r>
        <w:t>第九课　大卫顾到神在地上的居所</w:t>
      </w:r>
    </w:p>
    <w:p>
      <w:pPr>
        <w:spacing w:before="0" w:after="0" w:line="0" w:lineRule="exact"/>
      </w:pPr>
      <w:r>
        <w:t>周一　大卫是合神心意的人</w:t>
      </w:r>
    </w:p>
    <w:p>
      <w:pPr>
        <w:spacing w:before="0" w:after="0" w:line="0" w:lineRule="exact"/>
      </w:pPr>
      <w:r>
        <w:t>周二　大卫关心神所关心的事</w:t>
      </w:r>
    </w:p>
    <w:p>
      <w:pPr>
        <w:spacing w:before="0" w:after="0" w:line="0" w:lineRule="exact"/>
      </w:pPr>
      <w:r>
        <w:t>周三　大卫顾到神的约柜和居所</w:t>
      </w:r>
    </w:p>
    <w:p>
      <w:pPr>
        <w:spacing w:before="0" w:after="0" w:line="0" w:lineRule="exact"/>
      </w:pPr>
      <w:r>
        <w:t>周四　大卫决意为神建造殿宇</w:t>
      </w:r>
    </w:p>
    <w:p>
      <w:pPr>
        <w:spacing w:before="0" w:after="0" w:line="0" w:lineRule="exact"/>
      </w:pPr>
      <w:r>
        <w:t>周五　大卫对神的回应</w:t>
      </w:r>
    </w:p>
    <w:p>
      <w:pPr>
        <w:spacing w:before="0" w:after="0" w:line="0" w:lineRule="exact"/>
      </w:pPr>
      <w:r>
        <w:t>周六　基督要将他自己建造到我们里面</w:t>
      </w:r>
    </w:p>
    <w:p>
      <w:pPr>
        <w:spacing w:before="0" w:after="0" w:line="0" w:lineRule="exact"/>
      </w:pPr>
      <w:r>
        <w:t>主日　建造召会正确的路</w:t>
      </w:r>
    </w:p>
    <w:p>
      <w:pPr>
        <w:spacing w:before="0" w:after="0" w:line="0" w:lineRule="exact"/>
      </w:pPr>
      <w:r>
        <w:t>第十课　大卫犯罪与神的惩治</w:t>
      </w:r>
    </w:p>
    <w:p>
      <w:pPr>
        <w:spacing w:before="0" w:after="0" w:line="0" w:lineRule="exact"/>
      </w:pPr>
      <w:r>
        <w:t>周一　大卫因着安逸而放纵并犯罪</w:t>
      </w:r>
    </w:p>
    <w:p>
      <w:pPr>
        <w:spacing w:before="0" w:after="0" w:line="0" w:lineRule="exact"/>
      </w:pPr>
      <w:r>
        <w:t>周二　神对大卫的惩治</w:t>
      </w:r>
    </w:p>
    <w:p>
      <w:pPr>
        <w:spacing w:before="0" w:after="0" w:line="0" w:lineRule="exact"/>
      </w:pPr>
      <w:r>
        <w:t>周三　大卫承认他得罪耶和华</w:t>
      </w:r>
    </w:p>
    <w:p>
      <w:pPr>
        <w:spacing w:before="0" w:after="0" w:line="0" w:lineRule="exact"/>
      </w:pPr>
      <w:r>
        <w:t>周四　神惩治的结果</w:t>
      </w:r>
    </w:p>
    <w:p>
      <w:pPr>
        <w:spacing w:before="0" w:after="0" w:line="0" w:lineRule="exact"/>
      </w:pPr>
      <w:r>
        <w:t>周五　为着那灵撒种收永远的生命</w:t>
      </w:r>
    </w:p>
    <w:p>
      <w:pPr>
        <w:spacing w:before="0" w:after="0" w:line="0" w:lineRule="exact"/>
      </w:pPr>
      <w:r>
        <w:t>周六　用圣别和尊贵守住自己的器皿</w:t>
      </w:r>
    </w:p>
    <w:p>
      <w:pPr>
        <w:spacing w:before="0" w:after="0" w:line="0" w:lineRule="exact"/>
      </w:pPr>
      <w:r>
        <w:t>主日　与异性之间有适当的界限</w:t>
      </w:r>
    </w:p>
    <w:p>
      <w:pPr>
        <w:spacing w:before="0" w:after="0" w:line="0" w:lineRule="exact"/>
      </w:pPr>
      <w:r>
        <w:t>第十一课　所罗门作王</w:t>
      </w:r>
    </w:p>
    <w:p>
      <w:pPr>
        <w:spacing w:before="0" w:after="0" w:line="0" w:lineRule="exact"/>
      </w:pPr>
      <w:r>
        <w:t>周一　大卫的晚年</w:t>
      </w:r>
    </w:p>
    <w:p>
      <w:pPr>
        <w:spacing w:before="0" w:after="0" w:line="0" w:lineRule="exact"/>
      </w:pPr>
      <w:r>
        <w:t>周二　大卫立所罗门继承王位</w:t>
      </w:r>
    </w:p>
    <w:p>
      <w:pPr>
        <w:spacing w:before="0" w:after="0" w:line="0" w:lineRule="exact"/>
      </w:pPr>
      <w:r>
        <w:t>周三　大卫临终的嘱咐和所罗门作王</w:t>
      </w:r>
    </w:p>
    <w:p>
      <w:pPr>
        <w:spacing w:before="0" w:after="0" w:line="0" w:lineRule="exact"/>
      </w:pPr>
      <w:r>
        <w:t>周四　所罗门寻求神并寻求智慧</w:t>
      </w:r>
    </w:p>
    <w:p>
      <w:pPr>
        <w:spacing w:before="0" w:after="0" w:line="0" w:lineRule="exact"/>
      </w:pPr>
      <w:r>
        <w:t>周五　神应许所罗门所求的</w:t>
      </w:r>
    </w:p>
    <w:p>
      <w:pPr>
        <w:spacing w:before="0" w:after="0" w:line="0" w:lineRule="exact"/>
      </w:pPr>
      <w:r>
        <w:t>周六　智慧的王与智慧的判断</w:t>
      </w:r>
    </w:p>
    <w:p>
      <w:pPr>
        <w:spacing w:before="0" w:after="0" w:line="0" w:lineRule="exact"/>
      </w:pPr>
      <w:r>
        <w:t>主日　所罗门在神丰厚祝福下的兴盛</w:t>
      </w:r>
    </w:p>
    <w:p>
      <w:pPr>
        <w:spacing w:before="0" w:after="0" w:line="0" w:lineRule="exact"/>
      </w:pPr>
      <w:r>
        <w:t>第十二课　建造圣殿</w:t>
      </w:r>
    </w:p>
    <w:p>
      <w:pPr>
        <w:spacing w:before="0" w:after="0" w:line="0" w:lineRule="exact"/>
      </w:pPr>
      <w:r>
        <w:t>周一　大卫定意为神建造圣殿</w:t>
      </w:r>
    </w:p>
    <w:p>
      <w:pPr>
        <w:spacing w:before="0" w:after="0" w:line="0" w:lineRule="exact"/>
      </w:pPr>
      <w:r>
        <w:t>周二　大卫为圣殿预备建造的地基</w:t>
      </w:r>
    </w:p>
    <w:p>
      <w:pPr>
        <w:spacing w:before="0" w:after="0" w:line="0" w:lineRule="exact"/>
      </w:pPr>
      <w:r>
        <w:t>周三　大卫为圣殿预备建殿的材料</w:t>
      </w:r>
    </w:p>
    <w:p>
      <w:pPr>
        <w:spacing w:before="0" w:after="0" w:line="0" w:lineRule="exact"/>
      </w:pPr>
      <w:r>
        <w:t>周四　大卫呼召百姓为建造奉献礼物</w:t>
      </w:r>
    </w:p>
    <w:p>
      <w:pPr>
        <w:spacing w:before="0" w:after="0" w:line="0" w:lineRule="exact"/>
      </w:pPr>
      <w:r>
        <w:t>周五　所罗门建造圣殿</w:t>
      </w:r>
    </w:p>
    <w:p>
      <w:pPr>
        <w:spacing w:before="0" w:after="0" w:line="0" w:lineRule="exact"/>
      </w:pPr>
      <w:r>
        <w:t>周六　所罗门的献殿和祷告</w:t>
      </w:r>
    </w:p>
    <w:p>
      <w:pPr>
        <w:spacing w:before="0" w:after="0" w:line="0" w:lineRule="exact"/>
      </w:pPr>
      <w:r>
        <w:t>主日　为神的权益祷告</w:t>
      </w:r>
    </w:p>
    <w:p>
      <w:pPr>
        <w:spacing w:before="0" w:after="0" w:line="0" w:lineRule="exact"/>
      </w:pPr>
      <w:r>
        <w:t>第十三课　所罗门的堕落与以色列国分裂</w:t>
      </w:r>
    </w:p>
    <w:p>
      <w:pPr>
        <w:spacing w:before="0" w:after="0" w:line="0" w:lineRule="exact"/>
      </w:pPr>
      <w:r>
        <w:t>周一　所罗门富裕的预表</w:t>
      </w:r>
    </w:p>
    <w:p>
      <w:pPr>
        <w:spacing w:before="0" w:after="0" w:line="0" w:lineRule="exact"/>
      </w:pPr>
      <w:r>
        <w:t>周二　所罗门的堕落</w:t>
      </w:r>
    </w:p>
    <w:p>
      <w:pPr>
        <w:spacing w:before="0" w:after="0" w:line="0" w:lineRule="exact"/>
      </w:pPr>
      <w:r>
        <w:t>周三　神对所罗门的惩治</w:t>
      </w:r>
    </w:p>
    <w:p>
      <w:pPr>
        <w:spacing w:before="0" w:after="0" w:line="0" w:lineRule="exact"/>
      </w:pPr>
      <w:r>
        <w:t>周四　逃离肉体的情欲</w:t>
      </w:r>
    </w:p>
    <w:p>
      <w:pPr>
        <w:spacing w:before="0" w:after="0" w:line="0" w:lineRule="exact"/>
      </w:pPr>
      <w:r>
        <w:t>周五　耶罗波安的背叛与罗波安的愚昧</w:t>
      </w:r>
    </w:p>
    <w:p>
      <w:pPr>
        <w:spacing w:before="0" w:after="0" w:line="0" w:lineRule="exact"/>
      </w:pPr>
      <w:r>
        <w:t>周六　以色列国的分裂</w:t>
      </w:r>
    </w:p>
    <w:p>
      <w:pPr>
        <w:spacing w:before="0" w:after="0" w:line="0" w:lineRule="exact"/>
      </w:pPr>
      <w:r>
        <w:t>主日　敬重长辈的实行与操练</w:t>
      </w:r>
    </w:p>
    <w:p>
      <w:pPr>
        <w:spacing w:before="0" w:after="0" w:line="0" w:lineRule="exact"/>
      </w:pPr>
      <w:r>
        <w:t>第十四课　耶罗波安的罪</w:t>
      </w:r>
    </w:p>
    <w:p>
      <w:pPr>
        <w:spacing w:before="0" w:after="0" w:line="0" w:lineRule="exact"/>
      </w:pPr>
      <w:r>
        <w:t>周一　耶罗波安的背道—另立敬拜中心</w:t>
      </w:r>
    </w:p>
    <w:p>
      <w:pPr>
        <w:spacing w:before="0" w:after="0" w:line="0" w:lineRule="exact"/>
      </w:pPr>
      <w:r>
        <w:t>周二　神对耶罗波安的审判</w:t>
      </w:r>
    </w:p>
    <w:p>
      <w:pPr>
        <w:spacing w:before="0" w:after="0" w:line="0" w:lineRule="exact"/>
      </w:pPr>
      <w:r>
        <w:t>周三　亚希雅预言耶罗波安悲惨的结局</w:t>
      </w:r>
    </w:p>
    <w:p>
      <w:pPr>
        <w:spacing w:before="0" w:after="0" w:line="0" w:lineRule="exact"/>
      </w:pPr>
      <w:r>
        <w:t>周四　耶罗波安全家悲惨的结局</w:t>
      </w:r>
    </w:p>
    <w:p>
      <w:pPr>
        <w:spacing w:before="0" w:after="0" w:line="0" w:lineRule="exact"/>
      </w:pPr>
      <w:r>
        <w:t>周五　邱坛是与淫乱、野心并拜偶像有关</w:t>
      </w:r>
    </w:p>
    <w:p>
      <w:pPr>
        <w:spacing w:before="0" w:after="0" w:line="0" w:lineRule="exact"/>
      </w:pPr>
      <w:r>
        <w:t>周六　从以色列悲惨的历史得鉴戒</w:t>
      </w:r>
    </w:p>
    <w:p>
      <w:pPr>
        <w:spacing w:before="0" w:after="0" w:line="0" w:lineRule="exact"/>
      </w:pPr>
      <w:r>
        <w:t>主日　正直的分解真理的话</w:t>
      </w:r>
    </w:p>
    <w:p>
      <w:pPr>
        <w:spacing w:before="0" w:after="0" w:line="0" w:lineRule="exact"/>
      </w:pPr>
      <w:r>
        <w:t>第十五课　犹大诸王的统治</w:t>
      </w:r>
    </w:p>
    <w:p>
      <w:pPr>
        <w:spacing w:before="0" w:after="0" w:line="0" w:lineRule="exact"/>
      </w:pPr>
      <w:r>
        <w:t>周一　列王纪与历代志简介</w:t>
      </w:r>
    </w:p>
    <w:p>
      <w:pPr>
        <w:spacing w:before="0" w:after="0" w:line="0" w:lineRule="exact"/>
      </w:pPr>
      <w:r>
        <w:t>周二　亚撒王</w:t>
      </w:r>
    </w:p>
    <w:p>
      <w:pPr>
        <w:spacing w:before="0" w:after="0" w:line="0" w:lineRule="exact"/>
      </w:pPr>
      <w:r>
        <w:t>周三　希西家王（一）</w:t>
      </w:r>
    </w:p>
    <w:p>
      <w:pPr>
        <w:spacing w:before="0" w:after="0" w:line="0" w:lineRule="exact"/>
      </w:pPr>
      <w:r>
        <w:t>周四　希西家王（二）</w:t>
      </w:r>
    </w:p>
    <w:p>
      <w:pPr>
        <w:spacing w:before="0" w:after="0" w:line="0" w:lineRule="exact"/>
      </w:pPr>
      <w:r>
        <w:t>周五　希西家的失败</w:t>
      </w:r>
    </w:p>
    <w:p>
      <w:pPr>
        <w:spacing w:before="0" w:after="0" w:line="0" w:lineRule="exact"/>
      </w:pPr>
      <w:r>
        <w:t>周六　约西亚</w:t>
      </w:r>
    </w:p>
    <w:p>
      <w:pPr>
        <w:spacing w:before="0" w:after="0" w:line="0" w:lineRule="exact"/>
      </w:pPr>
      <w:r>
        <w:t>主日　犹大诸王的历史—结语</w:t>
      </w:r>
    </w:p>
    <w:p>
      <w:pPr>
        <w:spacing w:before="0" w:after="0" w:line="0" w:lineRule="exact"/>
      </w:pPr>
      <w:r>
        <w:t>第十六课　以色列诸王的统治</w:t>
      </w:r>
    </w:p>
    <w:p>
      <w:pPr>
        <w:spacing w:before="0" w:after="0" w:line="0" w:lineRule="exact"/>
      </w:pPr>
      <w:r>
        <w:t>周一　以色列诸王的罪</w:t>
      </w:r>
    </w:p>
    <w:p>
      <w:pPr>
        <w:spacing w:before="0" w:after="0" w:line="0" w:lineRule="exact"/>
      </w:pPr>
      <w:r>
        <w:t>周二　亚哈—最坏的王之一</w:t>
      </w:r>
    </w:p>
    <w:p>
      <w:pPr>
        <w:spacing w:before="0" w:after="0" w:line="0" w:lineRule="exact"/>
      </w:pPr>
      <w:r>
        <w:t>周三　亚哈后的以色列诸王</w:t>
      </w:r>
    </w:p>
    <w:p>
      <w:pPr>
        <w:spacing w:before="0" w:after="0" w:line="0" w:lineRule="exact"/>
      </w:pPr>
      <w:r>
        <w:t>周四　神向诸王显示怜悯，他们并不悔改</w:t>
      </w:r>
    </w:p>
    <w:p>
      <w:pPr>
        <w:spacing w:before="0" w:after="0" w:line="0" w:lineRule="exact"/>
      </w:pPr>
      <w:r>
        <w:t>周五　以色列人为亚述人所掳</w:t>
      </w:r>
    </w:p>
    <w:p>
      <w:pPr>
        <w:spacing w:before="0" w:after="0" w:line="0" w:lineRule="exact"/>
      </w:pPr>
      <w:r>
        <w:t>周六　当悔改，离弃罪，转向基督</w:t>
      </w:r>
    </w:p>
    <w:p>
      <w:pPr>
        <w:spacing w:before="0" w:after="0" w:line="0" w:lineRule="exact"/>
      </w:pPr>
      <w:r>
        <w:t>主日　悔改归向神的结果</w:t>
      </w:r>
    </w:p>
    <w:p>
      <w:pPr>
        <w:spacing w:before="0" w:after="0" w:line="0" w:lineRule="exact"/>
      </w:pPr>
      <w:r>
        <w:t>第十七课　以利亚的站住</w:t>
      </w:r>
    </w:p>
    <w:p>
      <w:pPr>
        <w:spacing w:before="0" w:after="0" w:line="0" w:lineRule="exact"/>
      </w:pPr>
      <w:r>
        <w:t>周一　以利亚的时代背景</w:t>
      </w:r>
    </w:p>
    <w:p>
      <w:pPr>
        <w:spacing w:before="0" w:after="0" w:line="0" w:lineRule="exact"/>
      </w:pPr>
      <w:r>
        <w:t>周二　寡妇的面坛与油瓶</w:t>
      </w:r>
    </w:p>
    <w:p>
      <w:pPr>
        <w:spacing w:before="0" w:after="0" w:line="0" w:lineRule="exact"/>
      </w:pPr>
      <w:r>
        <w:t>周三　迦密山上的试验</w:t>
      </w:r>
    </w:p>
    <w:p>
      <w:pPr>
        <w:spacing w:before="0" w:after="0" w:line="0" w:lineRule="exact"/>
      </w:pPr>
      <w:r>
        <w:t>周四　以利亚使天开启降雨</w:t>
      </w:r>
    </w:p>
    <w:p>
      <w:pPr>
        <w:spacing w:before="0" w:after="0" w:line="0" w:lineRule="exact"/>
      </w:pPr>
      <w:r>
        <w:t>周五　耶洗别的威吓和神的应许</w:t>
      </w:r>
    </w:p>
    <w:p>
      <w:pPr>
        <w:spacing w:before="0" w:after="0" w:line="0" w:lineRule="exact"/>
      </w:pPr>
      <w:r>
        <w:t>主日　与主亲密的交通并传扬福音</w:t>
      </w:r>
    </w:p>
    <w:p>
      <w:pPr>
        <w:spacing w:before="0" w:after="0" w:line="0" w:lineRule="exact"/>
      </w:pPr>
      <w:r>
        <w:t>第十八课　得着外衣</w:t>
      </w:r>
    </w:p>
    <w:p>
      <w:pPr>
        <w:spacing w:before="0" w:after="0" w:line="0" w:lineRule="exact"/>
      </w:pPr>
      <w:r>
        <w:t>周一　以利亚膏以利沙</w:t>
      </w:r>
    </w:p>
    <w:p>
      <w:pPr>
        <w:spacing w:before="0" w:after="0" w:line="0" w:lineRule="exact"/>
      </w:pPr>
      <w:r>
        <w:t>周二　以利沙跟随以利亚</w:t>
      </w:r>
    </w:p>
    <w:p>
      <w:pPr>
        <w:spacing w:before="0" w:after="0" w:line="0" w:lineRule="exact"/>
      </w:pPr>
      <w:r>
        <w:t>周三　以利沙要求以利亚的灵加倍临到他</w:t>
      </w:r>
    </w:p>
    <w:p>
      <w:pPr>
        <w:spacing w:before="0" w:after="0" w:line="0" w:lineRule="exact"/>
      </w:pPr>
      <w:r>
        <w:t>周四　变死亡为生命，称无为有</w:t>
      </w:r>
    </w:p>
    <w:p>
      <w:pPr>
        <w:spacing w:before="0" w:after="0" w:line="0" w:lineRule="exact"/>
      </w:pPr>
      <w:r>
        <w:t>周五　使死人复活，供应生命</w:t>
      </w:r>
    </w:p>
    <w:p>
      <w:pPr>
        <w:spacing w:before="0" w:after="0" w:line="0" w:lineRule="exact"/>
      </w:pPr>
      <w:r>
        <w:t>周六　神圣启示的先见—倪柝声</w:t>
      </w:r>
    </w:p>
    <w:p>
      <w:pPr>
        <w:spacing w:before="0" w:after="0" w:line="0" w:lineRule="exact"/>
      </w:pPr>
      <w:r>
        <w:t>主日　跟随榜样并完成托付</w:t>
      </w:r>
    </w:p>
    <w:p>
      <w:pPr>
        <w:spacing w:before="0" w:after="0" w:line="0" w:lineRule="exact"/>
      </w:pPr>
      <w:r>
        <w:t>第一课　回顾以色列人的历史</w:t>
      </w:r>
    </w:p>
    <w:p>
      <w:pPr>
        <w:spacing w:before="0" w:after="0" w:line="0" w:lineRule="exact"/>
      </w:pPr>
      <w:r>
        <w:t>周一　从圣经的历史认识神</w:t>
      </w:r>
    </w:p>
    <w:p>
      <w:pPr>
        <w:spacing w:before="0" w:after="0" w:line="0" w:lineRule="exact"/>
      </w:pPr>
      <w:r>
        <w:t>周二　神拣选蒙召的族类—以色列人</w:t>
      </w:r>
    </w:p>
    <w:p>
      <w:pPr>
        <w:spacing w:before="0" w:after="0" w:line="0" w:lineRule="exact"/>
      </w:pPr>
      <w:r>
        <w:t>周三　以色列人的分裂与堕落</w:t>
      </w:r>
    </w:p>
    <w:p>
      <w:pPr>
        <w:spacing w:before="0" w:after="0" w:line="0" w:lineRule="exact"/>
      </w:pPr>
      <w:r>
        <w:t>周四　北方的以色列国被掳</w:t>
      </w:r>
    </w:p>
    <w:p>
      <w:pPr>
        <w:spacing w:before="0" w:after="0" w:line="0" w:lineRule="exact"/>
      </w:pPr>
      <w:r>
        <w:t>周五　犹大国被掳的悲惨光景</w:t>
      </w:r>
    </w:p>
    <w:p>
      <w:pPr>
        <w:spacing w:before="0" w:after="0" w:line="0" w:lineRule="exact"/>
      </w:pPr>
      <w:r>
        <w:t>周六　神应许被掳者归回</w:t>
      </w:r>
    </w:p>
    <w:p>
      <w:pPr>
        <w:spacing w:before="0" w:after="0" w:line="0" w:lineRule="exact"/>
      </w:pPr>
      <w:r>
        <w:t>主日　以色列人预表召会的历史</w:t>
      </w:r>
    </w:p>
    <w:p>
      <w:pPr>
        <w:spacing w:before="0" w:after="0" w:line="0" w:lineRule="exact"/>
      </w:pPr>
      <w:r>
        <w:t>第二课　哀哭的申言者耶利米</w:t>
      </w:r>
    </w:p>
    <w:p>
      <w:pPr>
        <w:spacing w:before="0" w:after="0" w:line="0" w:lineRule="exact"/>
      </w:pPr>
      <w:r>
        <w:t>周一　被掳时并被掳中的申言者—耶利米</w:t>
      </w:r>
    </w:p>
    <w:p>
      <w:pPr>
        <w:spacing w:before="0" w:after="0" w:line="0" w:lineRule="exact"/>
      </w:pPr>
      <w:r>
        <w:t>周二　耶利米的蒙召和任命</w:t>
      </w:r>
    </w:p>
    <w:p>
      <w:pPr>
        <w:spacing w:before="0" w:after="0" w:line="0" w:lineRule="exact"/>
      </w:pPr>
      <w:r>
        <w:t>周三　神对耶利米的加强</w:t>
      </w:r>
    </w:p>
    <w:p>
      <w:pPr>
        <w:spacing w:before="0" w:after="0" w:line="0" w:lineRule="exact"/>
      </w:pPr>
      <w:r>
        <w:t>周四　耶利米书写成的经过</w:t>
      </w:r>
    </w:p>
    <w:p>
      <w:pPr>
        <w:spacing w:before="0" w:after="0" w:line="0" w:lineRule="exact"/>
      </w:pPr>
      <w:r>
        <w:t>周五　耶利米的遭遇</w:t>
      </w:r>
    </w:p>
    <w:p>
      <w:pPr>
        <w:spacing w:before="0" w:after="0" w:line="0" w:lineRule="exact"/>
      </w:pPr>
      <w:r>
        <w:t>周六　耶利米的殉道</w:t>
      </w:r>
    </w:p>
    <w:p>
      <w:pPr>
        <w:spacing w:before="0" w:after="0" w:line="0" w:lineRule="exact"/>
      </w:pPr>
      <w:r>
        <w:t>主日　耶和华的怜悯从不断绝</w:t>
      </w:r>
    </w:p>
    <w:p>
      <w:pPr>
        <w:spacing w:before="0" w:after="0" w:line="0" w:lineRule="exact"/>
      </w:pPr>
      <w:r>
        <w:t>第三课　耶利米书和耶利米哀歌</w:t>
      </w:r>
    </w:p>
    <w:p>
      <w:pPr>
        <w:spacing w:before="0" w:after="0" w:line="0" w:lineRule="exact"/>
      </w:pPr>
      <w:r>
        <w:t>周一　耶利米书和耶利米哀歌</w:t>
      </w:r>
    </w:p>
    <w:p>
      <w:pPr>
        <w:spacing w:before="0" w:after="0" w:line="0" w:lineRule="exact"/>
      </w:pPr>
      <w:r>
        <w:t>周二　耶利米责备百姓所作的恶事</w:t>
      </w:r>
    </w:p>
    <w:p>
      <w:pPr>
        <w:spacing w:before="0" w:after="0" w:line="0" w:lineRule="exact"/>
      </w:pPr>
      <w:r>
        <w:t>周三　以神的话为食物</w:t>
      </w:r>
    </w:p>
    <w:p>
      <w:pPr>
        <w:spacing w:before="0" w:after="0" w:line="0" w:lineRule="exact"/>
      </w:pPr>
      <w:r>
        <w:t>周四　倚靠耶和华者像树栽于水旁</w:t>
      </w:r>
    </w:p>
    <w:p>
      <w:pPr>
        <w:spacing w:before="0" w:after="0" w:line="0" w:lineRule="exact"/>
      </w:pPr>
      <w:r>
        <w:t>周五　耶和华是主宰的窑匠</w:t>
      </w:r>
    </w:p>
    <w:p>
      <w:pPr>
        <w:spacing w:before="0" w:after="0" w:line="0" w:lineRule="exact"/>
      </w:pPr>
      <w:r>
        <w:t>周六　给大卫兴起一个公义的苗</w:t>
      </w:r>
    </w:p>
    <w:p>
      <w:pPr>
        <w:spacing w:before="0" w:after="0" w:line="0" w:lineRule="exact"/>
      </w:pPr>
      <w:r>
        <w:t>主日　关于以色列复兴的应许</w:t>
      </w:r>
    </w:p>
    <w:p>
      <w:pPr>
        <w:spacing w:before="0" w:after="0" w:line="0" w:lineRule="exact"/>
      </w:pPr>
      <w:r>
        <w:t>第四课　但以理和他三个同伴(一)</w:t>
      </w:r>
    </w:p>
    <w:p>
      <w:pPr>
        <w:spacing w:before="0" w:after="0" w:line="0" w:lineRule="exact"/>
      </w:pPr>
      <w:r>
        <w:t>周一　神选民堕落的结果</w:t>
      </w:r>
    </w:p>
    <w:p>
      <w:pPr>
        <w:spacing w:before="0" w:after="0" w:line="0" w:lineRule="exact"/>
      </w:pPr>
      <w:r>
        <w:t>周二　在饮食上胜过撒但的诡计</w:t>
      </w:r>
    </w:p>
    <w:p>
      <w:pPr>
        <w:spacing w:before="0" w:after="0" w:line="0" w:lineRule="exact"/>
      </w:pPr>
      <w:r>
        <w:t>周三　胜过鬼魔的蒙蔽</w:t>
      </w:r>
    </w:p>
    <w:p>
      <w:pPr>
        <w:spacing w:before="0" w:after="0" w:line="0" w:lineRule="exact"/>
      </w:pPr>
      <w:r>
        <w:t>周四　胜过拜偶像的引诱</w:t>
      </w:r>
    </w:p>
    <w:p>
      <w:pPr>
        <w:spacing w:before="0" w:after="0" w:line="0" w:lineRule="exact"/>
      </w:pPr>
      <w:r>
        <w:t>周五　胜过拦阻人看见神掌权的遮盖</w:t>
      </w:r>
    </w:p>
    <w:p>
      <w:pPr>
        <w:spacing w:before="0" w:after="0" w:line="0" w:lineRule="exact"/>
      </w:pPr>
      <w:r>
        <w:t>周六　胜过淫荡并亵渎神的无知</w:t>
      </w:r>
    </w:p>
    <w:p>
      <w:pPr>
        <w:spacing w:before="0" w:after="0" w:line="0" w:lineRule="exact"/>
      </w:pPr>
      <w:r>
        <w:t>主日　作转移时代的人</w:t>
      </w:r>
    </w:p>
    <w:p>
      <w:pPr>
        <w:spacing w:before="0" w:after="0" w:line="0" w:lineRule="exact"/>
      </w:pPr>
      <w:r>
        <w:t>第五课　但以理和他三个同伴(二)</w:t>
      </w:r>
    </w:p>
    <w:p>
      <w:pPr>
        <w:spacing w:before="0" w:after="0" w:line="0" w:lineRule="exact"/>
      </w:pPr>
      <w:r>
        <w:t>周一　胜过禁止忠信敬拜神的诡诈</w:t>
      </w:r>
    </w:p>
    <w:p>
      <w:pPr>
        <w:spacing w:before="0" w:after="0" w:line="0" w:lineRule="exact"/>
      </w:pPr>
      <w:r>
        <w:t>周二　神对但以理之拯救</w:t>
      </w:r>
    </w:p>
    <w:p>
      <w:pPr>
        <w:spacing w:before="0" w:after="0" w:line="0" w:lineRule="exact"/>
      </w:pPr>
      <w:r>
        <w:t>周三　大人像的异象（一）</w:t>
      </w:r>
    </w:p>
    <w:p>
      <w:pPr>
        <w:spacing w:before="0" w:after="0" w:line="0" w:lineRule="exact"/>
      </w:pPr>
      <w:r>
        <w:t>周四　大人像的异象（二）</w:t>
      </w:r>
    </w:p>
    <w:p>
      <w:pPr>
        <w:spacing w:before="0" w:after="0" w:line="0" w:lineRule="exact"/>
      </w:pPr>
      <w:r>
        <w:t>周五　大人像的定命</w:t>
      </w:r>
    </w:p>
    <w:p>
      <w:pPr>
        <w:spacing w:before="0" w:after="0" w:line="0" w:lineRule="exact"/>
      </w:pPr>
      <w:r>
        <w:t>周六　为耶路撒冷禁食祈祷</w:t>
      </w:r>
    </w:p>
    <w:p>
      <w:pPr>
        <w:spacing w:before="0" w:after="0" w:line="0" w:lineRule="exact"/>
      </w:pPr>
      <w:r>
        <w:t>主日　七十个七的异象</w:t>
      </w:r>
    </w:p>
    <w:p>
      <w:pPr>
        <w:spacing w:before="0" w:after="0" w:line="0" w:lineRule="exact"/>
      </w:pPr>
      <w:r>
        <w:t>第六课　以西结—以色列家的守望者</w:t>
      </w:r>
    </w:p>
    <w:p>
      <w:pPr>
        <w:spacing w:before="0" w:after="0" w:line="0" w:lineRule="exact"/>
      </w:pPr>
      <w:r>
        <w:t>周一　以色列家守望的人</w:t>
      </w:r>
    </w:p>
    <w:p>
      <w:pPr>
        <w:spacing w:before="0" w:after="0" w:line="0" w:lineRule="exact"/>
      </w:pPr>
      <w:r>
        <w:t>周二　风云火金的异象—风</w:t>
      </w:r>
    </w:p>
    <w:p>
      <w:pPr>
        <w:spacing w:before="0" w:after="0" w:line="0" w:lineRule="exact"/>
      </w:pPr>
      <w:r>
        <w:t>周三　风云火金的异象—云、火</w:t>
      </w:r>
    </w:p>
    <w:p>
      <w:pPr>
        <w:spacing w:before="0" w:after="0" w:line="0" w:lineRule="exact"/>
      </w:pPr>
      <w:r>
        <w:t>周四　风云火金的异象—金</w:t>
      </w:r>
    </w:p>
    <w:p>
      <w:pPr>
        <w:spacing w:before="0" w:after="0" w:line="0" w:lineRule="exact"/>
      </w:pPr>
      <w:r>
        <w:t>周五　四活物的异象</w:t>
      </w:r>
    </w:p>
    <w:p>
      <w:pPr>
        <w:spacing w:before="0" w:after="0" w:line="0" w:lineRule="exact"/>
      </w:pPr>
      <w:r>
        <w:t>周六　鹰翅、人手和牛蹄</w:t>
      </w:r>
    </w:p>
    <w:p>
      <w:pPr>
        <w:spacing w:before="0" w:after="0" w:line="0" w:lineRule="exact"/>
      </w:pPr>
      <w:r>
        <w:t>主日　四活物的配搭与大轮的行动</w:t>
      </w:r>
    </w:p>
    <w:p>
      <w:pPr>
        <w:spacing w:before="0" w:after="0" w:line="0" w:lineRule="exact"/>
      </w:pPr>
      <w:r>
        <w:t>第七课　以西结书中的异象</w:t>
      </w:r>
    </w:p>
    <w:p>
      <w:pPr>
        <w:spacing w:before="0" w:after="0" w:line="0" w:lineRule="exact"/>
      </w:pPr>
      <w:r>
        <w:t>周一　神生命的恢复</w:t>
      </w:r>
    </w:p>
    <w:p>
      <w:pPr>
        <w:spacing w:before="0" w:after="0" w:line="0" w:lineRule="exact"/>
      </w:pPr>
      <w:r>
        <w:t>周二　生命内在的恢复</w:t>
      </w:r>
    </w:p>
    <w:p>
      <w:pPr>
        <w:spacing w:before="0" w:after="0" w:line="0" w:lineRule="exact"/>
      </w:pPr>
      <w:r>
        <w:t>周三　赐给人新心和新灵</w:t>
      </w:r>
    </w:p>
    <w:p>
      <w:pPr>
        <w:spacing w:before="0" w:after="0" w:line="0" w:lineRule="exact"/>
      </w:pPr>
      <w:r>
        <w:t>周四　加增以色列家的人数</w:t>
      </w:r>
    </w:p>
    <w:p>
      <w:pPr>
        <w:spacing w:before="0" w:after="0" w:line="0" w:lineRule="exact"/>
      </w:pPr>
      <w:r>
        <w:t>周五　骸骨复活成为极大的军队</w:t>
      </w:r>
    </w:p>
    <w:p>
      <w:pPr>
        <w:spacing w:before="0" w:after="0" w:line="0" w:lineRule="exact"/>
      </w:pPr>
      <w:r>
        <w:t>周六　从殿中流出的河</w:t>
      </w:r>
    </w:p>
    <w:p>
      <w:pPr>
        <w:spacing w:before="0" w:after="0" w:line="0" w:lineRule="exact"/>
      </w:pPr>
      <w:r>
        <w:t>主日　河使百物得活</w:t>
      </w:r>
    </w:p>
    <w:p>
      <w:pPr>
        <w:spacing w:before="0" w:after="0" w:line="0" w:lineRule="exact"/>
      </w:pPr>
      <w:r>
        <w:t>第八课　以斯帖记—隐藏之神的秘密照顾</w:t>
      </w:r>
    </w:p>
    <w:p>
      <w:pPr>
        <w:spacing w:before="0" w:after="0" w:line="0" w:lineRule="exact"/>
      </w:pPr>
      <w:r>
        <w:t>周一　隐藏之神秘密的照顾他的子民</w:t>
      </w:r>
    </w:p>
    <w:p>
      <w:pPr>
        <w:spacing w:before="0" w:after="0" w:line="0" w:lineRule="exact"/>
      </w:pPr>
      <w:r>
        <w:t>周二　亚哈随鲁王的筵席</w:t>
      </w:r>
    </w:p>
    <w:p>
      <w:pPr>
        <w:spacing w:before="0" w:after="0" w:line="0" w:lineRule="exact"/>
      </w:pPr>
      <w:r>
        <w:t>周三　哈曼要灭犹大人</w:t>
      </w:r>
    </w:p>
    <w:p>
      <w:pPr>
        <w:spacing w:before="0" w:after="0" w:line="0" w:lineRule="exact"/>
      </w:pPr>
      <w:r>
        <w:t>周四　末底改提醒以斯帖拯救犹大人</w:t>
      </w:r>
    </w:p>
    <w:p>
      <w:pPr>
        <w:spacing w:before="0" w:after="0" w:line="0" w:lineRule="exact"/>
      </w:pPr>
      <w:r>
        <w:t>周五　神在隐密中公开拯救他的选民</w:t>
      </w:r>
    </w:p>
    <w:p>
      <w:pPr>
        <w:spacing w:before="0" w:after="0" w:line="0" w:lineRule="exact"/>
      </w:pPr>
      <w:r>
        <w:t>周六　犹大人公开的胜过仇敌</w:t>
      </w:r>
    </w:p>
    <w:p>
      <w:pPr>
        <w:spacing w:before="0" w:after="0" w:line="0" w:lineRule="exact"/>
      </w:pPr>
      <w:r>
        <w:t>主日　设定普珥日</w:t>
      </w:r>
    </w:p>
    <w:p>
      <w:pPr>
        <w:spacing w:before="0" w:after="0" w:line="0" w:lineRule="exact"/>
      </w:pPr>
      <w:r>
        <w:t>第九课　神激动人的灵</w:t>
      </w:r>
    </w:p>
    <w:p>
      <w:pPr>
        <w:spacing w:before="0" w:after="0" w:line="0" w:lineRule="exact"/>
      </w:pPr>
      <w:r>
        <w:t>周一　恢复的历史书简介</w:t>
      </w:r>
    </w:p>
    <w:p>
      <w:pPr>
        <w:spacing w:before="0" w:after="0" w:line="0" w:lineRule="exact"/>
      </w:pPr>
      <w:r>
        <w:t>周二　以斯拉记简介</w:t>
      </w:r>
    </w:p>
    <w:p>
      <w:pPr>
        <w:spacing w:before="0" w:after="0" w:line="0" w:lineRule="exact"/>
      </w:pPr>
      <w:r>
        <w:t>周三　神激动人的灵</w:t>
      </w:r>
    </w:p>
    <w:p>
      <w:pPr>
        <w:spacing w:before="0" w:after="0" w:line="0" w:lineRule="exact"/>
      </w:pPr>
      <w:r>
        <w:t>周四　将金银器皿带上耶路撒冷</w:t>
      </w:r>
    </w:p>
    <w:p>
      <w:pPr>
        <w:spacing w:before="0" w:after="0" w:line="0" w:lineRule="exact"/>
      </w:pPr>
      <w:r>
        <w:t>周五　甘心奉献礼物</w:t>
      </w:r>
    </w:p>
    <w:p>
      <w:pPr>
        <w:spacing w:before="0" w:after="0" w:line="0" w:lineRule="exact"/>
      </w:pPr>
      <w:r>
        <w:t>周六　恢复的五个步骤</w:t>
      </w:r>
    </w:p>
    <w:p>
      <w:pPr>
        <w:spacing w:before="0" w:after="0" w:line="0" w:lineRule="exact"/>
      </w:pPr>
      <w:r>
        <w:t>主日　操练灵成为得胜者</w:t>
      </w:r>
    </w:p>
    <w:p>
      <w:pPr>
        <w:spacing w:before="0" w:after="0" w:line="0" w:lineRule="exact"/>
      </w:pPr>
      <w:r>
        <w:t>第十课　重建祭坛与圣殿</w:t>
      </w:r>
    </w:p>
    <w:p>
      <w:pPr>
        <w:spacing w:before="0" w:after="0" w:line="0" w:lineRule="exact"/>
      </w:pPr>
      <w:r>
        <w:t>周一　独一的立场为着重建神的坛</w:t>
      </w:r>
    </w:p>
    <w:p>
      <w:pPr>
        <w:spacing w:before="0" w:after="0" w:line="0" w:lineRule="exact"/>
      </w:pPr>
      <w:r>
        <w:t>周二　祭司和君王职任的恢复</w:t>
      </w:r>
    </w:p>
    <w:p>
      <w:pPr>
        <w:spacing w:before="0" w:after="0" w:line="0" w:lineRule="exact"/>
      </w:pPr>
      <w:r>
        <w:t>周三　重建神的祭坛</w:t>
      </w:r>
    </w:p>
    <w:p>
      <w:pPr>
        <w:spacing w:before="0" w:after="0" w:line="0" w:lineRule="exact"/>
      </w:pPr>
      <w:r>
        <w:t>周四　立定独一的根基</w:t>
      </w:r>
    </w:p>
    <w:p>
      <w:pPr>
        <w:spacing w:before="0" w:after="0" w:line="0" w:lineRule="exact"/>
      </w:pPr>
      <w:r>
        <w:t>周五　仇敌的反对与破坏</w:t>
      </w:r>
    </w:p>
    <w:p>
      <w:pPr>
        <w:spacing w:before="0" w:after="0" w:line="0" w:lineRule="exact"/>
      </w:pPr>
      <w:r>
        <w:t>周六　仇敌进一步的破坏搅扰</w:t>
      </w:r>
    </w:p>
    <w:p>
      <w:pPr>
        <w:spacing w:before="0" w:after="0" w:line="0" w:lineRule="exact"/>
      </w:pPr>
      <w:r>
        <w:t>主日　申言者的加强</w:t>
      </w:r>
    </w:p>
    <w:p>
      <w:pPr>
        <w:spacing w:before="0" w:after="0" w:line="0" w:lineRule="exact"/>
      </w:pPr>
      <w:r>
        <w:t>第十一课　申言者的加强(一)</w:t>
      </w:r>
    </w:p>
    <w:p>
      <w:pPr>
        <w:spacing w:before="0" w:after="0" w:line="0" w:lineRule="exact"/>
      </w:pPr>
      <w:r>
        <w:t>周一　申言者哈该和哈该书简介</w:t>
      </w:r>
    </w:p>
    <w:p>
      <w:pPr>
        <w:spacing w:before="0" w:after="0" w:line="0" w:lineRule="exact"/>
      </w:pPr>
      <w:r>
        <w:t>周二　哈该书的背景</w:t>
      </w:r>
    </w:p>
    <w:p>
      <w:pPr>
        <w:spacing w:before="0" w:after="0" w:line="0" w:lineRule="exact"/>
      </w:pPr>
      <w:r>
        <w:t>周三　神藉申言者哈该责备百姓</w:t>
      </w:r>
    </w:p>
    <w:p>
      <w:pPr>
        <w:spacing w:before="0" w:after="0" w:line="0" w:lineRule="exact"/>
      </w:pPr>
      <w:r>
        <w:t>周四　耶和华的吩咐和百姓的反应</w:t>
      </w:r>
    </w:p>
    <w:p>
      <w:pPr>
        <w:spacing w:before="0" w:after="0" w:line="0" w:lineRule="exact"/>
      </w:pPr>
      <w:r>
        <w:t>周五　哈该再次的鼓励与加强</w:t>
      </w:r>
    </w:p>
    <w:p>
      <w:pPr>
        <w:spacing w:before="0" w:after="0" w:line="0" w:lineRule="exact"/>
      </w:pPr>
      <w:r>
        <w:t>周六　哈该第三次申言</w:t>
      </w:r>
    </w:p>
    <w:p>
      <w:pPr>
        <w:spacing w:before="0" w:after="0" w:line="0" w:lineRule="exact"/>
      </w:pPr>
      <w:r>
        <w:t>主日　被成全为着召会的建造</w:t>
      </w:r>
    </w:p>
    <w:p>
      <w:pPr>
        <w:spacing w:before="0" w:after="0" w:line="0" w:lineRule="exact"/>
      </w:pPr>
      <w:r>
        <w:t>第十二课　申言者的加强(二)</w:t>
      </w:r>
    </w:p>
    <w:p>
      <w:pPr>
        <w:spacing w:before="0" w:after="0" w:line="0" w:lineRule="exact"/>
      </w:pPr>
      <w:r>
        <w:t>周一　申言者撒迦利亚</w:t>
      </w:r>
    </w:p>
    <w:p>
      <w:pPr>
        <w:spacing w:before="0" w:after="0" w:line="0" w:lineRule="exact"/>
      </w:pPr>
      <w:r>
        <w:t>周二　哈该书和撒迦利亚书的比较</w:t>
      </w:r>
    </w:p>
    <w:p>
      <w:pPr>
        <w:spacing w:before="0" w:after="0" w:line="0" w:lineRule="exact"/>
      </w:pPr>
      <w:r>
        <w:t>周三　撒迦利亚书中所启示的基督</w:t>
      </w:r>
    </w:p>
    <w:p>
      <w:pPr>
        <w:spacing w:before="0" w:after="0" w:line="0" w:lineRule="exact"/>
      </w:pPr>
      <w:r>
        <w:t>周四　基督是骑红马者，为神子民代求</w:t>
      </w:r>
    </w:p>
    <w:p>
      <w:pPr>
        <w:spacing w:before="0" w:after="0" w:line="0" w:lineRule="exact"/>
      </w:pPr>
      <w:r>
        <w:t>周五　耶和华对代求者的回答</w:t>
      </w:r>
    </w:p>
    <w:p>
      <w:pPr>
        <w:spacing w:before="0" w:after="0" w:line="0" w:lineRule="exact"/>
      </w:pPr>
      <w:r>
        <w:t>周六　基督是祭司和建造的石头</w:t>
      </w:r>
    </w:p>
    <w:p>
      <w:pPr>
        <w:spacing w:before="0" w:after="0" w:line="0" w:lineRule="exact"/>
      </w:pPr>
      <w:r>
        <w:t>主日　基督是橄榄树和建造的顶石</w:t>
      </w:r>
    </w:p>
    <w:p>
      <w:pPr>
        <w:spacing w:before="0" w:after="0" w:line="0" w:lineRule="exact"/>
      </w:pPr>
      <w:r>
        <w:t>第十三课　建殿完成与逾越节的恢复</w:t>
      </w:r>
    </w:p>
    <w:p>
      <w:pPr>
        <w:spacing w:before="0" w:after="0" w:line="0" w:lineRule="exact"/>
      </w:pPr>
      <w:r>
        <w:t>周一　基督第一次来临的启示</w:t>
      </w:r>
    </w:p>
    <w:p>
      <w:pPr>
        <w:spacing w:before="0" w:after="0" w:line="0" w:lineRule="exact"/>
      </w:pPr>
      <w:r>
        <w:t>周二　基督第二次来临的启示</w:t>
      </w:r>
    </w:p>
    <w:p>
      <w:pPr>
        <w:spacing w:before="0" w:after="0" w:line="0" w:lineRule="exact"/>
      </w:pPr>
      <w:r>
        <w:t>周三　继续并完成建殿的工作</w:t>
      </w:r>
    </w:p>
    <w:p>
      <w:pPr>
        <w:spacing w:before="0" w:after="0" w:line="0" w:lineRule="exact"/>
      </w:pPr>
      <w:r>
        <w:t>周四　被掳归回的人守逾越节</w:t>
      </w:r>
    </w:p>
    <w:p>
      <w:pPr>
        <w:spacing w:before="0" w:after="0" w:line="0" w:lineRule="exact"/>
      </w:pPr>
      <w:r>
        <w:t>周五　逾越节的意义</w:t>
      </w:r>
    </w:p>
    <w:p>
      <w:pPr>
        <w:spacing w:before="0" w:after="0" w:line="0" w:lineRule="exact"/>
      </w:pPr>
      <w:r>
        <w:t>周六　新约中擘饼聚会顶替逾越节</w:t>
      </w:r>
    </w:p>
    <w:p>
      <w:pPr>
        <w:spacing w:before="0" w:after="0" w:line="0" w:lineRule="exact"/>
      </w:pPr>
      <w:r>
        <w:t>主日　在一的立场上守逾越节</w:t>
      </w:r>
    </w:p>
    <w:p>
      <w:pPr>
        <w:spacing w:before="0" w:after="0" w:line="0" w:lineRule="exact"/>
      </w:pPr>
      <w:r>
        <w:t>第十四课　以斯拉领导下的第二次归回</w:t>
      </w:r>
    </w:p>
    <w:p>
      <w:pPr>
        <w:spacing w:before="0" w:after="0" w:line="0" w:lineRule="exact"/>
      </w:pPr>
      <w:r>
        <w:t>周一　第二次归回的背景与需要（一）</w:t>
      </w:r>
    </w:p>
    <w:p>
      <w:pPr>
        <w:spacing w:before="0" w:after="0" w:line="0" w:lineRule="exact"/>
      </w:pPr>
      <w:r>
        <w:t>周二　第二次归回的背景与需要（二）</w:t>
      </w:r>
    </w:p>
    <w:p>
      <w:pPr>
        <w:spacing w:before="0" w:after="0" w:line="0" w:lineRule="exact"/>
      </w:pPr>
      <w:r>
        <w:t>周三　祭司以斯拉—神所预备的人</w:t>
      </w:r>
    </w:p>
    <w:p>
      <w:pPr>
        <w:spacing w:before="0" w:after="0" w:line="0" w:lineRule="exact"/>
      </w:pPr>
      <w:r>
        <w:t>周四　以斯拉宣告禁食而得神帮助</w:t>
      </w:r>
    </w:p>
    <w:p>
      <w:pPr>
        <w:spacing w:before="0" w:after="0" w:line="0" w:lineRule="exact"/>
      </w:pPr>
      <w:r>
        <w:t>周五　以斯拉教导百姓神的话</w:t>
      </w:r>
    </w:p>
    <w:p>
      <w:pPr>
        <w:spacing w:before="0" w:after="0" w:line="0" w:lineRule="exact"/>
      </w:pPr>
      <w:r>
        <w:t>周六　神的子民需要被真理构成</w:t>
      </w:r>
    </w:p>
    <w:p>
      <w:pPr>
        <w:spacing w:before="0" w:after="0" w:line="0" w:lineRule="exact"/>
      </w:pPr>
      <w:r>
        <w:t>主日　被真理构成并传布真理</w:t>
      </w:r>
    </w:p>
    <w:p>
      <w:pPr>
        <w:spacing w:before="0" w:after="0" w:line="0" w:lineRule="exact"/>
      </w:pPr>
      <w:r>
        <w:t>第十五课　尼希米带领重建耶路撒冷城墙</w:t>
      </w:r>
    </w:p>
    <w:p>
      <w:pPr>
        <w:spacing w:before="0" w:after="0" w:line="0" w:lineRule="exact"/>
      </w:pPr>
      <w:r>
        <w:t>周一　尼希米和尼希米记简介</w:t>
      </w:r>
    </w:p>
    <w:p>
      <w:pPr>
        <w:spacing w:before="0" w:after="0" w:line="0" w:lineRule="exact"/>
      </w:pPr>
      <w:r>
        <w:t>周二　为耶路撒冷禁食祷告</w:t>
      </w:r>
    </w:p>
    <w:p>
      <w:pPr>
        <w:spacing w:before="0" w:after="0" w:line="0" w:lineRule="exact"/>
      </w:pPr>
      <w:r>
        <w:t>周三　奉王允准回到耶路撒冷</w:t>
      </w:r>
    </w:p>
    <w:p>
      <w:pPr>
        <w:spacing w:before="0" w:after="0" w:line="0" w:lineRule="exact"/>
      </w:pPr>
      <w:r>
        <w:t>周四　观察并呼召百姓重建城墙</w:t>
      </w:r>
    </w:p>
    <w:p>
      <w:pPr>
        <w:spacing w:before="0" w:after="0" w:line="0" w:lineRule="exact"/>
      </w:pPr>
      <w:r>
        <w:t>周五　仇敌的破坏与百姓的儆醒防备</w:t>
      </w:r>
    </w:p>
    <w:p>
      <w:pPr>
        <w:spacing w:before="0" w:after="0" w:line="0" w:lineRule="exact"/>
      </w:pPr>
      <w:r>
        <w:t>周六　城墙建造完工</w:t>
      </w:r>
    </w:p>
    <w:p>
      <w:pPr>
        <w:spacing w:before="0" w:after="0" w:line="0" w:lineRule="exact"/>
      </w:pPr>
      <w:r>
        <w:t>主日　建造城墙的实际</w:t>
      </w:r>
    </w:p>
    <w:p>
      <w:pPr>
        <w:spacing w:before="0" w:after="0" w:line="0" w:lineRule="exact"/>
      </w:pPr>
      <w:r>
        <w:t>第十六课　神子民的重新构成</w:t>
      </w:r>
    </w:p>
    <w:p>
      <w:pPr>
        <w:spacing w:before="0" w:after="0" w:line="0" w:lineRule="exact"/>
      </w:pPr>
      <w:r>
        <w:t>周一　恢复的三段工作</w:t>
      </w:r>
    </w:p>
    <w:p>
      <w:pPr>
        <w:spacing w:before="0" w:after="0" w:line="0" w:lineRule="exact"/>
      </w:pPr>
      <w:r>
        <w:t>周二　神选民之国的重新构成</w:t>
      </w:r>
    </w:p>
    <w:p>
      <w:pPr>
        <w:spacing w:before="0" w:after="0" w:line="0" w:lineRule="exact"/>
      </w:pPr>
      <w:r>
        <w:t>周三　圣别那日归神并守住棚节</w:t>
      </w:r>
    </w:p>
    <w:p>
      <w:pPr>
        <w:spacing w:before="0" w:after="0" w:line="0" w:lineRule="exact"/>
      </w:pPr>
      <w:r>
        <w:t>周四　清楚的认罪与确实的立约</w:t>
      </w:r>
    </w:p>
    <w:p>
      <w:pPr>
        <w:spacing w:before="0" w:after="0" w:line="0" w:lineRule="exact"/>
      </w:pPr>
      <w:r>
        <w:t>周五　恢复正确的事奉</w:t>
      </w:r>
    </w:p>
    <w:p>
      <w:pPr>
        <w:spacing w:before="0" w:after="0" w:line="0" w:lineRule="exact"/>
      </w:pPr>
      <w:r>
        <w:t>周六　洁净百姓，离绝一切外邦人</w:t>
      </w:r>
    </w:p>
    <w:p>
      <w:pPr>
        <w:spacing w:before="0" w:after="0" w:line="0" w:lineRule="exact"/>
      </w:pPr>
      <w:r>
        <w:t>主日　被神的话构成并尽祭司的职分</w:t>
      </w:r>
    </w:p>
    <w:p>
      <w:pPr>
        <w:spacing w:before="0" w:after="0" w:line="0" w:lineRule="exact"/>
      </w:pPr>
      <w:r>
        <w:t>第十七课　尼希米—积极进取的领导者</w:t>
      </w:r>
    </w:p>
    <w:p>
      <w:pPr>
        <w:spacing w:before="0" w:after="0" w:line="0" w:lineRule="exact"/>
      </w:pPr>
      <w:r>
        <w:t>周一　尼希米以神的事为念</w:t>
      </w:r>
    </w:p>
    <w:p>
      <w:pPr>
        <w:spacing w:before="0" w:after="0" w:line="0" w:lineRule="exact"/>
      </w:pPr>
      <w:r>
        <w:t>周二　积极进取、主动并勇敢</w:t>
      </w:r>
    </w:p>
    <w:p>
      <w:pPr>
        <w:spacing w:before="0" w:after="0" w:line="0" w:lineRule="exact"/>
      </w:pPr>
      <w:r>
        <w:t>周三　行事正确，甜美喜乐，敬畏尊荣神</w:t>
      </w:r>
    </w:p>
    <w:p>
      <w:pPr>
        <w:spacing w:before="0" w:after="0" w:line="0" w:lineRule="exact"/>
      </w:pPr>
      <w:r>
        <w:t>周四　忠信、成全人的领导者</w:t>
      </w:r>
    </w:p>
    <w:p>
      <w:pPr>
        <w:spacing w:before="0" w:after="0" w:line="0" w:lineRule="exact"/>
      </w:pPr>
      <w:r>
        <w:t>周五　向罪不妥协，与神一样恨恶罪</w:t>
      </w:r>
    </w:p>
    <w:p>
      <w:pPr>
        <w:spacing w:before="0" w:after="0" w:line="0" w:lineRule="exact"/>
      </w:pPr>
      <w:r>
        <w:t>周六　不自私，顾到别人的需要</w:t>
      </w:r>
    </w:p>
    <w:p>
      <w:pPr>
        <w:spacing w:before="0" w:after="0" w:line="0" w:lineRule="exact"/>
      </w:pPr>
      <w:r>
        <w:t>主日　祷告、不放纵情欲</w:t>
      </w:r>
    </w:p>
    <w:p>
      <w:pPr>
        <w:spacing w:before="0" w:after="0" w:line="0" w:lineRule="exact"/>
      </w:pPr>
      <w:r>
        <w:t>第十八课　召会堕落及恢复的历史</w:t>
      </w:r>
    </w:p>
    <w:p>
      <w:pPr>
        <w:spacing w:before="0" w:after="0" w:line="0" w:lineRule="exact"/>
      </w:pPr>
      <w:r>
        <w:t>周一　召会的堕落</w:t>
      </w:r>
    </w:p>
    <w:p>
      <w:pPr>
        <w:spacing w:before="0" w:after="0" w:line="0" w:lineRule="exact"/>
      </w:pPr>
      <w:r>
        <w:t>周二　背道之天主教的形成</w:t>
      </w:r>
    </w:p>
    <w:p>
      <w:pPr>
        <w:spacing w:before="0" w:after="0" w:line="0" w:lineRule="exact"/>
      </w:pPr>
      <w:r>
        <w:t>周三　更正教的兴起</w:t>
      </w:r>
    </w:p>
    <w:p>
      <w:pPr>
        <w:spacing w:before="0" w:after="0" w:line="0" w:lineRule="exact"/>
      </w:pPr>
      <w:r>
        <w:t>周四　真理、生命及召会生活的恢复</w:t>
      </w:r>
    </w:p>
    <w:p>
      <w:pPr>
        <w:spacing w:before="0" w:after="0" w:line="0" w:lineRule="exact"/>
      </w:pPr>
      <w:r>
        <w:t>周五　主的恢复在中国</w:t>
      </w:r>
    </w:p>
    <w:p>
      <w:pPr>
        <w:spacing w:before="0" w:after="0" w:line="0" w:lineRule="exact"/>
      </w:pPr>
      <w:r>
        <w:t>周六　倪弟兄、李弟兄和主在中国的恢复</w:t>
      </w:r>
    </w:p>
    <w:p>
      <w:pPr>
        <w:spacing w:before="0" w:after="0" w:line="0" w:lineRule="exact"/>
      </w:pPr>
      <w:r>
        <w:t>主日　国度的福音要传遍地极</w:t>
      </w:r>
    </w:p>
    <w:p>
      <w:pPr>
        <w:spacing w:before="0" w:after="0" w:line="0" w:lineRule="exact"/>
      </w:pPr>
      <w:r>
        <w:t>第一课　约伯—受神对付的正直人</w:t>
      </w:r>
    </w:p>
    <w:p>
      <w:pPr>
        <w:spacing w:before="0" w:after="0" w:line="0" w:lineRule="exact"/>
      </w:pPr>
      <w:r>
        <w:t>周一　诗歌书简介</w:t>
      </w:r>
    </w:p>
    <w:p>
      <w:pPr>
        <w:spacing w:before="0" w:after="0" w:line="0" w:lineRule="exact"/>
      </w:pPr>
      <w:r>
        <w:t>周二　约伯记简介</w:t>
      </w:r>
    </w:p>
    <w:p>
      <w:pPr>
        <w:spacing w:before="0" w:after="0" w:line="0" w:lineRule="exact"/>
      </w:pPr>
      <w:r>
        <w:t>周三　约伯遭受撒但的控告</w:t>
      </w:r>
    </w:p>
    <w:p>
      <w:pPr>
        <w:spacing w:before="0" w:after="0" w:line="0" w:lineRule="exact"/>
      </w:pPr>
      <w:r>
        <w:t>周四　撒但的攻击</w:t>
      </w:r>
    </w:p>
    <w:p>
      <w:pPr>
        <w:spacing w:before="0" w:after="0" w:line="0" w:lineRule="exact"/>
      </w:pPr>
      <w:r>
        <w:t>周五　撒但攻击约伯的身体</w:t>
      </w:r>
    </w:p>
    <w:p>
      <w:pPr>
        <w:spacing w:before="0" w:after="0" w:line="0" w:lineRule="exact"/>
      </w:pPr>
      <w:r>
        <w:t>周六　约伯的朋友</w:t>
      </w:r>
    </w:p>
    <w:p>
      <w:pPr>
        <w:spacing w:before="0" w:after="0" w:line="0" w:lineRule="exact"/>
      </w:pPr>
      <w:r>
        <w:t>主日　神向约伯显现</w:t>
      </w:r>
    </w:p>
    <w:p>
      <w:pPr>
        <w:spacing w:before="0" w:after="0" w:line="0" w:lineRule="exact"/>
      </w:pPr>
      <w:r>
        <w:t>第二课　基督与律法相对</w:t>
      </w:r>
    </w:p>
    <w:p>
      <w:pPr>
        <w:spacing w:before="0" w:after="0" w:line="0" w:lineRule="exact"/>
      </w:pPr>
      <w:r>
        <w:t>周一　诗篇简介</w:t>
      </w:r>
    </w:p>
    <w:p>
      <w:pPr>
        <w:spacing w:before="0" w:after="0" w:line="0" w:lineRule="exact"/>
      </w:pPr>
      <w:r>
        <w:t>周二　诗篇写作的两种观念</w:t>
      </w:r>
    </w:p>
    <w:p>
      <w:pPr>
        <w:spacing w:before="0" w:after="0" w:line="0" w:lineRule="exact"/>
      </w:pPr>
      <w:r>
        <w:t>周三　基督与律法相对</w:t>
      </w:r>
    </w:p>
    <w:p>
      <w:pPr>
        <w:spacing w:before="0" w:after="0" w:line="0" w:lineRule="exact"/>
      </w:pPr>
      <w:r>
        <w:t>周四　神经纶中的基督</w:t>
      </w:r>
    </w:p>
    <w:p>
      <w:pPr>
        <w:spacing w:before="0" w:after="0" w:line="0" w:lineRule="exact"/>
      </w:pPr>
      <w:r>
        <w:t>周五　对世人的警告</w:t>
      </w:r>
    </w:p>
    <w:p>
      <w:pPr>
        <w:spacing w:before="0" w:after="0" w:line="0" w:lineRule="exact"/>
      </w:pPr>
      <w:r>
        <w:t>周六　信入基督并爱他</w:t>
      </w:r>
    </w:p>
    <w:p>
      <w:pPr>
        <w:spacing w:before="0" w:after="0" w:line="0" w:lineRule="exact"/>
      </w:pPr>
      <w:r>
        <w:t>主日　诗篇赞美的中心和内容</w:t>
      </w:r>
    </w:p>
    <w:p>
      <w:pPr>
        <w:spacing w:before="0" w:after="0" w:line="0" w:lineRule="exact"/>
      </w:pPr>
      <w:r>
        <w:t>第三课　主的名在全地何其美</w:t>
      </w:r>
    </w:p>
    <w:p>
      <w:pPr>
        <w:spacing w:before="0" w:after="0" w:line="0" w:lineRule="exact"/>
      </w:pPr>
      <w:r>
        <w:t>周一　属天的语言</w:t>
      </w:r>
    </w:p>
    <w:p>
      <w:pPr>
        <w:spacing w:before="0" w:after="0" w:line="0" w:lineRule="exact"/>
      </w:pPr>
      <w:r>
        <w:t>周二　从婴孩和吃奶者口中建立能力</w:t>
      </w:r>
    </w:p>
    <w:p>
      <w:pPr>
        <w:spacing w:before="0" w:after="0" w:line="0" w:lineRule="exact"/>
      </w:pPr>
      <w:r>
        <w:t>周三　观看天并月亮星宿</w:t>
      </w:r>
    </w:p>
    <w:p>
      <w:pPr>
        <w:spacing w:before="0" w:after="0" w:line="0" w:lineRule="exact"/>
      </w:pPr>
      <w:r>
        <w:t>周四　基督成为肉体为使我们与他联结</w:t>
      </w:r>
    </w:p>
    <w:p>
      <w:pPr>
        <w:spacing w:before="0" w:after="0" w:line="0" w:lineRule="exact"/>
      </w:pPr>
      <w:r>
        <w:t>周五　基督得着荣耀尊贵为冠冕</w:t>
      </w:r>
    </w:p>
    <w:p>
      <w:pPr>
        <w:spacing w:before="0" w:after="0" w:line="0" w:lineRule="exact"/>
      </w:pPr>
      <w:r>
        <w:t>周六　基督管理神手所造的</w:t>
      </w:r>
    </w:p>
    <w:p>
      <w:pPr>
        <w:spacing w:before="0" w:after="0" w:line="0" w:lineRule="exact"/>
      </w:pPr>
      <w:r>
        <w:t>主日　主的名在全地何其美</w:t>
      </w:r>
    </w:p>
    <w:p>
      <w:pPr>
        <w:spacing w:before="0" w:after="0" w:line="0" w:lineRule="exact"/>
      </w:pPr>
      <w:r>
        <w:t>第四课　受死、复活、牧养并作王的基督</w:t>
      </w:r>
    </w:p>
    <w:p>
      <w:pPr>
        <w:spacing w:before="0" w:after="0" w:line="0" w:lineRule="exact"/>
      </w:pPr>
      <w:r>
        <w:t>周一　受苦的大卫预表经过死的基督</w:t>
      </w:r>
    </w:p>
    <w:p>
      <w:pPr>
        <w:spacing w:before="0" w:after="0" w:line="0" w:lineRule="exact"/>
      </w:pPr>
      <w:r>
        <w:t>周二　基督经过钉十字架的苦</w:t>
      </w:r>
    </w:p>
    <w:p>
      <w:pPr>
        <w:spacing w:before="0" w:after="0" w:line="0" w:lineRule="exact"/>
      </w:pPr>
      <w:r>
        <w:t>周三　基督进入产生召会的复活</w:t>
      </w:r>
    </w:p>
    <w:p>
      <w:pPr>
        <w:spacing w:before="0" w:after="0" w:line="0" w:lineRule="exact"/>
      </w:pPr>
      <w:r>
        <w:t>周四　基督在他的复活里作牧者</w:t>
      </w:r>
    </w:p>
    <w:p>
      <w:pPr>
        <w:spacing w:before="0" w:after="0" w:line="0" w:lineRule="exact"/>
      </w:pPr>
      <w:r>
        <w:t>周五　经过死荫幽谷而经历复活</w:t>
      </w:r>
    </w:p>
    <w:p>
      <w:pPr>
        <w:spacing w:before="0" w:after="0" w:line="0" w:lineRule="exact"/>
      </w:pPr>
      <w:r>
        <w:t>周六　基督在神的国里作王</w:t>
      </w:r>
    </w:p>
    <w:p>
      <w:pPr>
        <w:spacing w:before="0" w:after="0" w:line="0" w:lineRule="exact"/>
      </w:pPr>
      <w:r>
        <w:t>主日　得胜的基督作要来的王</w:t>
      </w:r>
    </w:p>
    <w:p>
      <w:pPr>
        <w:spacing w:before="0" w:after="0" w:line="0" w:lineRule="exact"/>
      </w:pPr>
      <w:r>
        <w:t>第五课　在神的殿中享受神</w:t>
      </w:r>
    </w:p>
    <w:p>
      <w:pPr>
        <w:spacing w:before="0" w:after="0" w:line="0" w:lineRule="exact"/>
      </w:pPr>
      <w:r>
        <w:t>周一　宇宙的神定居在他的殿里</w:t>
      </w:r>
    </w:p>
    <w:p>
      <w:pPr>
        <w:spacing w:before="0" w:after="0" w:line="0" w:lineRule="exact"/>
      </w:pPr>
      <w:r>
        <w:t>周二　诗人寻求一生住在神的殿中</w:t>
      </w:r>
    </w:p>
    <w:p>
      <w:pPr>
        <w:spacing w:before="0" w:after="0" w:line="0" w:lineRule="exact"/>
      </w:pPr>
      <w:r>
        <w:t>周三　被神高举因神得以昂首</w:t>
      </w:r>
    </w:p>
    <w:p>
      <w:pPr>
        <w:spacing w:before="0" w:after="0" w:line="0" w:lineRule="exact"/>
      </w:pPr>
      <w:r>
        <w:t>周四　向至圣所举手并赞美</w:t>
      </w:r>
    </w:p>
    <w:p>
      <w:pPr>
        <w:spacing w:before="0" w:after="0" w:line="0" w:lineRule="exact"/>
      </w:pPr>
      <w:r>
        <w:t>周五　享受神殿中的丰富</w:t>
      </w:r>
    </w:p>
    <w:p>
      <w:pPr>
        <w:spacing w:before="0" w:after="0" w:line="0" w:lineRule="exact"/>
      </w:pPr>
      <w:r>
        <w:t>周六　有分于神生命的泉源</w:t>
      </w:r>
    </w:p>
    <w:p>
      <w:pPr>
        <w:spacing w:before="0" w:after="0" w:line="0" w:lineRule="exact"/>
      </w:pPr>
      <w:r>
        <w:t>主日　召会是神扩大的殿</w:t>
      </w:r>
    </w:p>
    <w:p>
      <w:pPr>
        <w:spacing w:before="0" w:after="0" w:line="0" w:lineRule="exact"/>
      </w:pPr>
      <w:r>
        <w:t>第六课　在神殿和神城中对神加强的享受</w:t>
      </w:r>
    </w:p>
    <w:p>
      <w:pPr>
        <w:spacing w:before="0" w:after="0" w:line="0" w:lineRule="exact"/>
      </w:pPr>
      <w:r>
        <w:t>周一　在神城和神殿中享受神</w:t>
      </w:r>
    </w:p>
    <w:p>
      <w:pPr>
        <w:spacing w:before="0" w:after="0" w:line="0" w:lineRule="exact"/>
      </w:pPr>
      <w:r>
        <w:t>周二　诗人切慕神</w:t>
      </w:r>
    </w:p>
    <w:p>
      <w:pPr>
        <w:spacing w:before="0" w:after="0" w:line="0" w:lineRule="exact"/>
      </w:pPr>
      <w:r>
        <w:t>周三　赞美基督作王</w:t>
      </w:r>
    </w:p>
    <w:p>
      <w:pPr>
        <w:spacing w:before="0" w:after="0" w:line="0" w:lineRule="exact"/>
      </w:pPr>
      <w:r>
        <w:t>周四　对王的赞美—论到王后和子孙</w:t>
      </w:r>
    </w:p>
    <w:p>
      <w:pPr>
        <w:spacing w:before="0" w:after="0" w:line="0" w:lineRule="exact"/>
      </w:pPr>
      <w:r>
        <w:t>周五　神在城中应付他子民的需要</w:t>
      </w:r>
    </w:p>
    <w:p>
      <w:pPr>
        <w:spacing w:before="0" w:after="0" w:line="0" w:lineRule="exact"/>
      </w:pPr>
      <w:r>
        <w:t>周六　基督在升天里的成就</w:t>
      </w:r>
    </w:p>
    <w:p>
      <w:pPr>
        <w:spacing w:before="0" w:after="0" w:line="0" w:lineRule="exact"/>
      </w:pPr>
      <w:r>
        <w:t>主日　基督掳掠仇敌为着建造召会</w:t>
      </w:r>
    </w:p>
    <w:p>
      <w:pPr>
        <w:spacing w:before="0" w:after="0" w:line="0" w:lineRule="exact"/>
      </w:pPr>
      <w:r>
        <w:t>第七课　诗人对神殿与基督的爱</w:t>
      </w:r>
    </w:p>
    <w:p>
      <w:pPr>
        <w:spacing w:before="0" w:after="0" w:line="0" w:lineRule="exact"/>
      </w:pPr>
      <w:r>
        <w:t>周一　被神剥夺以完全享受神</w:t>
      </w:r>
    </w:p>
    <w:p>
      <w:pPr>
        <w:spacing w:before="0" w:after="0" w:line="0" w:lineRule="exact"/>
      </w:pPr>
      <w:r>
        <w:t>周二　寻求之圣徒的受苦</w:t>
      </w:r>
    </w:p>
    <w:p>
      <w:pPr>
        <w:spacing w:before="0" w:after="0" w:line="0" w:lineRule="exact"/>
      </w:pPr>
      <w:r>
        <w:t>周三　以神为惟一的产业与爱慕</w:t>
      </w:r>
    </w:p>
    <w:p>
      <w:pPr>
        <w:spacing w:before="0" w:after="0" w:line="0" w:lineRule="exact"/>
      </w:pPr>
      <w:r>
        <w:t>周四　复兴的路—高举基督</w:t>
      </w:r>
    </w:p>
    <w:p>
      <w:pPr>
        <w:spacing w:before="0" w:after="0" w:line="0" w:lineRule="exact"/>
      </w:pPr>
      <w:r>
        <w:t>周五　诗人对神殿与基督的爱</w:t>
      </w:r>
    </w:p>
    <w:p>
      <w:pPr>
        <w:spacing w:before="0" w:after="0" w:line="0" w:lineRule="exact"/>
      </w:pPr>
      <w:r>
        <w:t>周六　赞美倚靠神并想往锡安大道</w:t>
      </w:r>
    </w:p>
    <w:p>
      <w:pPr>
        <w:spacing w:before="0" w:after="0" w:line="0" w:lineRule="exact"/>
      </w:pPr>
      <w:r>
        <w:t>主日　诗人的祷告</w:t>
      </w:r>
    </w:p>
    <w:p>
      <w:pPr>
        <w:spacing w:before="0" w:after="0" w:line="0" w:lineRule="exact"/>
      </w:pPr>
      <w:r>
        <w:t>第八课　神藉基督作王以恢复地</w:t>
      </w:r>
    </w:p>
    <w:p>
      <w:pPr>
        <w:spacing w:before="0" w:after="0" w:line="0" w:lineRule="exact"/>
      </w:pPr>
      <w:r>
        <w:t>周一　圣民以神作他们的居所</w:t>
      </w:r>
    </w:p>
    <w:p>
      <w:pPr>
        <w:spacing w:before="0" w:after="0" w:line="0" w:lineRule="exact"/>
      </w:pPr>
      <w:r>
        <w:t>周二　在与基督的联合里及其结果</w:t>
      </w:r>
    </w:p>
    <w:p>
      <w:pPr>
        <w:spacing w:before="0" w:after="0" w:line="0" w:lineRule="exact"/>
      </w:pPr>
      <w:r>
        <w:t>周三　神对全地主权的恢复</w:t>
      </w:r>
    </w:p>
    <w:p>
      <w:pPr>
        <w:spacing w:before="0" w:after="0" w:line="0" w:lineRule="exact"/>
      </w:pPr>
      <w:r>
        <w:t>周四　普天下当向耶和华欢呼</w:t>
      </w:r>
    </w:p>
    <w:p>
      <w:pPr>
        <w:spacing w:before="0" w:after="0" w:line="0" w:lineRule="exact"/>
      </w:pPr>
      <w:r>
        <w:t>周五　藉着锡安，地转向主</w:t>
      </w:r>
    </w:p>
    <w:p>
      <w:pPr>
        <w:spacing w:before="0" w:after="0" w:line="0" w:lineRule="exact"/>
      </w:pPr>
      <w:r>
        <w:t>周六　对神历史的叙述</w:t>
      </w:r>
    </w:p>
    <w:p>
      <w:pPr>
        <w:spacing w:before="0" w:after="0" w:line="0" w:lineRule="exact"/>
      </w:pPr>
      <w:r>
        <w:t>主日　阿利路亚的诗篇</w:t>
      </w:r>
    </w:p>
    <w:p>
      <w:pPr>
        <w:spacing w:before="0" w:after="0" w:line="0" w:lineRule="exact"/>
      </w:pPr>
      <w:r>
        <w:t>第九课　终结的赞美</w:t>
      </w:r>
    </w:p>
    <w:p>
      <w:pPr>
        <w:spacing w:before="0" w:after="0" w:line="0" w:lineRule="exact"/>
      </w:pPr>
      <w:r>
        <w:t>周一　对基督最高的启示</w:t>
      </w:r>
    </w:p>
    <w:p>
      <w:pPr>
        <w:spacing w:before="0" w:after="0" w:line="0" w:lineRule="exact"/>
      </w:pPr>
      <w:r>
        <w:t>周二　神选民的赞美</w:t>
      </w:r>
    </w:p>
    <w:p>
      <w:pPr>
        <w:spacing w:before="0" w:after="0" w:line="0" w:lineRule="exact"/>
      </w:pPr>
      <w:r>
        <w:t>周三　基督—律法的实际</w:t>
      </w:r>
    </w:p>
    <w:p>
      <w:pPr>
        <w:spacing w:before="0" w:after="0" w:line="0" w:lineRule="exact"/>
      </w:pPr>
      <w:r>
        <w:t>周四　上行之诗</w:t>
      </w:r>
    </w:p>
    <w:p>
      <w:pPr>
        <w:spacing w:before="0" w:after="0" w:line="0" w:lineRule="exact"/>
      </w:pPr>
      <w:r>
        <w:t>周五　圣民因喜爱神殿而有的赞美</w:t>
      </w:r>
    </w:p>
    <w:p>
      <w:pPr>
        <w:spacing w:before="0" w:after="0" w:line="0" w:lineRule="exact"/>
      </w:pPr>
      <w:r>
        <w:t>周六　被掳归回之人的赞美</w:t>
      </w:r>
    </w:p>
    <w:p>
      <w:pPr>
        <w:spacing w:before="0" w:after="0" w:line="0" w:lineRule="exact"/>
      </w:pPr>
      <w:r>
        <w:t>主日　终结的赞美</w:t>
      </w:r>
    </w:p>
    <w:p>
      <w:pPr>
        <w:spacing w:before="0" w:after="0" w:line="0" w:lineRule="exact"/>
      </w:pPr>
      <w:r>
        <w:t>第十课　用金银宝石建造新人</w:t>
      </w:r>
    </w:p>
    <w:p>
      <w:pPr>
        <w:spacing w:before="0" w:after="0" w:line="0" w:lineRule="exact"/>
      </w:pPr>
      <w:r>
        <w:t>周一　箴言简介</w:t>
      </w:r>
    </w:p>
    <w:p>
      <w:pPr>
        <w:spacing w:before="0" w:after="0" w:line="0" w:lineRule="exact"/>
      </w:pPr>
      <w:r>
        <w:t>周二　读箴言正确的态度</w:t>
      </w:r>
    </w:p>
    <w:p>
      <w:pPr>
        <w:spacing w:before="0" w:after="0" w:line="0" w:lineRule="exact"/>
      </w:pPr>
      <w:r>
        <w:t>周三　尊崇神</w:t>
      </w:r>
    </w:p>
    <w:p>
      <w:pPr>
        <w:spacing w:before="0" w:after="0" w:line="0" w:lineRule="exact"/>
      </w:pPr>
      <w:r>
        <w:t>周四　需要智慧</w:t>
      </w:r>
    </w:p>
    <w:p>
      <w:pPr>
        <w:spacing w:before="0" w:after="0" w:line="0" w:lineRule="exact"/>
      </w:pPr>
      <w:r>
        <w:t>周五　孝敬父母、尊重婚姻</w:t>
      </w:r>
    </w:p>
    <w:p>
      <w:pPr>
        <w:spacing w:before="0" w:after="0" w:line="0" w:lineRule="exact"/>
      </w:pPr>
      <w:r>
        <w:t>周六　读箴言培养重生的新人</w:t>
      </w:r>
    </w:p>
    <w:p>
      <w:pPr>
        <w:spacing w:before="0" w:after="0" w:line="0" w:lineRule="exact"/>
      </w:pPr>
      <w:r>
        <w:t>主日　圣经是神的呼出</w:t>
      </w:r>
    </w:p>
    <w:p>
      <w:pPr>
        <w:spacing w:before="0" w:after="0" w:line="0" w:lineRule="exact"/>
      </w:pPr>
      <w:r>
        <w:t>第十一课　在人心里的永远</w:t>
      </w:r>
    </w:p>
    <w:p>
      <w:pPr>
        <w:spacing w:before="0" w:after="0" w:line="0" w:lineRule="exact"/>
      </w:pPr>
      <w:r>
        <w:t>周一　传道书简介</w:t>
      </w:r>
    </w:p>
    <w:p>
      <w:pPr>
        <w:spacing w:before="0" w:after="0" w:line="0" w:lineRule="exact"/>
      </w:pPr>
      <w:r>
        <w:t>周二　传道书的中心思想</w:t>
      </w:r>
    </w:p>
    <w:p>
      <w:pPr>
        <w:spacing w:before="0" w:after="0" w:line="0" w:lineRule="exact"/>
      </w:pPr>
      <w:r>
        <w:t>周三　传道书的主题—虚空的虚空</w:t>
      </w:r>
    </w:p>
    <w:p>
      <w:pPr>
        <w:spacing w:before="0" w:after="0" w:line="0" w:lineRule="exact"/>
      </w:pPr>
      <w:r>
        <w:t>周四　神将永远安置在人心里</w:t>
      </w:r>
    </w:p>
    <w:p>
      <w:pPr>
        <w:spacing w:before="0" w:after="0" w:line="0" w:lineRule="exact"/>
      </w:pPr>
      <w:r>
        <w:t>周五　人莫强如终身喜乐行善</w:t>
      </w:r>
    </w:p>
    <w:p>
      <w:pPr>
        <w:spacing w:before="0" w:after="0" w:line="0" w:lineRule="exact"/>
      </w:pPr>
      <w:r>
        <w:t>周六　传道书的结论</w:t>
      </w:r>
    </w:p>
    <w:p>
      <w:pPr>
        <w:spacing w:before="0" w:after="0" w:line="0" w:lineRule="exact"/>
      </w:pPr>
      <w:r>
        <w:t>主日　给少年人的劝告</w:t>
      </w:r>
    </w:p>
    <w:p>
      <w:pPr>
        <w:spacing w:before="0" w:after="0" w:line="0" w:lineRule="exact"/>
      </w:pPr>
      <w:r>
        <w:t>第十二课　歌中之歌</w:t>
      </w:r>
    </w:p>
    <w:p>
      <w:pPr>
        <w:spacing w:before="0" w:after="0" w:line="0" w:lineRule="exact"/>
      </w:pPr>
      <w:r>
        <w:t>周一　雅歌简介</w:t>
      </w:r>
    </w:p>
    <w:p>
      <w:pPr>
        <w:spacing w:before="0" w:after="0" w:line="0" w:lineRule="exact"/>
      </w:pPr>
      <w:r>
        <w:t>周二　圣经—神圣的罗曼史</w:t>
      </w:r>
    </w:p>
    <w:p>
      <w:pPr>
        <w:spacing w:before="0" w:after="0" w:line="0" w:lineRule="exact"/>
      </w:pPr>
      <w:r>
        <w:t>周三　神降卑自己来与人匹配</w:t>
      </w:r>
    </w:p>
    <w:p>
      <w:pPr>
        <w:spacing w:before="0" w:after="0" w:line="0" w:lineRule="exact"/>
      </w:pPr>
      <w:r>
        <w:t>周四　对基督经历的起初阶段</w:t>
      </w:r>
    </w:p>
    <w:p>
      <w:pPr>
        <w:spacing w:before="0" w:after="0" w:line="0" w:lineRule="exact"/>
      </w:pPr>
      <w:r>
        <w:t>周五　佳偶的光景</w:t>
      </w:r>
    </w:p>
    <w:p>
      <w:pPr>
        <w:spacing w:before="0" w:after="0" w:line="0" w:lineRule="exact"/>
      </w:pPr>
      <w:r>
        <w:t>周六　佳偶被那灵重造而得变化</w:t>
      </w:r>
    </w:p>
    <w:p>
      <w:pPr>
        <w:spacing w:before="0" w:after="0" w:line="0" w:lineRule="exact"/>
      </w:pPr>
      <w:r>
        <w:t>主日　与基督互相得着满足与安息</w:t>
      </w:r>
    </w:p>
    <w:p>
      <w:pPr>
        <w:spacing w:before="0" w:after="0" w:line="0" w:lineRule="exact"/>
      </w:pPr>
      <w:r>
        <w:t>第十三课　以赛亚书—旧约的福音书</w:t>
      </w:r>
    </w:p>
    <w:p>
      <w:pPr>
        <w:spacing w:before="0" w:after="0" w:line="0" w:lineRule="exact"/>
      </w:pPr>
      <w:r>
        <w:t>周一　申言者书简介</w:t>
      </w:r>
    </w:p>
    <w:p>
      <w:pPr>
        <w:spacing w:before="0" w:after="0" w:line="0" w:lineRule="exact"/>
      </w:pPr>
      <w:r>
        <w:t>周二　以赛亚书简介</w:t>
      </w:r>
    </w:p>
    <w:p>
      <w:pPr>
        <w:spacing w:before="0" w:after="0" w:line="0" w:lineRule="exact"/>
      </w:pPr>
      <w:r>
        <w:t>周三　以赛亚看见异象</w:t>
      </w:r>
    </w:p>
    <w:p>
      <w:pPr>
        <w:spacing w:before="0" w:after="0" w:line="0" w:lineRule="exact"/>
      </w:pPr>
      <w:r>
        <w:t>周四　以赛亚蒙光照认识自己</w:t>
      </w:r>
    </w:p>
    <w:p>
      <w:pPr>
        <w:spacing w:before="0" w:after="0" w:line="0" w:lineRule="exact"/>
      </w:pPr>
      <w:r>
        <w:t>周五　以赛亚得着洁净</w:t>
      </w:r>
    </w:p>
    <w:p>
      <w:pPr>
        <w:spacing w:before="0" w:after="0" w:line="0" w:lineRule="exact"/>
      </w:pPr>
      <w:r>
        <w:t>周六　以赛亚受差遣作申言者</w:t>
      </w:r>
    </w:p>
    <w:p>
      <w:pPr>
        <w:spacing w:before="0" w:after="0" w:line="0" w:lineRule="exact"/>
      </w:pPr>
      <w:r>
        <w:t>主日　作申言者为神说话</w:t>
      </w:r>
    </w:p>
    <w:p>
      <w:pPr>
        <w:spacing w:before="0" w:after="0" w:line="0" w:lineRule="exact"/>
      </w:pPr>
      <w:r>
        <w:t>第十四课　以赛亚书所启示的基督</w:t>
      </w:r>
    </w:p>
    <w:p>
      <w:pPr>
        <w:spacing w:before="0" w:after="0" w:line="0" w:lineRule="exact"/>
      </w:pPr>
      <w:r>
        <w:t>周一　神对他子民的救恩</w:t>
      </w:r>
    </w:p>
    <w:p>
      <w:pPr>
        <w:spacing w:before="0" w:after="0" w:line="0" w:lineRule="exact"/>
      </w:pPr>
      <w:r>
        <w:t>周二　耶和华的苗与地的果子、罩盖与帐棚</w:t>
      </w:r>
    </w:p>
    <w:p>
      <w:pPr>
        <w:spacing w:before="0" w:after="0" w:line="0" w:lineRule="exact"/>
      </w:pPr>
      <w:r>
        <w:t>周三　基督成为肉体的兆头</w:t>
      </w:r>
    </w:p>
    <w:p>
      <w:pPr>
        <w:spacing w:before="0" w:after="0" w:line="0" w:lineRule="exact"/>
      </w:pPr>
      <w:r>
        <w:t>周四　基督是大光</w:t>
      </w:r>
    </w:p>
    <w:p>
      <w:pPr>
        <w:spacing w:before="0" w:after="0" w:line="0" w:lineRule="exact"/>
      </w:pPr>
      <w:r>
        <w:t>周五　揭示基督是奇妙者</w:t>
      </w:r>
    </w:p>
    <w:p>
      <w:pPr>
        <w:spacing w:before="0" w:after="0" w:line="0" w:lineRule="exact"/>
      </w:pPr>
      <w:r>
        <w:t>周六　藉着基督所带进的复兴</w:t>
      </w:r>
    </w:p>
    <w:p>
      <w:pPr>
        <w:spacing w:before="0" w:after="0" w:line="0" w:lineRule="exact"/>
      </w:pPr>
      <w:r>
        <w:t>主日　复兴的光景</w:t>
      </w:r>
    </w:p>
    <w:p>
      <w:pPr>
        <w:spacing w:before="0" w:after="0" w:line="0" w:lineRule="exact"/>
      </w:pPr>
      <w:r>
        <w:t>第十五课　基督为耶和华的仆人</w:t>
      </w:r>
    </w:p>
    <w:p>
      <w:pPr>
        <w:spacing w:before="0" w:after="0" w:line="0" w:lineRule="exact"/>
      </w:pPr>
      <w:r>
        <w:t>周一　关于基督是耶和华奴仆的预言</w:t>
      </w:r>
    </w:p>
    <w:p>
      <w:pPr>
        <w:spacing w:before="0" w:after="0" w:line="0" w:lineRule="exact"/>
      </w:pPr>
      <w:r>
        <w:t>周二　耶和华的仆人不喧嚷，不扬声</w:t>
      </w:r>
    </w:p>
    <w:p>
      <w:pPr>
        <w:spacing w:before="0" w:after="0" w:line="0" w:lineRule="exact"/>
      </w:pPr>
      <w:r>
        <w:t>周三　基督在人性里低微的出身和受苦</w:t>
      </w:r>
    </w:p>
    <w:p>
      <w:pPr>
        <w:spacing w:before="0" w:after="0" w:line="0" w:lineRule="exact"/>
      </w:pPr>
      <w:r>
        <w:t>周四　担当忧患、背负痛苦的主</w:t>
      </w:r>
    </w:p>
    <w:p>
      <w:pPr>
        <w:spacing w:before="0" w:after="0" w:line="0" w:lineRule="exact"/>
      </w:pPr>
      <w:r>
        <w:t>周五　为我们的过犯受害</w:t>
      </w:r>
    </w:p>
    <w:p>
      <w:pPr>
        <w:spacing w:before="0" w:after="0" w:line="0" w:lineRule="exact"/>
      </w:pPr>
      <w:r>
        <w:t>周六　他被欺压，受苦难</w:t>
      </w:r>
    </w:p>
    <w:p>
      <w:pPr>
        <w:spacing w:before="0" w:after="0" w:line="0" w:lineRule="exact"/>
      </w:pPr>
      <w:r>
        <w:t>主日　基督的死与复活</w:t>
      </w:r>
    </w:p>
    <w:p>
      <w:pPr>
        <w:spacing w:before="0" w:after="0" w:line="0" w:lineRule="exact"/>
      </w:pPr>
      <w:r>
        <w:t>第十六课　小申言者书（一）</w:t>
      </w:r>
    </w:p>
    <w:p>
      <w:pPr>
        <w:spacing w:before="0" w:after="0" w:line="0" w:lineRule="exact"/>
      </w:pPr>
      <w:r>
        <w:t>周一　小申言者书简介</w:t>
      </w:r>
    </w:p>
    <w:p>
      <w:pPr>
        <w:spacing w:before="0" w:after="0" w:line="0" w:lineRule="exact"/>
      </w:pPr>
      <w:r>
        <w:t>周二　何西阿书简介</w:t>
      </w:r>
    </w:p>
    <w:p>
      <w:pPr>
        <w:spacing w:before="0" w:after="0" w:line="0" w:lineRule="exact"/>
      </w:pPr>
      <w:r>
        <w:t>周三　何西阿书中关于基督的启示</w:t>
      </w:r>
    </w:p>
    <w:p>
      <w:pPr>
        <w:spacing w:before="0" w:after="0" w:line="0" w:lineRule="exact"/>
      </w:pPr>
      <w:r>
        <w:t>周四　约珥书简介</w:t>
      </w:r>
    </w:p>
    <w:p>
      <w:pPr>
        <w:spacing w:before="0" w:after="0" w:line="0" w:lineRule="exact"/>
      </w:pPr>
      <w:r>
        <w:t>周五　蝗虫的灾害</w:t>
      </w:r>
    </w:p>
    <w:p>
      <w:pPr>
        <w:spacing w:before="0" w:after="0" w:line="0" w:lineRule="exact"/>
      </w:pPr>
      <w:r>
        <w:t>周六　阿摩司书简介</w:t>
      </w:r>
    </w:p>
    <w:p>
      <w:pPr>
        <w:spacing w:before="0" w:after="0" w:line="0" w:lineRule="exact"/>
      </w:pPr>
      <w:r>
        <w:t>主日　你当预备迎见神</w:t>
      </w:r>
    </w:p>
    <w:p>
      <w:pPr>
        <w:spacing w:before="0" w:after="0" w:line="0" w:lineRule="exact"/>
      </w:pPr>
      <w:r>
        <w:t>第十七课　小申言者书（二）</w:t>
      </w:r>
    </w:p>
    <w:p>
      <w:pPr>
        <w:spacing w:before="0" w:after="0" w:line="0" w:lineRule="exact"/>
      </w:pPr>
      <w:r>
        <w:t>周一　俄巴底亚书简介</w:t>
      </w:r>
    </w:p>
    <w:p>
      <w:pPr>
        <w:spacing w:before="0" w:after="0" w:line="0" w:lineRule="exact"/>
      </w:pPr>
      <w:r>
        <w:t>周二　约拿书简介</w:t>
      </w:r>
    </w:p>
    <w:p>
      <w:pPr>
        <w:spacing w:before="0" w:after="0" w:line="0" w:lineRule="exact"/>
      </w:pPr>
      <w:r>
        <w:t>周三　约拿书的内容</w:t>
      </w:r>
    </w:p>
    <w:p>
      <w:pPr>
        <w:spacing w:before="0" w:after="0" w:line="0" w:lineRule="exact"/>
      </w:pPr>
      <w:r>
        <w:t>周四　约拿的传扬</w:t>
      </w:r>
    </w:p>
    <w:p>
      <w:pPr>
        <w:spacing w:before="0" w:after="0" w:line="0" w:lineRule="exact"/>
      </w:pPr>
      <w:r>
        <w:t>周五　神救恩的延伸</w:t>
      </w:r>
    </w:p>
    <w:p>
      <w:pPr>
        <w:spacing w:before="0" w:after="0" w:line="0" w:lineRule="exact"/>
      </w:pPr>
      <w:r>
        <w:t>周六　弥迦书简介</w:t>
      </w:r>
    </w:p>
    <w:p>
      <w:pPr>
        <w:spacing w:before="0" w:after="0" w:line="0" w:lineRule="exact"/>
      </w:pPr>
      <w:r>
        <w:t>主日　弥迦书中关于基督的预言</w:t>
      </w:r>
    </w:p>
    <w:p>
      <w:pPr>
        <w:spacing w:before="0" w:after="0" w:line="0" w:lineRule="exact"/>
      </w:pPr>
      <w:r>
        <w:t>第十八课　小申言者书（三）</w:t>
      </w:r>
    </w:p>
    <w:p>
      <w:pPr>
        <w:spacing w:before="0" w:after="0" w:line="0" w:lineRule="exact"/>
      </w:pPr>
      <w:r>
        <w:t>周一　那鸿书简介</w:t>
      </w:r>
    </w:p>
    <w:p>
      <w:pPr>
        <w:spacing w:before="0" w:after="0" w:line="0" w:lineRule="exact"/>
      </w:pPr>
      <w:r>
        <w:t>周二　从那鸿书认识神</w:t>
      </w:r>
    </w:p>
    <w:p>
      <w:pPr>
        <w:spacing w:before="0" w:after="0" w:line="0" w:lineRule="exact"/>
      </w:pPr>
      <w:r>
        <w:t>周三　哈巴谷书简介</w:t>
      </w:r>
    </w:p>
    <w:p>
      <w:pPr>
        <w:spacing w:before="0" w:after="0" w:line="0" w:lineRule="exact"/>
      </w:pPr>
      <w:r>
        <w:t>周四　义人必本于信活着</w:t>
      </w:r>
    </w:p>
    <w:p>
      <w:pPr>
        <w:spacing w:before="0" w:after="0" w:line="0" w:lineRule="exact"/>
      </w:pPr>
      <w:r>
        <w:t>周五　西番雅书简介</w:t>
      </w:r>
    </w:p>
    <w:p>
      <w:pPr>
        <w:spacing w:before="0" w:after="0" w:line="0" w:lineRule="exact"/>
      </w:pPr>
      <w:r>
        <w:t>周六　玛拉基书简介</w:t>
      </w:r>
    </w:p>
    <w:p>
      <w:pPr>
        <w:spacing w:before="0" w:after="0" w:line="0" w:lineRule="exact"/>
      </w:pPr>
      <w:r>
        <w:t>主日　玛拉基书所启示基督的两次来临</w:t>
      </w:r>
    </w:p>
    <w:p>
      <w:pPr>
        <w:spacing w:before="0" w:after="0" w:line="0" w:lineRule="exact"/>
      </w:pPr>
      <w:r>
        <w:t>第一课　基督—圣经一切图画的实际与应许的应验</w:t>
      </w:r>
    </w:p>
    <w:p>
      <w:pPr>
        <w:spacing w:before="0" w:after="0" w:line="0" w:lineRule="exact"/>
      </w:pPr>
      <w:r>
        <w:t>周一　全本圣经乃是关于基督的书</w:t>
      </w:r>
    </w:p>
    <w:p>
      <w:pPr>
        <w:spacing w:before="0" w:after="0" w:line="0" w:lineRule="exact"/>
      </w:pPr>
      <w:r>
        <w:t>周二　基督是旧约一切图画的实际</w:t>
      </w:r>
    </w:p>
    <w:p>
      <w:pPr>
        <w:spacing w:before="0" w:after="0" w:line="0" w:lineRule="exact"/>
      </w:pPr>
      <w:r>
        <w:t>周三　基督是旧约里应许的应验</w:t>
      </w:r>
    </w:p>
    <w:p>
      <w:pPr>
        <w:spacing w:before="0" w:after="0" w:line="0" w:lineRule="exact"/>
      </w:pPr>
      <w:r>
        <w:t>周四　马太福音启示基督是君王</w:t>
      </w:r>
    </w:p>
    <w:p>
      <w:pPr>
        <w:spacing w:before="0" w:after="0" w:line="0" w:lineRule="exact"/>
      </w:pPr>
      <w:r>
        <w:t>周五　马可福音启示基督是奴仆</w:t>
      </w:r>
    </w:p>
    <w:p>
      <w:pPr>
        <w:spacing w:before="0" w:after="0" w:line="0" w:lineRule="exact"/>
      </w:pPr>
      <w:r>
        <w:t>周六　路加福音启示基督是人</w:t>
      </w:r>
    </w:p>
    <w:p>
      <w:pPr>
        <w:spacing w:before="0" w:after="0" w:line="0" w:lineRule="exact"/>
      </w:pPr>
      <w:r>
        <w:t>主日　约翰福音启示基督是神</w:t>
      </w:r>
    </w:p>
    <w:p>
      <w:pPr>
        <w:spacing w:before="0" w:after="0" w:line="0" w:lineRule="exact"/>
      </w:pPr>
      <w:r>
        <w:t>第二课　基督家谱拾穗</w:t>
      </w:r>
    </w:p>
    <w:p>
      <w:pPr>
        <w:spacing w:before="0" w:after="0" w:line="0" w:lineRule="exact"/>
      </w:pPr>
      <w:r>
        <w:t>周一　基督的两个家谱</w:t>
      </w:r>
    </w:p>
    <w:p>
      <w:pPr>
        <w:spacing w:before="0" w:after="0" w:line="0" w:lineRule="exact"/>
      </w:pPr>
      <w:r>
        <w:t>周二　四个再嫁的妇女和一个童女</w:t>
      </w:r>
    </w:p>
    <w:p>
      <w:pPr>
        <w:spacing w:before="0" w:after="0" w:line="0" w:lineRule="exact"/>
      </w:pPr>
      <w:r>
        <w:t>周三　家谱中的列祖</w:t>
      </w:r>
    </w:p>
    <w:p>
      <w:pPr>
        <w:spacing w:before="0" w:after="0" w:line="0" w:lineRule="exact"/>
      </w:pPr>
      <w:r>
        <w:t>周四　家谱中的君王</w:t>
      </w:r>
    </w:p>
    <w:p>
      <w:pPr>
        <w:spacing w:before="0" w:after="0" w:line="0" w:lineRule="exact"/>
      </w:pPr>
      <w:r>
        <w:t>周五　两条分支的线</w:t>
      </w:r>
    </w:p>
    <w:p>
      <w:pPr>
        <w:spacing w:before="0" w:after="0" w:line="0" w:lineRule="exact"/>
      </w:pPr>
      <w:r>
        <w:t>周六　家谱的分段</w:t>
      </w:r>
    </w:p>
    <w:p>
      <w:pPr>
        <w:spacing w:before="0" w:after="0" w:line="0" w:lineRule="exact"/>
      </w:pPr>
      <w:r>
        <w:t>主日　路加福音的家谱</w:t>
      </w:r>
    </w:p>
    <w:p>
      <w:pPr>
        <w:spacing w:before="0" w:after="0" w:line="0" w:lineRule="exact"/>
      </w:pPr>
      <w:r>
        <w:t>第三课　主的先锋—施浸者约翰</w:t>
      </w:r>
    </w:p>
    <w:p>
      <w:pPr>
        <w:spacing w:before="0" w:after="0" w:line="0" w:lineRule="exact"/>
      </w:pPr>
      <w:r>
        <w:t>周一　施浸者约翰的背景与身世</w:t>
      </w:r>
    </w:p>
    <w:p>
      <w:pPr>
        <w:spacing w:before="0" w:after="0" w:line="0" w:lineRule="exact"/>
      </w:pPr>
      <w:r>
        <w:t>周二　施浸者约翰的成孕</w:t>
      </w:r>
    </w:p>
    <w:p>
      <w:pPr>
        <w:spacing w:before="0" w:after="0" w:line="0" w:lineRule="exact"/>
      </w:pPr>
      <w:r>
        <w:t>周三　施浸者约翰的出生</w:t>
      </w:r>
    </w:p>
    <w:p>
      <w:pPr>
        <w:spacing w:before="0" w:after="0" w:line="0" w:lineRule="exact"/>
      </w:pPr>
      <w:r>
        <w:t>周四　施浸者约翰的幼年与生活</w:t>
      </w:r>
    </w:p>
    <w:p>
      <w:pPr>
        <w:spacing w:before="0" w:after="0" w:line="0" w:lineRule="exact"/>
      </w:pPr>
      <w:r>
        <w:t>周五　施浸者约翰的尽职</w:t>
      </w:r>
    </w:p>
    <w:p>
      <w:pPr>
        <w:spacing w:before="0" w:after="0" w:line="0" w:lineRule="exact"/>
      </w:pPr>
      <w:r>
        <w:t>周六　约翰的职事—悔改的浸</w:t>
      </w:r>
    </w:p>
    <w:p>
      <w:pPr>
        <w:spacing w:before="0" w:after="0" w:line="0" w:lineRule="exact"/>
      </w:pPr>
      <w:r>
        <w:t>主日　三种不同的浸</w:t>
      </w:r>
    </w:p>
    <w:p>
      <w:pPr>
        <w:spacing w:before="0" w:after="0" w:line="0" w:lineRule="exact"/>
      </w:pPr>
      <w:r>
        <w:t>第四课　基督的出生</w:t>
      </w:r>
    </w:p>
    <w:p>
      <w:pPr>
        <w:spacing w:before="0" w:after="0" w:line="0" w:lineRule="exact"/>
      </w:pPr>
      <w:r>
        <w:t>周一　神主宰权柄的预备并完成</w:t>
      </w:r>
    </w:p>
    <w:p>
      <w:pPr>
        <w:spacing w:before="0" w:after="0" w:line="0" w:lineRule="exact"/>
      </w:pPr>
      <w:r>
        <w:t>周二　基督的成孕</w:t>
      </w:r>
    </w:p>
    <w:p>
      <w:pPr>
        <w:spacing w:before="0" w:after="0" w:line="0" w:lineRule="exact"/>
      </w:pPr>
      <w:r>
        <w:t>周三　问安、祝福与赞美</w:t>
      </w:r>
    </w:p>
    <w:p>
      <w:pPr>
        <w:spacing w:before="0" w:after="0" w:line="0" w:lineRule="exact"/>
      </w:pPr>
      <w:r>
        <w:t>周四　约瑟的降服与合作</w:t>
      </w:r>
    </w:p>
    <w:p>
      <w:pPr>
        <w:spacing w:before="0" w:after="0" w:line="0" w:lineRule="exact"/>
      </w:pPr>
      <w:r>
        <w:t>周五　基督的起名</w:t>
      </w:r>
    </w:p>
    <w:p>
      <w:pPr>
        <w:spacing w:before="0" w:after="0" w:line="0" w:lineRule="exact"/>
      </w:pPr>
      <w:r>
        <w:t>周六　基督的出生</w:t>
      </w:r>
    </w:p>
    <w:p>
      <w:pPr>
        <w:spacing w:before="0" w:after="0" w:line="0" w:lineRule="exact"/>
      </w:pPr>
      <w:r>
        <w:t>主日　天使的宣报与牧羊人的传讲</w:t>
      </w:r>
    </w:p>
    <w:p>
      <w:pPr>
        <w:spacing w:before="0" w:after="0" w:line="0" w:lineRule="exact"/>
      </w:pPr>
      <w:r>
        <w:t>第五课　婴孩与幼年时期</w:t>
      </w:r>
    </w:p>
    <w:p>
      <w:pPr>
        <w:spacing w:before="0" w:after="0" w:line="0" w:lineRule="exact"/>
      </w:pPr>
      <w:r>
        <w:t>周一　受割礼、命名、被献上、受称扬</w:t>
      </w:r>
    </w:p>
    <w:p>
      <w:pPr>
        <w:spacing w:before="0" w:after="0" w:line="0" w:lineRule="exact"/>
      </w:pPr>
      <w:r>
        <w:t>周二　为星象家寻访</w:t>
      </w:r>
    </w:p>
    <w:p>
      <w:pPr>
        <w:spacing w:before="0" w:after="0" w:line="0" w:lineRule="exact"/>
      </w:pPr>
      <w:r>
        <w:t>周三　为星象家朝拜</w:t>
      </w:r>
    </w:p>
    <w:p>
      <w:pPr>
        <w:spacing w:before="0" w:after="0" w:line="0" w:lineRule="exact"/>
      </w:pPr>
      <w:r>
        <w:t>周四　逃往埃及并返回拿撒勒</w:t>
      </w:r>
    </w:p>
    <w:p>
      <w:pPr>
        <w:spacing w:before="0" w:after="0" w:line="0" w:lineRule="exact"/>
      </w:pPr>
      <w:r>
        <w:t>周五　身量长大，刚强有智慧</w:t>
      </w:r>
    </w:p>
    <w:p>
      <w:pPr>
        <w:spacing w:before="0" w:after="0" w:line="0" w:lineRule="exact"/>
      </w:pPr>
      <w:r>
        <w:t>周六　静默的时期</w:t>
      </w:r>
    </w:p>
    <w:p>
      <w:pPr>
        <w:spacing w:before="0" w:after="0" w:line="0" w:lineRule="exact"/>
      </w:pPr>
      <w:r>
        <w:t>主日　得着活星基督，过神人生活</w:t>
      </w:r>
    </w:p>
    <w:p>
      <w:pPr>
        <w:spacing w:before="0" w:after="0" w:line="0" w:lineRule="exact"/>
      </w:pPr>
      <w:r>
        <w:t>第六课　受浸、受膏与受试验</w:t>
      </w:r>
    </w:p>
    <w:p>
      <w:pPr>
        <w:spacing w:before="0" w:after="0" w:line="0" w:lineRule="exact"/>
      </w:pPr>
      <w:r>
        <w:t>周一　主的受浸</w:t>
      </w:r>
    </w:p>
    <w:p>
      <w:pPr>
        <w:spacing w:before="0" w:after="0" w:line="0" w:lineRule="exact"/>
      </w:pPr>
      <w:r>
        <w:t>周二　主的受膏</w:t>
      </w:r>
    </w:p>
    <w:p>
      <w:pPr>
        <w:spacing w:before="0" w:after="0" w:line="0" w:lineRule="exact"/>
      </w:pPr>
      <w:r>
        <w:t>周三　主第一次受魔鬼试诱</w:t>
      </w:r>
    </w:p>
    <w:p>
      <w:pPr>
        <w:spacing w:before="0" w:after="0" w:line="0" w:lineRule="exact"/>
      </w:pPr>
      <w:r>
        <w:t>周四　主第二次受魔鬼试诱</w:t>
      </w:r>
    </w:p>
    <w:p>
      <w:pPr>
        <w:spacing w:before="0" w:after="0" w:line="0" w:lineRule="exact"/>
      </w:pPr>
      <w:r>
        <w:t>周五　主第三次受魔鬼试诱</w:t>
      </w:r>
    </w:p>
    <w:p>
      <w:pPr>
        <w:spacing w:before="0" w:after="0" w:line="0" w:lineRule="exact"/>
      </w:pPr>
      <w:r>
        <w:t>周六　主受试验的结果</w:t>
      </w:r>
    </w:p>
    <w:p>
      <w:pPr>
        <w:spacing w:before="0" w:after="0" w:line="0" w:lineRule="exact"/>
      </w:pPr>
      <w:r>
        <w:t>主日　得胜的秘诀—住在加力者里面</w:t>
      </w:r>
    </w:p>
    <w:p>
      <w:pPr>
        <w:spacing w:before="0" w:after="0" w:line="0" w:lineRule="exact"/>
      </w:pPr>
      <w:r>
        <w:t>第七课　主尽职的开始</w:t>
      </w:r>
    </w:p>
    <w:p>
      <w:pPr>
        <w:spacing w:before="0" w:after="0" w:line="0" w:lineRule="exact"/>
      </w:pPr>
      <w:r>
        <w:t>周一　主职事的开始</w:t>
      </w:r>
    </w:p>
    <w:p>
      <w:pPr>
        <w:spacing w:before="0" w:after="0" w:line="0" w:lineRule="exact"/>
      </w:pPr>
      <w:r>
        <w:t>周二　主宣扬恩典的禧年</w:t>
      </w:r>
    </w:p>
    <w:p>
      <w:pPr>
        <w:spacing w:before="0" w:after="0" w:line="0" w:lineRule="exact"/>
      </w:pPr>
      <w:r>
        <w:t>周三　主的职事—传扬福音</w:t>
      </w:r>
    </w:p>
    <w:p>
      <w:pPr>
        <w:spacing w:before="0" w:after="0" w:line="0" w:lineRule="exact"/>
      </w:pPr>
      <w:r>
        <w:t>周四　主的职事—教导真理</w:t>
      </w:r>
    </w:p>
    <w:p>
      <w:pPr>
        <w:spacing w:before="0" w:after="0" w:line="0" w:lineRule="exact"/>
      </w:pPr>
      <w:r>
        <w:t>周五　主的职事—赶逐污鬼</w:t>
      </w:r>
    </w:p>
    <w:p>
      <w:pPr>
        <w:spacing w:before="0" w:after="0" w:line="0" w:lineRule="exact"/>
      </w:pPr>
      <w:r>
        <w:t>周六　主的职事—医治各样的病症</w:t>
      </w:r>
    </w:p>
    <w:p>
      <w:pPr>
        <w:spacing w:before="0" w:after="0" w:line="0" w:lineRule="exact"/>
      </w:pPr>
      <w:r>
        <w:t>主日　传扬福音，宣告神的禧年</w:t>
      </w:r>
    </w:p>
    <w:p>
      <w:pPr>
        <w:spacing w:before="0" w:after="0" w:line="0" w:lineRule="exact"/>
      </w:pPr>
      <w:r>
        <w:t>第八课　主救恩的职事</w:t>
      </w:r>
    </w:p>
    <w:p>
      <w:pPr>
        <w:spacing w:before="0" w:after="0" w:line="0" w:lineRule="exact"/>
      </w:pPr>
      <w:r>
        <w:t>周一　神的羔羊，除去世人之罪的</w:t>
      </w:r>
    </w:p>
    <w:p>
      <w:pPr>
        <w:spacing w:before="0" w:after="0" w:line="0" w:lineRule="exact"/>
      </w:pPr>
      <w:r>
        <w:t>周二　呼召罪人成为得人的渔夫</w:t>
      </w:r>
    </w:p>
    <w:p>
      <w:pPr>
        <w:spacing w:before="0" w:after="0" w:line="0" w:lineRule="exact"/>
      </w:pPr>
      <w:r>
        <w:t>周三　赦免病者的罪</w:t>
      </w:r>
    </w:p>
    <w:p>
      <w:pPr>
        <w:spacing w:before="0" w:after="0" w:line="0" w:lineRule="exact"/>
      </w:pPr>
      <w:r>
        <w:t>周四　与罪人同坐席</w:t>
      </w:r>
    </w:p>
    <w:p>
      <w:pPr>
        <w:spacing w:before="0" w:after="0" w:line="0" w:lineRule="exact"/>
      </w:pPr>
      <w:r>
        <w:t>周五　拯救税吏撒该</w:t>
      </w:r>
    </w:p>
    <w:p>
      <w:pPr>
        <w:spacing w:before="0" w:after="0" w:line="0" w:lineRule="exact"/>
      </w:pPr>
      <w:r>
        <w:t>周六　赦免行淫的妇人</w:t>
      </w:r>
    </w:p>
    <w:p>
      <w:pPr>
        <w:spacing w:before="0" w:after="0" w:line="0" w:lineRule="exact"/>
      </w:pPr>
      <w:r>
        <w:t>主日　赦免有罪的女人</w:t>
      </w:r>
    </w:p>
    <w:p>
      <w:pPr>
        <w:spacing w:before="0" w:after="0" w:line="0" w:lineRule="exact"/>
      </w:pPr>
      <w:r>
        <w:t>第九课　主生命供应的职事（一）生命的重生</w:t>
      </w:r>
    </w:p>
    <w:p>
      <w:pPr>
        <w:spacing w:before="0" w:after="0" w:line="0" w:lineRule="exact"/>
      </w:pPr>
      <w:r>
        <w:t>周一　生命的原则—变死亡为生命（一）</w:t>
      </w:r>
    </w:p>
    <w:p>
      <w:pPr>
        <w:spacing w:before="0" w:after="0" w:line="0" w:lineRule="exact"/>
      </w:pPr>
      <w:r>
        <w:t>周二　生命的原则—变死亡为生命（二）</w:t>
      </w:r>
    </w:p>
    <w:p>
      <w:pPr>
        <w:spacing w:before="0" w:after="0" w:line="0" w:lineRule="exact"/>
      </w:pPr>
      <w:r>
        <w:t>周三　生命的目的—建造神的家（一）</w:t>
      </w:r>
    </w:p>
    <w:p>
      <w:pPr>
        <w:spacing w:before="0" w:after="0" w:line="0" w:lineRule="exact"/>
      </w:pPr>
      <w:r>
        <w:t>周四　生命的目的—建造神的家（二）</w:t>
      </w:r>
    </w:p>
    <w:p>
      <w:pPr>
        <w:spacing w:before="0" w:after="0" w:line="0" w:lineRule="exact"/>
      </w:pPr>
      <w:r>
        <w:t>周五　生命的重生（一）</w:t>
      </w:r>
    </w:p>
    <w:p>
      <w:pPr>
        <w:spacing w:before="0" w:after="0" w:line="0" w:lineRule="exact"/>
      </w:pPr>
      <w:r>
        <w:t>周六　生命的重生（二）</w:t>
      </w:r>
    </w:p>
    <w:p>
      <w:pPr>
        <w:spacing w:before="0" w:after="0" w:line="0" w:lineRule="exact"/>
      </w:pPr>
      <w:r>
        <w:t>主日　生命的重生（三）</w:t>
      </w:r>
    </w:p>
    <w:p>
      <w:pPr>
        <w:spacing w:before="0" w:after="0" w:line="0" w:lineRule="exact"/>
      </w:pPr>
      <w:r>
        <w:t>第十课　主生命供应的职事（二）生命的满足</w:t>
      </w:r>
    </w:p>
    <w:p>
      <w:pPr>
        <w:spacing w:before="0" w:after="0" w:line="0" w:lineRule="exact"/>
      </w:pPr>
      <w:r>
        <w:t>周一　干渴的救主与干渴的罪人</w:t>
      </w:r>
    </w:p>
    <w:p>
      <w:pPr>
        <w:spacing w:before="0" w:after="0" w:line="0" w:lineRule="exact"/>
      </w:pPr>
      <w:r>
        <w:t>周二　取用活水的路（一）悔改承认罪</w:t>
      </w:r>
    </w:p>
    <w:p>
      <w:pPr>
        <w:spacing w:before="0" w:after="0" w:line="0" w:lineRule="exact"/>
      </w:pPr>
      <w:r>
        <w:t>周三　取用活水的路（二）接触是灵的神</w:t>
      </w:r>
    </w:p>
    <w:p>
      <w:pPr>
        <w:spacing w:before="0" w:after="0" w:line="0" w:lineRule="exact"/>
      </w:pPr>
      <w:r>
        <w:t>周四　取用活水的路（三）相信耶稣是基督</w:t>
      </w:r>
    </w:p>
    <w:p>
      <w:pPr>
        <w:spacing w:before="0" w:after="0" w:line="0" w:lineRule="exact"/>
      </w:pPr>
      <w:r>
        <w:t>周五　主因实行神旨意而得满足</w:t>
      </w:r>
    </w:p>
    <w:p>
      <w:pPr>
        <w:spacing w:before="0" w:after="0" w:line="0" w:lineRule="exact"/>
      </w:pPr>
      <w:r>
        <w:t>周六　庄稼惊人的收成</w:t>
      </w:r>
    </w:p>
    <w:p>
      <w:pPr>
        <w:spacing w:before="0" w:after="0" w:line="0" w:lineRule="exact"/>
      </w:pPr>
      <w:r>
        <w:t>主日　求主催赶工人收割庄稼</w:t>
      </w:r>
    </w:p>
    <w:p>
      <w:pPr>
        <w:spacing w:before="0" w:after="0" w:line="0" w:lineRule="exact"/>
      </w:pPr>
      <w:r>
        <w:t>第十一课　主生命供应的职事（三）生命的医治与点活</w:t>
      </w:r>
    </w:p>
    <w:p>
      <w:pPr>
        <w:spacing w:before="0" w:after="0" w:line="0" w:lineRule="exact"/>
      </w:pPr>
      <w:r>
        <w:t>周一　生命医治垂死的人</w:t>
      </w:r>
    </w:p>
    <w:p>
      <w:pPr>
        <w:spacing w:before="0" w:after="0" w:line="0" w:lineRule="exact"/>
      </w:pPr>
      <w:r>
        <w:t>周二　生命点活软弱的人</w:t>
      </w:r>
    </w:p>
    <w:p>
      <w:pPr>
        <w:spacing w:before="0" w:after="0" w:line="0" w:lineRule="exact"/>
      </w:pPr>
      <w:r>
        <w:t>周三　神的儿子赐人生命</w:t>
      </w:r>
    </w:p>
    <w:p>
      <w:pPr>
        <w:spacing w:before="0" w:after="0" w:line="0" w:lineRule="exact"/>
      </w:pPr>
      <w:r>
        <w:t>周四　宗教敌对生命</w:t>
      </w:r>
    </w:p>
    <w:p>
      <w:pPr>
        <w:spacing w:before="0" w:after="0" w:line="0" w:lineRule="exact"/>
      </w:pPr>
      <w:r>
        <w:t>周五　子与父同工，并赐生命给死人</w:t>
      </w:r>
    </w:p>
    <w:p>
      <w:pPr>
        <w:spacing w:before="0" w:after="0" w:line="0" w:lineRule="exact"/>
      </w:pPr>
      <w:r>
        <w:t>周六　子的四重见证</w:t>
      </w:r>
    </w:p>
    <w:p>
      <w:pPr>
        <w:spacing w:before="0" w:after="0" w:line="0" w:lineRule="exact"/>
      </w:pPr>
      <w:r>
        <w:t>主日　运用灵、接触话、得着生命</w:t>
      </w:r>
    </w:p>
    <w:p>
      <w:pPr>
        <w:spacing w:before="0" w:after="0" w:line="0" w:lineRule="exact"/>
      </w:pPr>
      <w:r>
        <w:t>第十二课　主生命供应的职事（四）生命的喂养</w:t>
      </w:r>
    </w:p>
    <w:p>
      <w:pPr>
        <w:spacing w:before="0" w:after="0" w:line="0" w:lineRule="exact"/>
      </w:pPr>
      <w:r>
        <w:t>周一　主与门徒上到高山</w:t>
      </w:r>
    </w:p>
    <w:p>
      <w:pPr>
        <w:spacing w:before="0" w:after="0" w:line="0" w:lineRule="exact"/>
      </w:pPr>
      <w:r>
        <w:t>周二　主顾到饥饿的群众</w:t>
      </w:r>
    </w:p>
    <w:p>
      <w:pPr>
        <w:spacing w:before="0" w:after="0" w:line="0" w:lineRule="exact"/>
      </w:pPr>
      <w:r>
        <w:t>周三　五饼二鱼食饱五千</w:t>
      </w:r>
    </w:p>
    <w:p>
      <w:pPr>
        <w:spacing w:before="0" w:after="0" w:line="0" w:lineRule="exact"/>
      </w:pPr>
      <w:r>
        <w:t>周四　属灵的象征</w:t>
      </w:r>
    </w:p>
    <w:p>
      <w:pPr>
        <w:spacing w:before="0" w:after="0" w:line="0" w:lineRule="exact"/>
      </w:pPr>
      <w:r>
        <w:t>周五　真正的食物与真正的饮料</w:t>
      </w:r>
    </w:p>
    <w:p>
      <w:pPr>
        <w:spacing w:before="0" w:after="0" w:line="0" w:lineRule="exact"/>
      </w:pPr>
      <w:r>
        <w:t>周六　复活成为赐生命的灵</w:t>
      </w:r>
    </w:p>
    <w:p>
      <w:pPr>
        <w:spacing w:before="0" w:after="0" w:line="0" w:lineRule="exact"/>
      </w:pPr>
      <w:r>
        <w:t>主日　具体实化于生命的话</w:t>
      </w:r>
    </w:p>
    <w:p>
      <w:pPr>
        <w:spacing w:before="0" w:after="0" w:line="0" w:lineRule="exact"/>
      </w:pPr>
      <w:r>
        <w:t>第十三课　主生命供应的职事（五）生命的解渴</w:t>
      </w:r>
    </w:p>
    <w:p>
      <w:pPr>
        <w:spacing w:before="0" w:after="0" w:line="0" w:lineRule="exact"/>
      </w:pPr>
      <w:r>
        <w:t>周一　住棚节的情景</w:t>
      </w:r>
    </w:p>
    <w:p>
      <w:pPr>
        <w:spacing w:before="0" w:after="0" w:line="0" w:lineRule="exact"/>
      </w:pPr>
      <w:r>
        <w:t>周二　宗教徒的逼迫与主受限制</w:t>
      </w:r>
    </w:p>
    <w:p>
      <w:pPr>
        <w:spacing w:before="0" w:after="0" w:line="0" w:lineRule="exact"/>
      </w:pPr>
      <w:r>
        <w:t>周三　主寻求神的荣耀</w:t>
      </w:r>
    </w:p>
    <w:p>
      <w:pPr>
        <w:spacing w:before="0" w:after="0" w:line="0" w:lineRule="exact"/>
      </w:pPr>
      <w:r>
        <w:t>周四　节期末日主向干渴的人呼喊</w:t>
      </w:r>
    </w:p>
    <w:p>
      <w:pPr>
        <w:spacing w:before="0" w:after="0" w:line="0" w:lineRule="exact"/>
      </w:pPr>
      <w:r>
        <w:t>周五　活水的江河</w:t>
      </w:r>
    </w:p>
    <w:p>
      <w:pPr>
        <w:spacing w:before="0" w:after="0" w:line="0" w:lineRule="exact"/>
      </w:pPr>
      <w:r>
        <w:t>周六　那时还没有那灵</w:t>
      </w:r>
    </w:p>
    <w:p>
      <w:pPr>
        <w:spacing w:before="0" w:after="0" w:line="0" w:lineRule="exact"/>
      </w:pPr>
      <w:r>
        <w:t>主日　住棚节的意义</w:t>
      </w:r>
    </w:p>
    <w:p>
      <w:pPr>
        <w:spacing w:before="0" w:after="0" w:line="0" w:lineRule="exact"/>
      </w:pPr>
      <w:r>
        <w:t>第十四课　主医治病人的职事（一）</w:t>
      </w:r>
    </w:p>
    <w:p>
      <w:pPr>
        <w:spacing w:before="0" w:after="0" w:line="0" w:lineRule="exact"/>
      </w:pPr>
      <w:r>
        <w:t>周一　医治百夫长的仆人</w:t>
      </w:r>
    </w:p>
    <w:p>
      <w:pPr>
        <w:spacing w:before="0" w:after="0" w:line="0" w:lineRule="exact"/>
      </w:pPr>
      <w:r>
        <w:t>周二　两个医治的事例</w:t>
      </w:r>
    </w:p>
    <w:p>
      <w:pPr>
        <w:spacing w:before="0" w:after="0" w:line="0" w:lineRule="exact"/>
      </w:pPr>
      <w:r>
        <w:t>周三　患血漏的妇人藉信得医治</w:t>
      </w:r>
    </w:p>
    <w:p>
      <w:pPr>
        <w:spacing w:before="0" w:after="0" w:line="0" w:lineRule="exact"/>
      </w:pPr>
      <w:r>
        <w:t>周四　使睚鲁的女儿复活</w:t>
      </w:r>
    </w:p>
    <w:p>
      <w:pPr>
        <w:spacing w:before="0" w:after="0" w:line="0" w:lineRule="exact"/>
      </w:pPr>
      <w:r>
        <w:t>周五　主洁净麻疯病人（一）</w:t>
      </w:r>
    </w:p>
    <w:p>
      <w:pPr>
        <w:spacing w:before="0" w:after="0" w:line="0" w:lineRule="exact"/>
      </w:pPr>
      <w:r>
        <w:t>周六　主洁净麻疯病人（二）</w:t>
      </w:r>
    </w:p>
    <w:p>
      <w:pPr>
        <w:spacing w:before="0" w:after="0" w:line="0" w:lineRule="exact"/>
      </w:pPr>
      <w:r>
        <w:t>主日　主在安息日医治病人</w:t>
      </w:r>
    </w:p>
    <w:p>
      <w:pPr>
        <w:spacing w:before="0" w:after="0" w:line="0" w:lineRule="exact"/>
      </w:pPr>
      <w:r>
        <w:t>第十五课　主医治病人的职事（二）</w:t>
      </w:r>
    </w:p>
    <w:p>
      <w:pPr>
        <w:spacing w:before="0" w:after="0" w:line="0" w:lineRule="exact"/>
      </w:pPr>
      <w:r>
        <w:t>周一　主医治瞎子（一）</w:t>
      </w:r>
    </w:p>
    <w:p>
      <w:pPr>
        <w:spacing w:before="0" w:after="0" w:line="0" w:lineRule="exact"/>
      </w:pPr>
      <w:r>
        <w:t>周二　主医治瞎子（二）</w:t>
      </w:r>
    </w:p>
    <w:p>
      <w:pPr>
        <w:spacing w:before="0" w:after="0" w:line="0" w:lineRule="exact"/>
      </w:pPr>
      <w:r>
        <w:t>周三　主医治瞎子（三）</w:t>
      </w:r>
    </w:p>
    <w:p>
      <w:pPr>
        <w:spacing w:before="0" w:after="0" w:line="0" w:lineRule="exact"/>
      </w:pPr>
      <w:r>
        <w:t>周四　主医治耳聋舌结者</w:t>
      </w:r>
    </w:p>
    <w:p>
      <w:pPr>
        <w:spacing w:before="0" w:after="0" w:line="0" w:lineRule="exact"/>
      </w:pPr>
      <w:r>
        <w:t>周五　主医治各样病症为荣耀神</w:t>
      </w:r>
    </w:p>
    <w:p>
      <w:pPr>
        <w:spacing w:before="0" w:after="0" w:line="0" w:lineRule="exact"/>
      </w:pPr>
      <w:r>
        <w:t>周六　需要主医治的职事</w:t>
      </w:r>
    </w:p>
    <w:p>
      <w:pPr>
        <w:spacing w:before="0" w:after="0" w:line="0" w:lineRule="exact"/>
      </w:pPr>
      <w:r>
        <w:t>主日　藉神子民的美德得着医病的权柄</w:t>
      </w:r>
    </w:p>
    <w:p>
      <w:pPr>
        <w:spacing w:before="0" w:after="0" w:line="0" w:lineRule="exact"/>
      </w:pPr>
      <w:r>
        <w:t>第十六课　主赶逐污鬼的职事</w:t>
      </w:r>
    </w:p>
    <w:p>
      <w:pPr>
        <w:spacing w:before="0" w:after="0" w:line="0" w:lineRule="exact"/>
      </w:pPr>
      <w:r>
        <w:t>周一　在安息日医治被鬼附者</w:t>
      </w:r>
    </w:p>
    <w:p>
      <w:pPr>
        <w:spacing w:before="0" w:after="0" w:line="0" w:lineRule="exact"/>
      </w:pPr>
      <w:r>
        <w:t>周二　捆绑壮士撒但</w:t>
      </w:r>
    </w:p>
    <w:p>
      <w:pPr>
        <w:spacing w:before="0" w:after="0" w:line="0" w:lineRule="exact"/>
      </w:pPr>
      <w:r>
        <w:t>周三　主管理风和海</w:t>
      </w:r>
    </w:p>
    <w:p>
      <w:pPr>
        <w:spacing w:before="0" w:after="0" w:line="0" w:lineRule="exact"/>
      </w:pPr>
      <w:r>
        <w:t>周四　管理鬼</w:t>
      </w:r>
    </w:p>
    <w:p>
      <w:pPr>
        <w:spacing w:before="0" w:after="0" w:line="0" w:lineRule="exact"/>
      </w:pPr>
      <w:r>
        <w:t>周五　跟随主途中的风暴</w:t>
      </w:r>
    </w:p>
    <w:p>
      <w:pPr>
        <w:spacing w:before="0" w:after="0" w:line="0" w:lineRule="exact"/>
      </w:pPr>
      <w:r>
        <w:t>周六　医治外邦妇人的女儿</w:t>
      </w:r>
    </w:p>
    <w:p>
      <w:pPr>
        <w:spacing w:before="0" w:after="0" w:line="0" w:lineRule="exact"/>
      </w:pPr>
      <w:r>
        <w:t>主日　在安息日医治驼背的女人</w:t>
      </w:r>
    </w:p>
    <w:p>
      <w:pPr>
        <w:spacing w:before="0" w:after="0" w:line="0" w:lineRule="exact"/>
      </w:pPr>
      <w:r>
        <w:t>第十七课　主使死人复活的职事</w:t>
      </w:r>
    </w:p>
    <w:p>
      <w:pPr>
        <w:spacing w:before="0" w:after="0" w:line="0" w:lineRule="exact"/>
      </w:pPr>
      <w:r>
        <w:t>周一　主使寡妇的儿子复活</w:t>
      </w:r>
    </w:p>
    <w:p>
      <w:pPr>
        <w:spacing w:before="0" w:after="0" w:line="0" w:lineRule="exact"/>
      </w:pPr>
      <w:r>
        <w:t>周二　主所爱的拉撒路死了</w:t>
      </w:r>
    </w:p>
    <w:p>
      <w:pPr>
        <w:spacing w:before="0" w:after="0" w:line="0" w:lineRule="exact"/>
      </w:pPr>
      <w:r>
        <w:t>周三　人的意见阻挠复活的能力（一）</w:t>
      </w:r>
    </w:p>
    <w:p>
      <w:pPr>
        <w:spacing w:before="0" w:after="0" w:line="0" w:lineRule="exact"/>
      </w:pPr>
      <w:r>
        <w:t>周四　人的意见阻挠复活的能力（二）</w:t>
      </w:r>
    </w:p>
    <w:p>
      <w:pPr>
        <w:spacing w:before="0" w:after="0" w:line="0" w:lineRule="exact"/>
      </w:pPr>
      <w:r>
        <w:t>周五　生命的复活</w:t>
      </w:r>
    </w:p>
    <w:p>
      <w:pPr>
        <w:spacing w:before="0" w:after="0" w:line="0" w:lineRule="exact"/>
      </w:pPr>
      <w:r>
        <w:t>周六　堕落之人在神面前的光景</w:t>
      </w:r>
    </w:p>
    <w:p>
      <w:pPr>
        <w:spacing w:before="0" w:after="0" w:line="0" w:lineRule="exact"/>
      </w:pPr>
      <w:r>
        <w:t>主日　得着复活的路</w:t>
      </w:r>
    </w:p>
    <w:p>
      <w:pPr>
        <w:spacing w:before="0" w:after="0" w:line="0" w:lineRule="exact"/>
      </w:pPr>
      <w:r>
        <w:t>第十八课　主职事的扩展</w:t>
      </w:r>
    </w:p>
    <w:p>
      <w:pPr>
        <w:spacing w:before="0" w:after="0" w:line="0" w:lineRule="exact"/>
      </w:pPr>
      <w:r>
        <w:t>周一　主呼召并选立十二门徒</w:t>
      </w:r>
    </w:p>
    <w:p>
      <w:pPr>
        <w:spacing w:before="0" w:after="0" w:line="0" w:lineRule="exact"/>
      </w:pPr>
      <w:r>
        <w:t>周二　门徒受差遣扩展主的职事</w:t>
      </w:r>
    </w:p>
    <w:p>
      <w:pPr>
        <w:spacing w:before="0" w:after="0" w:line="0" w:lineRule="exact"/>
      </w:pPr>
      <w:r>
        <w:t>周三　逼迫和应付逼迫的路</w:t>
      </w:r>
    </w:p>
    <w:p>
      <w:pPr>
        <w:spacing w:before="0" w:after="0" w:line="0" w:lineRule="exact"/>
      </w:pPr>
      <w:r>
        <w:t>周四　跟从主的路</w:t>
      </w:r>
    </w:p>
    <w:p>
      <w:pPr>
        <w:spacing w:before="0" w:after="0" w:line="0" w:lineRule="exact"/>
      </w:pPr>
      <w:r>
        <w:t>周五　主与受差者是一</w:t>
      </w:r>
    </w:p>
    <w:p>
      <w:pPr>
        <w:spacing w:before="0" w:after="0" w:line="0" w:lineRule="exact"/>
      </w:pPr>
      <w:r>
        <w:t>周六　选立七十门徒扩展职事</w:t>
      </w:r>
    </w:p>
    <w:p>
      <w:pPr>
        <w:spacing w:before="0" w:after="0" w:line="0" w:lineRule="exact"/>
      </w:pPr>
      <w:r>
        <w:t>主日　跟从主的妇女们</w:t>
      </w:r>
    </w:p>
    <w:p>
      <w:pPr>
        <w:spacing w:before="0" w:after="0" w:line="0" w:lineRule="exact"/>
      </w:pPr>
      <w:r>
        <w:t>第一课　九福之下诸天之国子民的性质</w:t>
      </w:r>
    </w:p>
    <w:p>
      <w:pPr>
        <w:spacing w:before="0" w:after="0" w:line="0" w:lineRule="exact"/>
      </w:pPr>
      <w:r>
        <w:t>周一　国度宪法的颁布</w:t>
      </w:r>
    </w:p>
    <w:p>
      <w:pPr>
        <w:spacing w:before="0" w:after="0" w:line="0" w:lineRule="exact"/>
      </w:pPr>
      <w:r>
        <w:t>周二　国度宪法颁布的地点与对象</w:t>
      </w:r>
    </w:p>
    <w:p>
      <w:pPr>
        <w:spacing w:before="0" w:after="0" w:line="0" w:lineRule="exact"/>
      </w:pPr>
      <w:r>
        <w:t>周三　灵里贫穷、心里哀恸</w:t>
      </w:r>
    </w:p>
    <w:p>
      <w:pPr>
        <w:spacing w:before="0" w:after="0" w:line="0" w:lineRule="exact"/>
      </w:pPr>
      <w:r>
        <w:t>周四　温柔并饥渴慕义</w:t>
      </w:r>
    </w:p>
    <w:p>
      <w:pPr>
        <w:spacing w:before="0" w:after="0" w:line="0" w:lineRule="exact"/>
      </w:pPr>
      <w:r>
        <w:t>周五　待人怜悯，向神清心</w:t>
      </w:r>
    </w:p>
    <w:p>
      <w:pPr>
        <w:spacing w:before="0" w:after="0" w:line="0" w:lineRule="exact"/>
      </w:pPr>
      <w:r>
        <w:t>周六　制造和平，为义受逼迫</w:t>
      </w:r>
    </w:p>
    <w:p>
      <w:pPr>
        <w:spacing w:before="0" w:after="0" w:line="0" w:lineRule="exact"/>
      </w:pPr>
      <w:r>
        <w:t>主日　为基督的缘故被辱骂</w:t>
      </w:r>
    </w:p>
    <w:p>
      <w:pPr>
        <w:spacing w:before="0" w:after="0" w:line="0" w:lineRule="exact"/>
      </w:pPr>
      <w:r>
        <w:t>第二课　国度子民最高标准的道德</w:t>
      </w:r>
    </w:p>
    <w:p>
      <w:pPr>
        <w:spacing w:before="0" w:after="0" w:line="0" w:lineRule="exact"/>
      </w:pPr>
      <w:r>
        <w:t>周一　国度子民是地上的盐</w:t>
      </w:r>
    </w:p>
    <w:p>
      <w:pPr>
        <w:spacing w:before="0" w:after="0" w:line="0" w:lineRule="exact"/>
      </w:pPr>
      <w:r>
        <w:t>周二　国度子民是世上的光</w:t>
      </w:r>
    </w:p>
    <w:p>
      <w:pPr>
        <w:spacing w:before="0" w:after="0" w:line="0" w:lineRule="exact"/>
      </w:pPr>
      <w:r>
        <w:t>周三　国度子民成全并补充律法</w:t>
      </w:r>
    </w:p>
    <w:p>
      <w:pPr>
        <w:spacing w:before="0" w:after="0" w:line="0" w:lineRule="exact"/>
      </w:pPr>
      <w:r>
        <w:t>周四　活出最高标准的道德</w:t>
      </w:r>
    </w:p>
    <w:p>
      <w:pPr>
        <w:spacing w:before="0" w:after="0" w:line="0" w:lineRule="exact"/>
      </w:pPr>
      <w:r>
        <w:t>周五　活出超凡的义以进入国度</w:t>
      </w:r>
    </w:p>
    <w:p>
      <w:pPr>
        <w:spacing w:before="0" w:after="0" w:line="0" w:lineRule="exact"/>
      </w:pPr>
      <w:r>
        <w:t>周六　行事为人如同天父的儿子</w:t>
      </w:r>
    </w:p>
    <w:p>
      <w:pPr>
        <w:spacing w:before="0" w:after="0" w:line="0" w:lineRule="exact"/>
      </w:pPr>
      <w:r>
        <w:t>主日　在天父的爱里像天父完全一样</w:t>
      </w:r>
    </w:p>
    <w:p>
      <w:pPr>
        <w:spacing w:before="0" w:after="0" w:line="0" w:lineRule="exact"/>
      </w:pPr>
      <w:r>
        <w:t>第三课　国度子民的义行与财物</w:t>
      </w:r>
    </w:p>
    <w:p>
      <w:pPr>
        <w:spacing w:before="0" w:after="0" w:line="0" w:lineRule="exact"/>
      </w:pPr>
      <w:r>
        <w:t>周一　不可将义行在人前</w:t>
      </w:r>
    </w:p>
    <w:p>
      <w:pPr>
        <w:spacing w:before="0" w:after="0" w:line="0" w:lineRule="exact"/>
      </w:pPr>
      <w:r>
        <w:t>周二　在隐密中祷告</w:t>
      </w:r>
    </w:p>
    <w:p>
      <w:pPr>
        <w:spacing w:before="0" w:after="0" w:line="0" w:lineRule="exact"/>
      </w:pPr>
      <w:r>
        <w:t>周三　祷告的示范（一）</w:t>
      </w:r>
    </w:p>
    <w:p>
      <w:pPr>
        <w:spacing w:before="0" w:after="0" w:line="0" w:lineRule="exact"/>
      </w:pPr>
      <w:r>
        <w:t>周四　祷告的示范（二）</w:t>
      </w:r>
    </w:p>
    <w:p>
      <w:pPr>
        <w:spacing w:before="0" w:after="0" w:line="0" w:lineRule="exact"/>
      </w:pPr>
      <w:r>
        <w:t>周五　祷告的条件与禁食</w:t>
      </w:r>
    </w:p>
    <w:p>
      <w:pPr>
        <w:spacing w:before="0" w:after="0" w:line="0" w:lineRule="exact"/>
      </w:pPr>
      <w:r>
        <w:t>周六　关于国度子民的财物（一）</w:t>
      </w:r>
    </w:p>
    <w:p>
      <w:pPr>
        <w:spacing w:before="0" w:after="0" w:line="0" w:lineRule="exact"/>
      </w:pPr>
      <w:r>
        <w:t>主日　关于国度子民的财物（二）</w:t>
      </w:r>
    </w:p>
    <w:p>
      <w:pPr>
        <w:spacing w:before="0" w:after="0" w:line="0" w:lineRule="exact"/>
      </w:pPr>
      <w:r>
        <w:t>第四课　国度子民待人的原则与生活的根基</w:t>
      </w:r>
    </w:p>
    <w:p>
      <w:pPr>
        <w:spacing w:before="0" w:after="0" w:line="0" w:lineRule="exact"/>
      </w:pPr>
      <w:r>
        <w:t>周一　国度子民待人的原则（一）</w:t>
      </w:r>
    </w:p>
    <w:p>
      <w:pPr>
        <w:spacing w:before="0" w:after="0" w:line="0" w:lineRule="exact"/>
      </w:pPr>
      <w:r>
        <w:t>周二　国度子民待人的原则（二）</w:t>
      </w:r>
    </w:p>
    <w:p>
      <w:pPr>
        <w:spacing w:before="0" w:after="0" w:line="0" w:lineRule="exact"/>
      </w:pPr>
      <w:r>
        <w:t>周三　国度子民生活工作的根基</w:t>
      </w:r>
    </w:p>
    <w:p>
      <w:pPr>
        <w:spacing w:before="0" w:after="0" w:line="0" w:lineRule="exact"/>
      </w:pPr>
      <w:r>
        <w:t>周四　进诸天之国的条件</w:t>
      </w:r>
    </w:p>
    <w:p>
      <w:pPr>
        <w:spacing w:before="0" w:after="0" w:line="0" w:lineRule="exact"/>
      </w:pPr>
      <w:r>
        <w:t>周五　两种根基上的两种建筑</w:t>
      </w:r>
    </w:p>
    <w:p>
      <w:pPr>
        <w:spacing w:before="0" w:after="0" w:line="0" w:lineRule="exact"/>
      </w:pPr>
      <w:r>
        <w:t>周六　诸天之国宪法的回顾</w:t>
      </w:r>
    </w:p>
    <w:p>
      <w:pPr>
        <w:spacing w:before="0" w:after="0" w:line="0" w:lineRule="exact"/>
      </w:pPr>
      <w:r>
        <w:t>主日　国度子民实行父神的旨意</w:t>
      </w:r>
    </w:p>
    <w:p>
      <w:pPr>
        <w:spacing w:before="0" w:after="0" w:line="0" w:lineRule="exact"/>
      </w:pPr>
      <w:r>
        <w:t>第五课　实行父旨意的榜样</w:t>
      </w:r>
    </w:p>
    <w:p>
      <w:pPr>
        <w:spacing w:before="0" w:after="0" w:line="0" w:lineRule="exact"/>
      </w:pPr>
      <w:r>
        <w:t>周一　诸天的国是强力夺取的</w:t>
      </w:r>
    </w:p>
    <w:p>
      <w:pPr>
        <w:spacing w:before="0" w:after="0" w:line="0" w:lineRule="exact"/>
      </w:pPr>
      <w:r>
        <w:t>周二　叹责顽固不悛的世代</w:t>
      </w:r>
    </w:p>
    <w:p>
      <w:pPr>
        <w:spacing w:before="0" w:after="0" w:line="0" w:lineRule="exact"/>
      </w:pPr>
      <w:r>
        <w:t>周三　以颂扬承认父的美意</w:t>
      </w:r>
    </w:p>
    <w:p>
      <w:pPr>
        <w:spacing w:before="0" w:after="0" w:line="0" w:lineRule="exact"/>
      </w:pPr>
      <w:r>
        <w:t>周四　主从父得着安息</w:t>
      </w:r>
    </w:p>
    <w:p>
      <w:pPr>
        <w:spacing w:before="0" w:after="0" w:line="0" w:lineRule="exact"/>
      </w:pPr>
      <w:r>
        <w:t>周五　呼召负重者来得安息</w:t>
      </w:r>
    </w:p>
    <w:p>
      <w:pPr>
        <w:spacing w:before="0" w:after="0" w:line="0" w:lineRule="exact"/>
      </w:pPr>
      <w:r>
        <w:t>周六　得安息的路</w:t>
      </w:r>
    </w:p>
    <w:p>
      <w:pPr>
        <w:spacing w:before="0" w:after="0" w:line="0" w:lineRule="exact"/>
      </w:pPr>
      <w:r>
        <w:t>主日　两个安息—得救与得胜的安息</w:t>
      </w:r>
    </w:p>
    <w:p>
      <w:pPr>
        <w:spacing w:before="0" w:after="0" w:line="0" w:lineRule="exact"/>
      </w:pPr>
      <w:r>
        <w:t>第六课　国度奥秘的揭示</w:t>
      </w:r>
    </w:p>
    <w:p>
      <w:pPr>
        <w:spacing w:before="0" w:after="0" w:line="0" w:lineRule="exact"/>
      </w:pPr>
      <w:r>
        <w:t>周一　国度初步的工作</w:t>
      </w:r>
    </w:p>
    <w:p>
      <w:pPr>
        <w:spacing w:before="0" w:after="0" w:line="0" w:lineRule="exact"/>
      </w:pPr>
      <w:r>
        <w:t>周二　撒种者的比喻</w:t>
      </w:r>
    </w:p>
    <w:p>
      <w:pPr>
        <w:spacing w:before="0" w:after="0" w:line="0" w:lineRule="exact"/>
      </w:pPr>
      <w:r>
        <w:t>周三　落在好土里的种子能结果实</w:t>
      </w:r>
    </w:p>
    <w:p>
      <w:pPr>
        <w:spacing w:before="0" w:after="0" w:line="0" w:lineRule="exact"/>
      </w:pPr>
      <w:r>
        <w:t>周四　国度的建立及假冒的成分</w:t>
      </w:r>
    </w:p>
    <w:p>
      <w:pPr>
        <w:spacing w:before="0" w:after="0" w:line="0" w:lineRule="exact"/>
      </w:pPr>
      <w:r>
        <w:t>周五　国度外表畸形的发展</w:t>
      </w:r>
    </w:p>
    <w:p>
      <w:pPr>
        <w:spacing w:before="0" w:after="0" w:line="0" w:lineRule="exact"/>
      </w:pPr>
      <w:r>
        <w:t>周六　藏于神所创造之地的国度</w:t>
      </w:r>
    </w:p>
    <w:p>
      <w:pPr>
        <w:spacing w:before="0" w:after="0" w:line="0" w:lineRule="exact"/>
      </w:pPr>
      <w:r>
        <w:t>主日　永远的福音及其结果</w:t>
      </w:r>
    </w:p>
    <w:p>
      <w:pPr>
        <w:spacing w:before="0" w:after="0" w:line="0" w:lineRule="exact"/>
      </w:pPr>
      <w:r>
        <w:t>第七课　达到荣耀的路</w:t>
      </w:r>
    </w:p>
    <w:p>
      <w:pPr>
        <w:spacing w:before="0" w:after="0" w:line="0" w:lineRule="exact"/>
      </w:pPr>
      <w:r>
        <w:t>周一　领受关于基督的启示</w:t>
      </w:r>
    </w:p>
    <w:p>
      <w:pPr>
        <w:spacing w:before="0" w:after="0" w:line="0" w:lineRule="exact"/>
      </w:pPr>
      <w:r>
        <w:t>周二　领受关于召会的启示</w:t>
      </w:r>
    </w:p>
    <w:p>
      <w:pPr>
        <w:spacing w:before="0" w:after="0" w:line="0" w:lineRule="exact"/>
      </w:pPr>
      <w:r>
        <w:t>周三　基督启示他的钉死与复活</w:t>
      </w:r>
    </w:p>
    <w:p>
      <w:pPr>
        <w:spacing w:before="0" w:after="0" w:line="0" w:lineRule="exact"/>
      </w:pPr>
      <w:r>
        <w:t>周四　跟从主的路（一）</w:t>
      </w:r>
    </w:p>
    <w:p>
      <w:pPr>
        <w:spacing w:before="0" w:after="0" w:line="0" w:lineRule="exact"/>
      </w:pPr>
      <w:r>
        <w:t>周五　跟从主的路（二）</w:t>
      </w:r>
    </w:p>
    <w:p>
      <w:pPr>
        <w:spacing w:before="0" w:after="0" w:line="0" w:lineRule="exact"/>
      </w:pPr>
      <w:r>
        <w:t>周六　主在高山上变化形像</w:t>
      </w:r>
    </w:p>
    <w:p>
      <w:pPr>
        <w:spacing w:before="0" w:after="0" w:line="0" w:lineRule="exact"/>
      </w:pPr>
      <w:r>
        <w:t>主日　基督儿子名分的启示与异象的应用</w:t>
      </w:r>
    </w:p>
    <w:p>
      <w:pPr>
        <w:spacing w:before="0" w:after="0" w:line="0" w:lineRule="exact"/>
      </w:pPr>
      <w:r>
        <w:t>第八课　国度里的关系</w:t>
      </w:r>
    </w:p>
    <w:p>
      <w:pPr>
        <w:spacing w:before="0" w:after="0" w:line="0" w:lineRule="exact"/>
      </w:pPr>
      <w:r>
        <w:t>周一　国度子民该有的生活行动（一）</w:t>
      </w:r>
    </w:p>
    <w:p>
      <w:pPr>
        <w:spacing w:before="0" w:after="0" w:line="0" w:lineRule="exact"/>
      </w:pPr>
      <w:r>
        <w:t>周二　国度子民该有的生活行动（二）</w:t>
      </w:r>
    </w:p>
    <w:p>
      <w:pPr>
        <w:spacing w:before="0" w:after="0" w:line="0" w:lineRule="exact"/>
      </w:pPr>
      <w:r>
        <w:t>周三　无限度的赦免人</w:t>
      </w:r>
    </w:p>
    <w:p>
      <w:pPr>
        <w:spacing w:before="0" w:after="0" w:line="0" w:lineRule="exact"/>
      </w:pPr>
      <w:r>
        <w:t>周四　赦免人如同主赦免了我们</w:t>
      </w:r>
    </w:p>
    <w:p>
      <w:pPr>
        <w:spacing w:before="0" w:after="0" w:line="0" w:lineRule="exact"/>
      </w:pPr>
      <w:r>
        <w:t>周五　国度的要求—对付情欲</w:t>
      </w:r>
    </w:p>
    <w:p>
      <w:pPr>
        <w:spacing w:before="0" w:after="0" w:line="0" w:lineRule="exact"/>
      </w:pPr>
      <w:r>
        <w:t>周六　国度的要求—对付骄傲和贪财</w:t>
      </w:r>
    </w:p>
    <w:p>
      <w:pPr>
        <w:spacing w:before="0" w:after="0" w:line="0" w:lineRule="exact"/>
      </w:pPr>
      <w:r>
        <w:t>主日　国度的赏赐</w:t>
      </w:r>
    </w:p>
    <w:p>
      <w:pPr>
        <w:spacing w:before="0" w:after="0" w:line="0" w:lineRule="exact"/>
      </w:pPr>
      <w:r>
        <w:t>第九课　三一神对罪人拯救的爱</w:t>
      </w:r>
    </w:p>
    <w:p>
      <w:pPr>
        <w:spacing w:before="0" w:after="0" w:line="0" w:lineRule="exact"/>
      </w:pPr>
      <w:r>
        <w:t>周一　路加福音的特点</w:t>
      </w:r>
    </w:p>
    <w:p>
      <w:pPr>
        <w:spacing w:before="0" w:after="0" w:line="0" w:lineRule="exact"/>
      </w:pPr>
      <w:r>
        <w:t>周二　律法师的试探</w:t>
      </w:r>
    </w:p>
    <w:p>
      <w:pPr>
        <w:spacing w:before="0" w:after="0" w:line="0" w:lineRule="exact"/>
      </w:pPr>
      <w:r>
        <w:t>周三　好撒玛利亚人的比喻</w:t>
      </w:r>
    </w:p>
    <w:p>
      <w:pPr>
        <w:spacing w:before="0" w:after="0" w:line="0" w:lineRule="exact"/>
      </w:pPr>
      <w:r>
        <w:t>周四　选择那美好的分</w:t>
      </w:r>
    </w:p>
    <w:p>
      <w:pPr>
        <w:spacing w:before="0" w:after="0" w:line="0" w:lineRule="exact"/>
      </w:pPr>
      <w:r>
        <w:t>周五　牧人寻羊与妇人找钱的比喻</w:t>
      </w:r>
    </w:p>
    <w:p>
      <w:pPr>
        <w:spacing w:before="0" w:after="0" w:line="0" w:lineRule="exact"/>
      </w:pPr>
      <w:r>
        <w:t>周六　父亲接子的比喻</w:t>
      </w:r>
    </w:p>
    <w:p>
      <w:pPr>
        <w:spacing w:before="0" w:after="0" w:line="0" w:lineRule="exact"/>
      </w:pPr>
      <w:r>
        <w:t>主日　三一神对罪人拯救的爱</w:t>
      </w:r>
    </w:p>
    <w:p>
      <w:pPr>
        <w:spacing w:before="0" w:after="0" w:line="0" w:lineRule="exact"/>
      </w:pPr>
      <w:r>
        <w:t>第十课　主在路加福音里特别的教导</w:t>
      </w:r>
    </w:p>
    <w:p>
      <w:pPr>
        <w:spacing w:before="0" w:after="0" w:line="0" w:lineRule="exact"/>
      </w:pPr>
      <w:r>
        <w:t>周一　精明的管家</w:t>
      </w:r>
    </w:p>
    <w:p>
      <w:pPr>
        <w:spacing w:before="0" w:after="0" w:line="0" w:lineRule="exact"/>
      </w:pPr>
      <w:r>
        <w:t>周二　在不义的玛门上忠信</w:t>
      </w:r>
    </w:p>
    <w:p>
      <w:pPr>
        <w:spacing w:before="0" w:after="0" w:line="0" w:lineRule="exact"/>
      </w:pPr>
      <w:r>
        <w:t>周三　警告财主</w:t>
      </w:r>
    </w:p>
    <w:p>
      <w:pPr>
        <w:spacing w:before="0" w:after="0" w:line="0" w:lineRule="exact"/>
      </w:pPr>
      <w:r>
        <w:t>周四　要听从神的话</w:t>
      </w:r>
    </w:p>
    <w:p>
      <w:pPr>
        <w:spacing w:before="0" w:after="0" w:line="0" w:lineRule="exact"/>
      </w:pPr>
      <w:r>
        <w:t>周五　教导恒切祷告</w:t>
      </w:r>
    </w:p>
    <w:p>
      <w:pPr>
        <w:spacing w:before="0" w:after="0" w:line="0" w:lineRule="exact"/>
      </w:pPr>
      <w:r>
        <w:t>周六　教导降卑自己</w:t>
      </w:r>
    </w:p>
    <w:p>
      <w:pPr>
        <w:spacing w:before="0" w:after="0" w:line="0" w:lineRule="exact"/>
      </w:pPr>
      <w:r>
        <w:t>主日　称赞穷寡妇</w:t>
      </w:r>
    </w:p>
    <w:p>
      <w:pPr>
        <w:spacing w:before="0" w:after="0" w:line="0" w:lineRule="exact"/>
      </w:pPr>
      <w:r>
        <w:t>第十一课　主受死的预备</w:t>
      </w:r>
    </w:p>
    <w:p>
      <w:pPr>
        <w:spacing w:before="0" w:after="0" w:line="0" w:lineRule="exact"/>
      </w:pPr>
      <w:r>
        <w:t>周一　主第三次揭示他的钉死与复活</w:t>
      </w:r>
    </w:p>
    <w:p>
      <w:pPr>
        <w:spacing w:before="0" w:after="0" w:line="0" w:lineRule="exact"/>
      </w:pPr>
      <w:r>
        <w:t>周二　国度、宝座与十架苦杯</w:t>
      </w:r>
    </w:p>
    <w:p>
      <w:pPr>
        <w:spacing w:before="0" w:after="0" w:line="0" w:lineRule="exact"/>
      </w:pPr>
      <w:r>
        <w:t>周三　伯大尼—召会生活的小影</w:t>
      </w:r>
    </w:p>
    <w:p>
      <w:pPr>
        <w:spacing w:before="0" w:after="0" w:line="0" w:lineRule="exact"/>
      </w:pPr>
      <w:r>
        <w:t>周四　抓住机会爱主</w:t>
      </w:r>
    </w:p>
    <w:p>
      <w:pPr>
        <w:spacing w:before="0" w:after="0" w:line="0" w:lineRule="exact"/>
      </w:pPr>
      <w:r>
        <w:t>周五　主进耶路撒冷</w:t>
      </w:r>
    </w:p>
    <w:p>
      <w:pPr>
        <w:spacing w:before="0" w:after="0" w:line="0" w:lineRule="exact"/>
      </w:pPr>
      <w:r>
        <w:t>周六　为耶路撒冷哀哭</w:t>
      </w:r>
    </w:p>
    <w:p>
      <w:pPr>
        <w:spacing w:before="0" w:after="0" w:line="0" w:lineRule="exact"/>
      </w:pPr>
      <w:r>
        <w:t>主日　咒诅以色列国并洁净圣殿</w:t>
      </w:r>
    </w:p>
    <w:p>
      <w:pPr>
        <w:spacing w:before="0" w:after="0" w:line="0" w:lineRule="exact"/>
      </w:pPr>
      <w:r>
        <w:t>第十二课　主的受试验</w:t>
      </w:r>
    </w:p>
    <w:p>
      <w:pPr>
        <w:spacing w:before="0" w:after="0" w:line="0" w:lineRule="exact"/>
      </w:pPr>
      <w:r>
        <w:t>周一　主是受察验之逾越节的羊羔</w:t>
      </w:r>
    </w:p>
    <w:p>
      <w:pPr>
        <w:spacing w:before="0" w:after="0" w:line="0" w:lineRule="exact"/>
      </w:pPr>
      <w:r>
        <w:t>周二　受祭司长和长老的试验</w:t>
      </w:r>
    </w:p>
    <w:p>
      <w:pPr>
        <w:spacing w:before="0" w:after="0" w:line="0" w:lineRule="exact"/>
      </w:pPr>
      <w:r>
        <w:t>周三　葡萄园的比喻</w:t>
      </w:r>
    </w:p>
    <w:p>
      <w:pPr>
        <w:spacing w:before="0" w:after="0" w:line="0" w:lineRule="exact"/>
      </w:pPr>
      <w:r>
        <w:t>周四　国度婚筵的比喻（一）</w:t>
      </w:r>
    </w:p>
    <w:p>
      <w:pPr>
        <w:spacing w:before="0" w:after="0" w:line="0" w:lineRule="exact"/>
      </w:pPr>
      <w:r>
        <w:t>周五　国度婚筵的比喻（二）</w:t>
      </w:r>
    </w:p>
    <w:p>
      <w:pPr>
        <w:spacing w:before="0" w:after="0" w:line="0" w:lineRule="exact"/>
      </w:pPr>
      <w:r>
        <w:t>周六　受宗教人士的试验</w:t>
      </w:r>
    </w:p>
    <w:p>
      <w:pPr>
        <w:spacing w:before="0" w:after="0" w:line="0" w:lineRule="exact"/>
      </w:pPr>
      <w:r>
        <w:t>主日　受法利赛人之律法师的试验</w:t>
      </w:r>
    </w:p>
    <w:p>
      <w:pPr>
        <w:spacing w:before="0" w:after="0" w:line="0" w:lineRule="exact"/>
      </w:pPr>
      <w:r>
        <w:t>第十三课　国度的预言</w:t>
      </w:r>
    </w:p>
    <w:p>
      <w:pPr>
        <w:spacing w:before="0" w:after="0" w:line="0" w:lineRule="exact"/>
      </w:pPr>
      <w:r>
        <w:t>周一　关于以色列人</w:t>
      </w:r>
    </w:p>
    <w:p>
      <w:pPr>
        <w:spacing w:before="0" w:after="0" w:line="0" w:lineRule="exact"/>
      </w:pPr>
      <w:r>
        <w:t>周二　这世代终结的情形</w:t>
      </w:r>
    </w:p>
    <w:p>
      <w:pPr>
        <w:spacing w:before="0" w:after="0" w:line="0" w:lineRule="exact"/>
      </w:pPr>
      <w:r>
        <w:t>周三　关于召会—要儆醒预备</w:t>
      </w:r>
    </w:p>
    <w:p>
      <w:pPr>
        <w:spacing w:before="0" w:after="0" w:line="0" w:lineRule="exact"/>
      </w:pPr>
      <w:r>
        <w:t>周四　关于召会—要忠信精明</w:t>
      </w:r>
    </w:p>
    <w:p>
      <w:pPr>
        <w:spacing w:before="0" w:after="0" w:line="0" w:lineRule="exact"/>
      </w:pPr>
      <w:r>
        <w:t>周五　儆醒的比喻</w:t>
      </w:r>
    </w:p>
    <w:p>
      <w:pPr>
        <w:spacing w:before="0" w:after="0" w:line="0" w:lineRule="exact"/>
      </w:pPr>
      <w:r>
        <w:t>周六　忠信的比喻</w:t>
      </w:r>
    </w:p>
    <w:p>
      <w:pPr>
        <w:spacing w:before="0" w:after="0" w:line="0" w:lineRule="exact"/>
      </w:pPr>
      <w:r>
        <w:t>主日　主的警告</w:t>
      </w:r>
    </w:p>
    <w:p>
      <w:pPr>
        <w:spacing w:before="0" w:after="0" w:line="0" w:lineRule="exact"/>
      </w:pPr>
      <w:r>
        <w:t>第十四课　逾越节的筵席与主设立晚餐</w:t>
      </w:r>
    </w:p>
    <w:p>
      <w:pPr>
        <w:spacing w:before="0" w:after="0" w:line="0" w:lineRule="exact"/>
      </w:pPr>
      <w:r>
        <w:t>周一　国度的预言—关于万民</w:t>
      </w:r>
    </w:p>
    <w:p>
      <w:pPr>
        <w:spacing w:before="0" w:after="0" w:line="0" w:lineRule="exact"/>
      </w:pPr>
      <w:r>
        <w:t>周二　主第四次预言受死</w:t>
      </w:r>
    </w:p>
    <w:p>
      <w:pPr>
        <w:spacing w:before="0" w:after="0" w:line="0" w:lineRule="exact"/>
      </w:pPr>
      <w:r>
        <w:t>周三　在爱中维持交通的洗涤</w:t>
      </w:r>
    </w:p>
    <w:p>
      <w:pPr>
        <w:spacing w:before="0" w:after="0" w:line="0" w:lineRule="exact"/>
      </w:pPr>
      <w:r>
        <w:t>周四　主赐下新诫命—彼此相爱</w:t>
      </w:r>
    </w:p>
    <w:p>
      <w:pPr>
        <w:spacing w:before="0" w:after="0" w:line="0" w:lineRule="exact"/>
      </w:pPr>
      <w:r>
        <w:t>周五　主设立晚餐顶替逾越节</w:t>
      </w:r>
    </w:p>
    <w:p>
      <w:pPr>
        <w:spacing w:before="0" w:after="0" w:line="0" w:lineRule="exact"/>
      </w:pPr>
      <w:r>
        <w:t>周六　主设立杯并与门徒立新约</w:t>
      </w:r>
    </w:p>
    <w:p>
      <w:pPr>
        <w:spacing w:before="0" w:after="0" w:line="0" w:lineRule="exact"/>
      </w:pPr>
      <w:r>
        <w:t>主日　主坚固并警告门徒</w:t>
      </w:r>
    </w:p>
    <w:p>
      <w:pPr>
        <w:spacing w:before="0" w:after="0" w:line="0" w:lineRule="exact"/>
      </w:pPr>
      <w:r>
        <w:t>第十五课　主被捉拿并受审</w:t>
      </w:r>
    </w:p>
    <w:p>
      <w:pPr>
        <w:spacing w:before="0" w:after="0" w:line="0" w:lineRule="exact"/>
      </w:pPr>
      <w:r>
        <w:t>周一　主在客西马尼祷告</w:t>
      </w:r>
    </w:p>
    <w:p>
      <w:pPr>
        <w:spacing w:before="0" w:after="0" w:line="0" w:lineRule="exact"/>
      </w:pPr>
      <w:r>
        <w:t>周二　主要门徒儆醒</w:t>
      </w:r>
    </w:p>
    <w:p>
      <w:pPr>
        <w:spacing w:before="0" w:after="0" w:line="0" w:lineRule="exact"/>
      </w:pPr>
      <w:r>
        <w:t>周三　为犹大所出卖</w:t>
      </w:r>
    </w:p>
    <w:p>
      <w:pPr>
        <w:spacing w:before="0" w:after="0" w:line="0" w:lineRule="exact"/>
      </w:pPr>
      <w:r>
        <w:t>周四　为犹太人所捉拿</w:t>
      </w:r>
    </w:p>
    <w:p>
      <w:pPr>
        <w:spacing w:before="0" w:after="0" w:line="0" w:lineRule="exact"/>
      </w:pPr>
      <w:r>
        <w:t>周五　为议会所审</w:t>
      </w:r>
    </w:p>
    <w:p>
      <w:pPr>
        <w:spacing w:before="0" w:after="0" w:line="0" w:lineRule="exact"/>
      </w:pPr>
      <w:r>
        <w:t>周六　为彼得所否认</w:t>
      </w:r>
    </w:p>
    <w:p>
      <w:pPr>
        <w:spacing w:before="0" w:after="0" w:line="0" w:lineRule="exact"/>
      </w:pPr>
      <w:r>
        <w:t>主日　犹大的结局</w:t>
      </w:r>
    </w:p>
    <w:p>
      <w:pPr>
        <w:spacing w:before="0" w:after="0" w:line="0" w:lineRule="exact"/>
      </w:pPr>
      <w:r>
        <w:t>第十六课　主的受死与埋葬</w:t>
      </w:r>
    </w:p>
    <w:p>
      <w:pPr>
        <w:spacing w:before="0" w:after="0" w:line="0" w:lineRule="exact"/>
      </w:pPr>
      <w:r>
        <w:t>周一　为彼拉多所审</w:t>
      </w:r>
    </w:p>
    <w:p>
      <w:pPr>
        <w:spacing w:before="0" w:after="0" w:line="0" w:lineRule="exact"/>
      </w:pPr>
      <w:r>
        <w:t>周二　被罗马兵丁所戏弄</w:t>
      </w:r>
    </w:p>
    <w:p>
      <w:pPr>
        <w:spacing w:before="0" w:after="0" w:line="0" w:lineRule="exact"/>
      </w:pPr>
      <w:r>
        <w:t>周三　在各各他被钉十字架</w:t>
      </w:r>
    </w:p>
    <w:p>
      <w:pPr>
        <w:spacing w:before="0" w:after="0" w:line="0" w:lineRule="exact"/>
      </w:pPr>
      <w:r>
        <w:t>周四　在十字架上受神审判</w:t>
      </w:r>
    </w:p>
    <w:p>
      <w:pPr>
        <w:spacing w:before="0" w:after="0" w:line="0" w:lineRule="exact"/>
      </w:pPr>
      <w:r>
        <w:t>周五　主的受死及受死的功效</w:t>
      </w:r>
    </w:p>
    <w:p>
      <w:pPr>
        <w:spacing w:before="0" w:after="0" w:line="0" w:lineRule="exact"/>
      </w:pPr>
      <w:r>
        <w:t>周六　生命在血与水中流出</w:t>
      </w:r>
    </w:p>
    <w:p>
      <w:pPr>
        <w:spacing w:before="0" w:after="0" w:line="0" w:lineRule="exact"/>
      </w:pPr>
      <w:r>
        <w:t>主日　安息于人的尊贵中</w:t>
      </w:r>
    </w:p>
    <w:p>
      <w:pPr>
        <w:spacing w:before="0" w:after="0" w:line="0" w:lineRule="exact"/>
      </w:pPr>
      <w:r>
        <w:t>第十七课　主复活并向门徒显现</w:t>
      </w:r>
    </w:p>
    <w:p>
      <w:pPr>
        <w:spacing w:before="0" w:after="0" w:line="0" w:lineRule="exact"/>
      </w:pPr>
      <w:r>
        <w:t>周一　七日的第一日主复活了</w:t>
      </w:r>
    </w:p>
    <w:p>
      <w:pPr>
        <w:spacing w:before="0" w:after="0" w:line="0" w:lineRule="exact"/>
      </w:pPr>
      <w:r>
        <w:t>周二　将旧造撇在坟墓中</w:t>
      </w:r>
    </w:p>
    <w:p>
      <w:pPr>
        <w:spacing w:before="0" w:after="0" w:line="0" w:lineRule="exact"/>
      </w:pPr>
      <w:r>
        <w:t>周三　马利亚清早得着主的显现</w:t>
      </w:r>
    </w:p>
    <w:p>
      <w:pPr>
        <w:spacing w:before="0" w:after="0" w:line="0" w:lineRule="exact"/>
      </w:pPr>
      <w:r>
        <w:t>周四　主复活的新鲜要升上天去满足父</w:t>
      </w:r>
    </w:p>
    <w:p>
      <w:pPr>
        <w:spacing w:before="0" w:after="0" w:line="0" w:lineRule="exact"/>
      </w:pPr>
      <w:r>
        <w:t>周五　复活的基督与妇女们相见</w:t>
      </w:r>
    </w:p>
    <w:p>
      <w:pPr>
        <w:spacing w:before="0" w:after="0" w:line="0" w:lineRule="exact"/>
      </w:pPr>
      <w:r>
        <w:t>周六　向往以马忤斯去的门徒显现</w:t>
      </w:r>
    </w:p>
    <w:p>
      <w:pPr>
        <w:spacing w:before="0" w:after="0" w:line="0" w:lineRule="exact"/>
      </w:pPr>
      <w:r>
        <w:t>主日　两种的认识主耶稣</w:t>
      </w:r>
    </w:p>
    <w:p>
      <w:pPr>
        <w:spacing w:before="0" w:after="0" w:line="0" w:lineRule="exact"/>
      </w:pPr>
      <w:r>
        <w:t>第十八课　主的复活与升天</w:t>
      </w:r>
    </w:p>
    <w:p>
      <w:pPr>
        <w:spacing w:before="0" w:after="0" w:line="0" w:lineRule="exact"/>
      </w:pPr>
      <w:r>
        <w:t>周一　向十个门徒显现</w:t>
      </w:r>
    </w:p>
    <w:p>
      <w:pPr>
        <w:spacing w:before="0" w:after="0" w:line="0" w:lineRule="exact"/>
      </w:pPr>
      <w:r>
        <w:t>周二　向门徒吹气</w:t>
      </w:r>
    </w:p>
    <w:p>
      <w:pPr>
        <w:spacing w:before="0" w:after="0" w:line="0" w:lineRule="exact"/>
      </w:pPr>
      <w:r>
        <w:t>周三　向不信的多马显现</w:t>
      </w:r>
    </w:p>
    <w:p>
      <w:pPr>
        <w:spacing w:before="0" w:after="0" w:line="0" w:lineRule="exact"/>
      </w:pPr>
      <w:r>
        <w:t>周四　在加利利海边向门徒显现</w:t>
      </w:r>
    </w:p>
    <w:p>
      <w:pPr>
        <w:spacing w:before="0" w:after="0" w:line="0" w:lineRule="exact"/>
      </w:pPr>
      <w:r>
        <w:t>周五　训练门徒并同他们生活</w:t>
      </w:r>
      <w:bookmarkStart w:id="0" w:name="_GoBack"/>
      <w:bookmarkEnd w:id="0"/>
    </w:p>
    <w:p>
      <w:pPr>
        <w:spacing w:before="0" w:after="0" w:line="0" w:lineRule="exact"/>
      </w:pPr>
      <w:r>
        <w:t>周六　恢复并托付彼得喂养主的羊</w:t>
      </w:r>
    </w:p>
    <w:p>
      <w:pPr>
        <w:spacing w:before="0" w:after="0" w:line="0" w:lineRule="exact"/>
      </w:pPr>
      <w:r>
        <w:t>主日　主的掌权与升天</w:t>
      </w:r>
    </w:p>
    <w:p>
      <w:pPr>
        <w:spacing w:before="0" w:after="0" w:line="0" w:lineRule="exact"/>
      </w:pPr>
      <w:r>
        <w:t>第一课　复活升天之基督的繁殖</w:t>
      </w:r>
    </w:p>
    <w:p>
      <w:pPr>
        <w:spacing w:before="0" w:after="0" w:line="0" w:lineRule="exact"/>
      </w:pPr>
      <w:r>
        <w:t>周一　第五卷福音书</w:t>
      </w:r>
    </w:p>
    <w:p>
      <w:pPr>
        <w:spacing w:before="0" w:after="0" w:line="0" w:lineRule="exact"/>
      </w:pPr>
      <w:r>
        <w:t>周二　复活升天之基督的繁殖</w:t>
      </w:r>
    </w:p>
    <w:p>
      <w:pPr>
        <w:spacing w:before="0" w:after="0" w:line="0" w:lineRule="exact"/>
      </w:pPr>
      <w:r>
        <w:t>周三　基督在复活里对门徒的预备</w:t>
      </w:r>
    </w:p>
    <w:p>
      <w:pPr>
        <w:spacing w:before="0" w:after="0" w:line="0" w:lineRule="exact"/>
      </w:pPr>
      <w:r>
        <w:t>周四　主对门徒讲说神国的事</w:t>
      </w:r>
    </w:p>
    <w:p>
      <w:pPr>
        <w:spacing w:before="0" w:after="0" w:line="0" w:lineRule="exact"/>
      </w:pPr>
      <w:r>
        <w:t>周五　嘱咐门徒等候父的应许</w:t>
      </w:r>
    </w:p>
    <w:p>
      <w:pPr>
        <w:spacing w:before="0" w:after="0" w:line="0" w:lineRule="exact"/>
      </w:pPr>
      <w:r>
        <w:t>周六　成为基督的见证人</w:t>
      </w:r>
    </w:p>
    <w:p>
      <w:pPr>
        <w:spacing w:before="0" w:after="0" w:line="0" w:lineRule="exact"/>
      </w:pPr>
      <w:r>
        <w:t>主日　基督的升天</w:t>
      </w:r>
    </w:p>
    <w:p>
      <w:pPr>
        <w:spacing w:before="0" w:after="0" w:line="0" w:lineRule="exact"/>
      </w:pPr>
      <w:r>
        <w:t>第二课　圣灵的浇灌与召会生活的开始</w:t>
      </w:r>
    </w:p>
    <w:p>
      <w:pPr>
        <w:spacing w:before="0" w:after="0" w:line="0" w:lineRule="exact"/>
      </w:pPr>
      <w:r>
        <w:t>周一　门徒的预备</w:t>
      </w:r>
    </w:p>
    <w:p>
      <w:pPr>
        <w:spacing w:before="0" w:after="0" w:line="0" w:lineRule="exact"/>
      </w:pPr>
      <w:r>
        <w:t>周二　拣选马提亚</w:t>
      </w:r>
    </w:p>
    <w:p>
      <w:pPr>
        <w:spacing w:before="0" w:after="0" w:line="0" w:lineRule="exact"/>
      </w:pPr>
      <w:r>
        <w:t>周三　五旬节圣灵的浇灌</w:t>
      </w:r>
    </w:p>
    <w:p>
      <w:pPr>
        <w:spacing w:before="0" w:after="0" w:line="0" w:lineRule="exact"/>
      </w:pPr>
      <w:r>
        <w:t>周四　门徒被圣灵充溢而说话</w:t>
      </w:r>
    </w:p>
    <w:p>
      <w:pPr>
        <w:spacing w:before="0" w:after="0" w:line="0" w:lineRule="exact"/>
      </w:pPr>
      <w:r>
        <w:t>周五　彼得的第一篇信息</w:t>
      </w:r>
    </w:p>
    <w:p>
      <w:pPr>
        <w:spacing w:before="0" w:after="0" w:line="0" w:lineRule="exact"/>
      </w:pPr>
      <w:r>
        <w:t>周六　见证作工、受死、复活、升天的耶稣</w:t>
      </w:r>
    </w:p>
    <w:p>
      <w:pPr>
        <w:spacing w:before="0" w:after="0" w:line="0" w:lineRule="exact"/>
      </w:pPr>
      <w:r>
        <w:t>主日　基督的繁殖与召会生活</w:t>
      </w:r>
    </w:p>
    <w:p>
      <w:pPr>
        <w:spacing w:before="0" w:after="0" w:line="0" w:lineRule="exact"/>
      </w:pPr>
      <w:r>
        <w:t>第三课　初期召会生活的延续</w:t>
      </w:r>
    </w:p>
    <w:p>
      <w:pPr>
        <w:spacing w:before="0" w:after="0" w:line="0" w:lineRule="exact"/>
      </w:pPr>
      <w:r>
        <w:t>周一　瘸者得医</w:t>
      </w:r>
    </w:p>
    <w:p>
      <w:pPr>
        <w:spacing w:before="0" w:after="0" w:line="0" w:lineRule="exact"/>
      </w:pPr>
      <w:r>
        <w:t>周二　彼得的第二篇信息</w:t>
      </w:r>
    </w:p>
    <w:p>
      <w:pPr>
        <w:spacing w:before="0" w:after="0" w:line="0" w:lineRule="exact"/>
      </w:pPr>
      <w:r>
        <w:t>周三　议会的捉拿并彼得的见证</w:t>
      </w:r>
    </w:p>
    <w:p>
      <w:pPr>
        <w:spacing w:before="0" w:after="0" w:line="0" w:lineRule="exact"/>
      </w:pPr>
      <w:r>
        <w:t>周四　议会的禁止与使徒的答言</w:t>
      </w:r>
    </w:p>
    <w:p>
      <w:pPr>
        <w:spacing w:before="0" w:after="0" w:line="0" w:lineRule="exact"/>
      </w:pPr>
      <w:r>
        <w:t>周五　召会的赞美与祷告</w:t>
      </w:r>
    </w:p>
    <w:p>
      <w:pPr>
        <w:spacing w:before="0" w:after="0" w:line="0" w:lineRule="exact"/>
      </w:pPr>
      <w:r>
        <w:t>周六　召会生活积极的一面</w:t>
      </w:r>
    </w:p>
    <w:p>
      <w:pPr>
        <w:spacing w:before="0" w:after="0" w:line="0" w:lineRule="exact"/>
      </w:pPr>
      <w:r>
        <w:t>主日　召会生活消极的一面</w:t>
      </w:r>
    </w:p>
    <w:p>
      <w:pPr>
        <w:spacing w:before="0" w:after="0" w:line="0" w:lineRule="exact"/>
      </w:pPr>
      <w:r>
        <w:t>第四课　召会受逼迫与福音的扩展</w:t>
      </w:r>
    </w:p>
    <w:p>
      <w:pPr>
        <w:spacing w:before="0" w:after="0" w:line="0" w:lineRule="exact"/>
      </w:pPr>
      <w:r>
        <w:t>周一　使徒的神迹与议会的捉拿</w:t>
      </w:r>
    </w:p>
    <w:p>
      <w:pPr>
        <w:spacing w:before="0" w:after="0" w:line="0" w:lineRule="exact"/>
      </w:pPr>
      <w:r>
        <w:t>周二　使徒的见证并议会的禁止与释放</w:t>
      </w:r>
    </w:p>
    <w:p>
      <w:pPr>
        <w:spacing w:before="0" w:after="0" w:line="0" w:lineRule="exact"/>
      </w:pPr>
      <w:r>
        <w:t>周三　神话语的扩长与门徒的繁增</w:t>
      </w:r>
    </w:p>
    <w:p>
      <w:pPr>
        <w:spacing w:before="0" w:after="0" w:line="0" w:lineRule="exact"/>
      </w:pPr>
      <w:r>
        <w:t>周四　司提反的见证（一）</w:t>
      </w:r>
    </w:p>
    <w:p>
      <w:pPr>
        <w:spacing w:before="0" w:after="0" w:line="0" w:lineRule="exact"/>
      </w:pPr>
      <w:r>
        <w:t>周五　司提反的见证（二）</w:t>
      </w:r>
    </w:p>
    <w:p>
      <w:pPr>
        <w:spacing w:before="0" w:after="0" w:line="0" w:lineRule="exact"/>
      </w:pPr>
      <w:r>
        <w:t>周六　司提反的殉道</w:t>
      </w:r>
    </w:p>
    <w:p>
      <w:pPr>
        <w:spacing w:before="0" w:after="0" w:line="0" w:lineRule="exact"/>
      </w:pPr>
      <w:r>
        <w:t>主日　召会遭害与圣徒分散传福音</w:t>
      </w:r>
    </w:p>
    <w:p>
      <w:pPr>
        <w:spacing w:before="0" w:after="0" w:line="0" w:lineRule="exact"/>
      </w:pPr>
      <w:r>
        <w:t>第五课　腓利的传扬、扫罗的转变与彼得职事的扩展（一）</w:t>
      </w:r>
    </w:p>
    <w:p>
      <w:pPr>
        <w:spacing w:before="0" w:after="0" w:line="0" w:lineRule="exact"/>
      </w:pPr>
      <w:r>
        <w:t>周一　腓利的传扬—在撒玛利亚</w:t>
      </w:r>
    </w:p>
    <w:p>
      <w:pPr>
        <w:spacing w:before="0" w:after="0" w:line="0" w:lineRule="exact"/>
      </w:pPr>
      <w:r>
        <w:t>周二　腓利的传扬—向埃提阿伯人</w:t>
      </w:r>
    </w:p>
    <w:p>
      <w:pPr>
        <w:spacing w:before="0" w:after="0" w:line="0" w:lineRule="exact"/>
      </w:pPr>
      <w:r>
        <w:t>周三　扫罗被主遇见</w:t>
      </w:r>
    </w:p>
    <w:p>
      <w:pPr>
        <w:spacing w:before="0" w:after="0" w:line="0" w:lineRule="exact"/>
      </w:pPr>
      <w:r>
        <w:t>周四　扫罗蒙主拯救</w:t>
      </w:r>
    </w:p>
    <w:p>
      <w:pPr>
        <w:spacing w:before="0" w:after="0" w:line="0" w:lineRule="exact"/>
      </w:pPr>
      <w:r>
        <w:t>周五　扫罗受浸并开始传扬福音</w:t>
      </w:r>
    </w:p>
    <w:p>
      <w:pPr>
        <w:spacing w:before="0" w:after="0" w:line="0" w:lineRule="exact"/>
      </w:pPr>
      <w:r>
        <w:t>周六　扫罗与耶路撒冷的门徒</w:t>
      </w:r>
    </w:p>
    <w:p>
      <w:pPr>
        <w:spacing w:before="0" w:after="0" w:line="0" w:lineRule="exact"/>
      </w:pPr>
      <w:r>
        <w:t>主日　彼得职事的扩展</w:t>
      </w:r>
    </w:p>
    <w:p>
      <w:pPr>
        <w:spacing w:before="0" w:after="0" w:line="0" w:lineRule="exact"/>
      </w:pPr>
      <w:r>
        <w:t>第六课　彼得职事的扩展（二）与保罗职事的开始</w:t>
      </w:r>
    </w:p>
    <w:p>
      <w:pPr>
        <w:spacing w:before="0" w:after="0" w:line="0" w:lineRule="exact"/>
      </w:pPr>
      <w:r>
        <w:t>周一　哥尼流的异象</w:t>
      </w:r>
    </w:p>
    <w:p>
      <w:pPr>
        <w:spacing w:before="0" w:after="0" w:line="0" w:lineRule="exact"/>
      </w:pPr>
      <w:r>
        <w:t>周二　彼得的异象</w:t>
      </w:r>
    </w:p>
    <w:p>
      <w:pPr>
        <w:spacing w:before="0" w:after="0" w:line="0" w:lineRule="exact"/>
      </w:pPr>
      <w:r>
        <w:t>周三　彼得造访哥尼流家</w:t>
      </w:r>
    </w:p>
    <w:p>
      <w:pPr>
        <w:spacing w:before="0" w:after="0" w:line="0" w:lineRule="exact"/>
      </w:pPr>
      <w:r>
        <w:t>周四　福音的扩展与众召会间的交通</w:t>
      </w:r>
    </w:p>
    <w:p>
      <w:pPr>
        <w:spacing w:before="0" w:after="0" w:line="0" w:lineRule="exact"/>
      </w:pPr>
      <w:r>
        <w:t>周五　雅各的殉道与彼得蒙拯救</w:t>
      </w:r>
    </w:p>
    <w:p>
      <w:pPr>
        <w:spacing w:before="0" w:after="0" w:line="0" w:lineRule="exact"/>
      </w:pPr>
      <w:r>
        <w:t>周六　主行动中新的转弯</w:t>
      </w:r>
    </w:p>
    <w:p>
      <w:pPr>
        <w:spacing w:before="0" w:after="0" w:line="0" w:lineRule="exact"/>
      </w:pPr>
      <w:r>
        <w:t>主日　保罗职事的引进</w:t>
      </w:r>
    </w:p>
    <w:p>
      <w:pPr>
        <w:spacing w:before="0" w:after="0" w:line="0" w:lineRule="exact"/>
      </w:pPr>
      <w:r>
        <w:t>第七课　保罗开展的职事（一）</w:t>
      </w:r>
    </w:p>
    <w:p>
      <w:pPr>
        <w:spacing w:before="0" w:after="0" w:line="0" w:lineRule="exact"/>
      </w:pPr>
      <w:r>
        <w:t>周一　保罗传讲钉死并复活的基督</w:t>
      </w:r>
    </w:p>
    <w:p>
      <w:pPr>
        <w:spacing w:before="0" w:after="0" w:line="0" w:lineRule="exact"/>
      </w:pPr>
      <w:r>
        <w:t>周二　以哥念的逼迫和路司得的神迹</w:t>
      </w:r>
    </w:p>
    <w:p>
      <w:pPr>
        <w:spacing w:before="0" w:after="0" w:line="0" w:lineRule="exact"/>
      </w:pPr>
      <w:r>
        <w:t>周三　回程坚固门徒并选立长老</w:t>
      </w:r>
    </w:p>
    <w:p>
      <w:pPr>
        <w:spacing w:before="0" w:after="0" w:line="0" w:lineRule="exact"/>
      </w:pPr>
      <w:r>
        <w:t>周四　割礼的搅扰</w:t>
      </w:r>
    </w:p>
    <w:p>
      <w:pPr>
        <w:spacing w:before="0" w:after="0" w:line="0" w:lineRule="exact"/>
      </w:pPr>
      <w:r>
        <w:t>周五　雅各的交通与决议</w:t>
      </w:r>
    </w:p>
    <w:p>
      <w:pPr>
        <w:spacing w:before="0" w:after="0" w:line="0" w:lineRule="exact"/>
      </w:pPr>
      <w:r>
        <w:t>周六　保罗第二次出外尽职</w:t>
      </w:r>
    </w:p>
    <w:p>
      <w:pPr>
        <w:spacing w:before="0" w:after="0" w:line="0" w:lineRule="exact"/>
      </w:pPr>
      <w:r>
        <w:t>主日　马其顿人的异象</w:t>
      </w:r>
    </w:p>
    <w:p>
      <w:pPr>
        <w:spacing w:before="0" w:after="0" w:line="0" w:lineRule="exact"/>
      </w:pPr>
      <w:r>
        <w:t>第八课　保罗开展的职事（二）</w:t>
      </w:r>
    </w:p>
    <w:p>
      <w:pPr>
        <w:spacing w:before="0" w:after="0" w:line="0" w:lineRule="exact"/>
      </w:pPr>
      <w:r>
        <w:t>周一　在腓立比的传讲及其果效</w:t>
      </w:r>
    </w:p>
    <w:p>
      <w:pPr>
        <w:spacing w:before="0" w:after="0" w:line="0" w:lineRule="exact"/>
      </w:pPr>
      <w:r>
        <w:t>周二　禁卒一家得救</w:t>
      </w:r>
    </w:p>
    <w:p>
      <w:pPr>
        <w:spacing w:before="0" w:after="0" w:line="0" w:lineRule="exact"/>
      </w:pPr>
      <w:r>
        <w:t>周三　到帖撒罗尼迦和庇哩亚</w:t>
      </w:r>
    </w:p>
    <w:p>
      <w:pPr>
        <w:spacing w:before="0" w:after="0" w:line="0" w:lineRule="exact"/>
      </w:pPr>
      <w:r>
        <w:t>周四　到雅典</w:t>
      </w:r>
    </w:p>
    <w:p>
      <w:pPr>
        <w:spacing w:before="0" w:after="0" w:line="0" w:lineRule="exact"/>
      </w:pPr>
      <w:r>
        <w:t>周五　到哥林多</w:t>
      </w:r>
    </w:p>
    <w:p>
      <w:pPr>
        <w:spacing w:before="0" w:after="0" w:line="0" w:lineRule="exact"/>
      </w:pPr>
      <w:r>
        <w:t>周六　结束第二次行程</w:t>
      </w:r>
    </w:p>
    <w:p>
      <w:pPr>
        <w:spacing w:before="0" w:after="0" w:line="0" w:lineRule="exact"/>
      </w:pPr>
      <w:r>
        <w:t>主日　补满亚波罗职事的缺欠</w:t>
      </w:r>
    </w:p>
    <w:p>
      <w:pPr>
        <w:spacing w:before="0" w:after="0" w:line="0" w:lineRule="exact"/>
      </w:pPr>
      <w:r>
        <w:t>第九课　保罗至耶路撒冷并受捆锁</w:t>
      </w:r>
    </w:p>
    <w:p>
      <w:pPr>
        <w:spacing w:before="0" w:after="0" w:line="0" w:lineRule="exact"/>
      </w:pPr>
      <w:r>
        <w:t>周一　以弗所的扰乱与保罗的定意</w:t>
      </w:r>
    </w:p>
    <w:p>
      <w:pPr>
        <w:spacing w:before="0" w:after="0" w:line="0" w:lineRule="exact"/>
      </w:pPr>
      <w:r>
        <w:t>周二　经马其顿和希腊到特罗亚</w:t>
      </w:r>
    </w:p>
    <w:p>
      <w:pPr>
        <w:spacing w:before="0" w:after="0" w:line="0" w:lineRule="exact"/>
      </w:pPr>
      <w:r>
        <w:t>周三　会见以弗所召会的长老</w:t>
      </w:r>
    </w:p>
    <w:p>
      <w:pPr>
        <w:spacing w:before="0" w:after="0" w:line="0" w:lineRule="exact"/>
      </w:pPr>
      <w:r>
        <w:t>周四　到耶路撒冷所经过的路程</w:t>
      </w:r>
    </w:p>
    <w:p>
      <w:pPr>
        <w:spacing w:before="0" w:after="0" w:line="0" w:lineRule="exact"/>
      </w:pPr>
      <w:r>
        <w:t>周五　犹太教的反面影响</w:t>
      </w:r>
    </w:p>
    <w:p>
      <w:pPr>
        <w:spacing w:before="0" w:after="0" w:line="0" w:lineRule="exact"/>
      </w:pPr>
      <w:r>
        <w:t>周六　暴动者前的分诉</w:t>
      </w:r>
    </w:p>
    <w:p>
      <w:pPr>
        <w:spacing w:before="0" w:after="0" w:line="0" w:lineRule="exact"/>
      </w:pPr>
      <w:r>
        <w:t>主日　犹太辩士的控告与腓力斯前的分诉</w:t>
      </w:r>
    </w:p>
    <w:p>
      <w:pPr>
        <w:spacing w:before="0" w:after="0" w:line="0" w:lineRule="exact"/>
      </w:pPr>
      <w:r>
        <w:t>第十课　保罗最后的尽职</w:t>
      </w:r>
    </w:p>
    <w:p>
      <w:pPr>
        <w:spacing w:before="0" w:after="0" w:line="0" w:lineRule="exact"/>
      </w:pPr>
      <w:r>
        <w:t>周一　保罗在非斯都前的分诉</w:t>
      </w:r>
    </w:p>
    <w:p>
      <w:pPr>
        <w:spacing w:before="0" w:after="0" w:line="0" w:lineRule="exact"/>
      </w:pPr>
      <w:r>
        <w:t>周二　保罗作基督的见证人</w:t>
      </w:r>
    </w:p>
    <w:p>
      <w:pPr>
        <w:spacing w:before="0" w:after="0" w:line="0" w:lineRule="exact"/>
      </w:pPr>
      <w:r>
        <w:t>周三　保罗在亚基帕王前的分诉</w:t>
      </w:r>
    </w:p>
    <w:p>
      <w:pPr>
        <w:spacing w:before="0" w:after="0" w:line="0" w:lineRule="exact"/>
      </w:pPr>
      <w:r>
        <w:t>周四　保罗所受托付的内容</w:t>
      </w:r>
    </w:p>
    <w:p>
      <w:pPr>
        <w:spacing w:before="0" w:after="0" w:line="0" w:lineRule="exact"/>
      </w:pPr>
      <w:r>
        <w:t>周五　保罗第四次的行程（一）</w:t>
      </w:r>
    </w:p>
    <w:p>
      <w:pPr>
        <w:spacing w:before="0" w:after="0" w:line="0" w:lineRule="exact"/>
      </w:pPr>
      <w:r>
        <w:t>周六　保罗第四次的行程（二）</w:t>
      </w:r>
    </w:p>
    <w:p>
      <w:pPr>
        <w:spacing w:before="0" w:after="0" w:line="0" w:lineRule="exact"/>
      </w:pPr>
      <w:r>
        <w:t>主日　保罗在罗马的尽职</w:t>
      </w:r>
    </w:p>
    <w:p>
      <w:pPr>
        <w:spacing w:before="0" w:after="0" w:line="0" w:lineRule="exact"/>
      </w:pPr>
      <w:r>
        <w:t>第十一课　神的福音—罗马书</w:t>
      </w:r>
    </w:p>
    <w:p>
      <w:pPr>
        <w:spacing w:before="0" w:after="0" w:line="0" w:lineRule="exact"/>
      </w:pPr>
      <w:r>
        <w:t>周一　罗马书的简介与分段</w:t>
      </w:r>
    </w:p>
    <w:p>
      <w:pPr>
        <w:spacing w:before="0" w:after="0" w:line="0" w:lineRule="exact"/>
      </w:pPr>
      <w:r>
        <w:t>周二　神福音的中心—基督</w:t>
      </w:r>
    </w:p>
    <w:p>
      <w:pPr>
        <w:spacing w:before="0" w:after="0" w:line="0" w:lineRule="exact"/>
      </w:pPr>
      <w:r>
        <w:t>周三　基督的人性与神性</w:t>
      </w:r>
    </w:p>
    <w:p>
      <w:pPr>
        <w:spacing w:before="0" w:after="0" w:line="0" w:lineRule="exact"/>
      </w:pPr>
      <w:r>
        <w:t>周四　福音为蒙召的人所接受</w:t>
      </w:r>
    </w:p>
    <w:p>
      <w:pPr>
        <w:spacing w:before="0" w:after="0" w:line="0" w:lineRule="exact"/>
      </w:pPr>
      <w:r>
        <w:t>周五　福音—神救恩的大能</w:t>
      </w:r>
    </w:p>
    <w:p>
      <w:pPr>
        <w:spacing w:before="0" w:after="0" w:line="0" w:lineRule="exact"/>
      </w:pPr>
      <w:r>
        <w:t>周六　神法理的救赎</w:t>
      </w:r>
    </w:p>
    <w:p>
      <w:pPr>
        <w:spacing w:before="0" w:after="0" w:line="0" w:lineRule="exact"/>
      </w:pPr>
      <w:r>
        <w:t>主日　神生机的拯救</w:t>
      </w:r>
    </w:p>
    <w:p>
      <w:pPr>
        <w:spacing w:before="0" w:after="0" w:line="0" w:lineRule="exact"/>
      </w:pPr>
      <w:r>
        <w:t>第十二课　定罪与称义</w:t>
      </w:r>
    </w:p>
    <w:p>
      <w:pPr>
        <w:spacing w:before="0" w:after="0" w:line="0" w:lineRule="exact"/>
      </w:pPr>
      <w:r>
        <w:t>周一　人类被定罪之邪恶的根源</w:t>
      </w:r>
    </w:p>
    <w:p>
      <w:pPr>
        <w:spacing w:before="0" w:after="0" w:line="0" w:lineRule="exact"/>
      </w:pPr>
      <w:r>
        <w:t>周二　自义者被定罪并受约束的路</w:t>
      </w:r>
    </w:p>
    <w:p>
      <w:pPr>
        <w:spacing w:before="0" w:after="0" w:line="0" w:lineRule="exact"/>
      </w:pPr>
      <w:r>
        <w:t>周三　宗教徒和普世的人被定罪</w:t>
      </w:r>
    </w:p>
    <w:p>
      <w:pPr>
        <w:spacing w:before="0" w:after="0" w:line="0" w:lineRule="exact"/>
      </w:pPr>
      <w:r>
        <w:t>周四　称义的界说</w:t>
      </w:r>
    </w:p>
    <w:p>
      <w:pPr>
        <w:spacing w:before="0" w:after="0" w:line="0" w:lineRule="exact"/>
      </w:pPr>
      <w:r>
        <w:t>周五　称义的表样</w:t>
      </w:r>
    </w:p>
    <w:p>
      <w:pPr>
        <w:spacing w:before="0" w:after="0" w:line="0" w:lineRule="exact"/>
      </w:pPr>
      <w:r>
        <w:t>周六　神称义的证明</w:t>
      </w:r>
    </w:p>
    <w:p>
      <w:pPr>
        <w:spacing w:before="0" w:after="0" w:line="0" w:lineRule="exact"/>
      </w:pPr>
      <w:r>
        <w:t>主日　神称义的结果</w:t>
      </w:r>
    </w:p>
    <w:p>
      <w:pPr>
        <w:spacing w:before="0" w:after="0" w:line="0" w:lineRule="exact"/>
      </w:pPr>
      <w:r>
        <w:t>第十三课　圣别（一）在生命中作王</w:t>
      </w:r>
    </w:p>
    <w:p>
      <w:pPr>
        <w:spacing w:before="0" w:after="0" w:line="0" w:lineRule="exact"/>
      </w:pPr>
      <w:r>
        <w:t>周一　客观的称义与主观的圣别</w:t>
      </w:r>
    </w:p>
    <w:p>
      <w:pPr>
        <w:spacing w:before="0" w:after="0" w:line="0" w:lineRule="exact"/>
      </w:pPr>
      <w:r>
        <w:t>周二　第一个人，第一种行为及其结果</w:t>
      </w:r>
    </w:p>
    <w:p>
      <w:pPr>
        <w:spacing w:before="0" w:after="0" w:line="0" w:lineRule="exact"/>
      </w:pPr>
      <w:r>
        <w:t>周三　第二个人，第二种行为及其结果</w:t>
      </w:r>
    </w:p>
    <w:p>
      <w:pPr>
        <w:spacing w:before="0" w:after="0" w:line="0" w:lineRule="exact"/>
      </w:pPr>
      <w:r>
        <w:t>周四　四件作王的事物</w:t>
      </w:r>
    </w:p>
    <w:p>
      <w:pPr>
        <w:spacing w:before="0" w:after="0" w:line="0" w:lineRule="exact"/>
      </w:pPr>
      <w:r>
        <w:t>周五　神圣的迁移</w:t>
      </w:r>
    </w:p>
    <w:p>
      <w:pPr>
        <w:spacing w:before="0" w:after="0" w:line="0" w:lineRule="exact"/>
      </w:pPr>
      <w:r>
        <w:t>周六　知道与算</w:t>
      </w:r>
    </w:p>
    <w:p>
      <w:pPr>
        <w:spacing w:before="0" w:after="0" w:line="0" w:lineRule="exact"/>
      </w:pPr>
      <w:r>
        <w:t>主日　拒绝罪并献上肢体</w:t>
      </w:r>
    </w:p>
    <w:p>
      <w:pPr>
        <w:spacing w:before="0" w:after="0" w:line="0" w:lineRule="exact"/>
      </w:pPr>
      <w:r>
        <w:t>第十四课　圣别（二）在灵里内住基督的释放</w:t>
      </w:r>
    </w:p>
    <w:p>
      <w:pPr>
        <w:spacing w:before="0" w:after="0" w:line="0" w:lineRule="exact"/>
      </w:pPr>
      <w:r>
        <w:t>周一　在灵的新样里服事神</w:t>
      </w:r>
    </w:p>
    <w:p>
      <w:pPr>
        <w:spacing w:before="0" w:after="0" w:line="0" w:lineRule="exact"/>
      </w:pPr>
      <w:r>
        <w:t>周二　神的律与心思中为善的律</w:t>
      </w:r>
    </w:p>
    <w:p>
      <w:pPr>
        <w:spacing w:before="0" w:after="0" w:line="0" w:lineRule="exact"/>
      </w:pPr>
      <w:r>
        <w:t>周三　犯罪的律和生命之灵的律</w:t>
      </w:r>
    </w:p>
    <w:p>
      <w:pPr>
        <w:spacing w:before="0" w:after="0" w:line="0" w:lineRule="exact"/>
      </w:pPr>
      <w:r>
        <w:t>周四　藉基督的死成就律法义的要求</w:t>
      </w:r>
    </w:p>
    <w:p>
      <w:pPr>
        <w:spacing w:before="0" w:after="0" w:line="0" w:lineRule="exact"/>
      </w:pPr>
      <w:r>
        <w:t>周五　将心思置于灵</w:t>
      </w:r>
    </w:p>
    <w:p>
      <w:pPr>
        <w:spacing w:before="0" w:after="0" w:line="0" w:lineRule="exact"/>
      </w:pPr>
      <w:r>
        <w:t>周六　内住的基督作义和生命</w:t>
      </w:r>
    </w:p>
    <w:p>
      <w:pPr>
        <w:spacing w:before="0" w:after="0" w:line="0" w:lineRule="exact"/>
      </w:pPr>
      <w:r>
        <w:t>主日　生命的分赐与我们的合作</w:t>
      </w:r>
    </w:p>
    <w:p>
      <w:pPr>
        <w:spacing w:before="0" w:after="0" w:line="0" w:lineRule="exact"/>
      </w:pPr>
      <w:r>
        <w:t>第十五课　得荣—荣耀的后嗣</w:t>
      </w:r>
    </w:p>
    <w:p>
      <w:pPr>
        <w:spacing w:before="0" w:after="0" w:line="0" w:lineRule="exact"/>
      </w:pPr>
      <w:r>
        <w:t>周一　儿子名分的福分</w:t>
      </w:r>
    </w:p>
    <w:p>
      <w:pPr>
        <w:spacing w:before="0" w:after="0" w:line="0" w:lineRule="exact"/>
      </w:pPr>
      <w:r>
        <w:t>周二　认识那灵的引导</w:t>
      </w:r>
    </w:p>
    <w:p>
      <w:pPr>
        <w:spacing w:before="0" w:after="0" w:line="0" w:lineRule="exact"/>
      </w:pPr>
      <w:r>
        <w:t>周三　那灵的初熟果子</w:t>
      </w:r>
    </w:p>
    <w:p>
      <w:pPr>
        <w:spacing w:before="0" w:after="0" w:line="0" w:lineRule="exact"/>
      </w:pPr>
      <w:r>
        <w:t>周四　那灵的帮助代求与完满的儿子名分</w:t>
      </w:r>
    </w:p>
    <w:p>
      <w:pPr>
        <w:spacing w:before="0" w:after="0" w:line="0" w:lineRule="exact"/>
      </w:pPr>
      <w:r>
        <w:t>周五　模成长子的形像（一）</w:t>
      </w:r>
    </w:p>
    <w:p>
      <w:pPr>
        <w:spacing w:before="0" w:after="0" w:line="0" w:lineRule="exact"/>
      </w:pPr>
      <w:r>
        <w:t>周六　模成长子的形像（二）</w:t>
      </w:r>
    </w:p>
    <w:p>
      <w:pPr>
        <w:spacing w:before="0" w:after="0" w:line="0" w:lineRule="exact"/>
      </w:pPr>
      <w:r>
        <w:t>主日　不能与神的爱隔绝的后嗣</w:t>
      </w:r>
    </w:p>
    <w:p>
      <w:pPr>
        <w:spacing w:before="0" w:after="0" w:line="0" w:lineRule="exact"/>
      </w:pPr>
      <w:r>
        <w:t>第十六课　神的拣选，我们的定命</w:t>
      </w:r>
    </w:p>
    <w:p>
      <w:pPr>
        <w:spacing w:before="0" w:after="0" w:line="0" w:lineRule="exact"/>
      </w:pPr>
      <w:r>
        <w:t>周一　在于呼召的神</w:t>
      </w:r>
    </w:p>
    <w:p>
      <w:pPr>
        <w:spacing w:before="0" w:after="0" w:line="0" w:lineRule="exact"/>
      </w:pPr>
      <w:r>
        <w:t>周二　在于神的怜悯</w:t>
      </w:r>
    </w:p>
    <w:p>
      <w:pPr>
        <w:spacing w:before="0" w:after="0" w:line="0" w:lineRule="exact"/>
      </w:pPr>
      <w:r>
        <w:t>周三　在于神的主宰并本于信的义</w:t>
      </w:r>
    </w:p>
    <w:p>
      <w:pPr>
        <w:spacing w:before="0" w:after="0" w:line="0" w:lineRule="exact"/>
      </w:pPr>
      <w:r>
        <w:t>周四　藉着基督</w:t>
      </w:r>
    </w:p>
    <w:p>
      <w:pPr>
        <w:spacing w:before="0" w:after="0" w:line="0" w:lineRule="exact"/>
      </w:pPr>
      <w:r>
        <w:t>周五　神拣选中的经纶</w:t>
      </w:r>
    </w:p>
    <w:p>
      <w:pPr>
        <w:spacing w:before="0" w:after="0" w:line="0" w:lineRule="exact"/>
      </w:pPr>
      <w:r>
        <w:t>周六　以色列失脚，外邦得救</w:t>
      </w:r>
    </w:p>
    <w:p>
      <w:pPr>
        <w:spacing w:before="0" w:after="0" w:line="0" w:lineRule="exact"/>
      </w:pPr>
      <w:r>
        <w:t>主日　外邦蒙怜悯，以色列得复兴</w:t>
      </w:r>
    </w:p>
    <w:p>
      <w:pPr>
        <w:spacing w:before="0" w:after="0" w:line="0" w:lineRule="exact"/>
      </w:pPr>
      <w:r>
        <w:t>第十七课　变化为着身体生活的实行</w:t>
      </w:r>
    </w:p>
    <w:p>
      <w:pPr>
        <w:spacing w:before="0" w:after="0" w:line="0" w:lineRule="exact"/>
      </w:pPr>
      <w:r>
        <w:t>周一　藉着献上身体过召会生活</w:t>
      </w:r>
    </w:p>
    <w:p>
      <w:pPr>
        <w:spacing w:before="0" w:after="0" w:line="0" w:lineRule="exact"/>
      </w:pPr>
      <w:r>
        <w:t>周二　合理的祭司事奉—将身体献上</w:t>
      </w:r>
    </w:p>
    <w:p>
      <w:pPr>
        <w:spacing w:before="0" w:after="0" w:line="0" w:lineRule="exact"/>
      </w:pPr>
      <w:r>
        <w:t>周三　心思更新而变化，验证神的旨意</w:t>
      </w:r>
    </w:p>
    <w:p>
      <w:pPr>
        <w:spacing w:before="0" w:after="0" w:line="0" w:lineRule="exact"/>
      </w:pPr>
      <w:r>
        <w:t>周四　正确的运用恩赐</w:t>
      </w:r>
    </w:p>
    <w:p>
      <w:pPr>
        <w:spacing w:before="0" w:after="0" w:line="0" w:lineRule="exact"/>
      </w:pPr>
      <w:r>
        <w:t>周五　活出最高美德的生活</w:t>
      </w:r>
    </w:p>
    <w:p>
      <w:pPr>
        <w:spacing w:before="0" w:after="0" w:line="0" w:lineRule="exact"/>
      </w:pPr>
      <w:r>
        <w:t>周六　对逼迫者与仇敌</w:t>
      </w:r>
    </w:p>
    <w:p>
      <w:pPr>
        <w:spacing w:before="0" w:after="0" w:line="0" w:lineRule="exact"/>
      </w:pPr>
      <w:r>
        <w:t>主日　在服从、爱和争战上的变化</w:t>
      </w:r>
    </w:p>
    <w:p>
      <w:pPr>
        <w:spacing w:before="0" w:after="0" w:line="0" w:lineRule="exact"/>
      </w:pPr>
      <w:r>
        <w:t>第十八课　变化的召会生活及结语</w:t>
      </w:r>
    </w:p>
    <w:p>
      <w:pPr>
        <w:spacing w:before="0" w:after="0" w:line="0" w:lineRule="exact"/>
      </w:pPr>
      <w:r>
        <w:t>周一　照着神接纳信徒</w:t>
      </w:r>
    </w:p>
    <w:p>
      <w:pPr>
        <w:spacing w:before="0" w:after="0" w:line="0" w:lineRule="exact"/>
      </w:pPr>
      <w:r>
        <w:t>周二　在审判台的光中及爱的原则里</w:t>
      </w:r>
    </w:p>
    <w:p>
      <w:pPr>
        <w:spacing w:before="0" w:after="0" w:line="0" w:lineRule="exact"/>
      </w:pPr>
      <w:r>
        <w:t>周三　为着国度的生活</w:t>
      </w:r>
    </w:p>
    <w:p>
      <w:pPr>
        <w:spacing w:before="0" w:after="0" w:line="0" w:lineRule="exact"/>
      </w:pPr>
      <w:r>
        <w:t>周四　照着基督</w:t>
      </w:r>
    </w:p>
    <w:p>
      <w:pPr>
        <w:spacing w:before="0" w:after="0" w:line="0" w:lineRule="exact"/>
      </w:pPr>
      <w:r>
        <w:t>周五　福音的总结</w:t>
      </w:r>
    </w:p>
    <w:p>
      <w:pPr>
        <w:spacing w:before="0" w:after="0" w:line="0" w:lineRule="exact"/>
      </w:pPr>
      <w:r>
        <w:t>周六　爱里的交通</w:t>
      </w:r>
    </w:p>
    <w:p>
      <w:pPr>
        <w:spacing w:before="0" w:after="0" w:line="0" w:lineRule="exact"/>
      </w:pPr>
      <w:r>
        <w:t>主日　众召会间彼此关切的交通</w:t>
      </w:r>
    </w:p>
    <w:p>
      <w:pPr>
        <w:spacing w:before="0" w:after="0" w:line="0" w:lineRule="exact"/>
      </w:pPr>
      <w:r>
        <w:t>第一课　哥林多前书简介</w:t>
      </w:r>
    </w:p>
    <w:p>
      <w:pPr>
        <w:spacing w:before="0" w:after="0" w:line="0" w:lineRule="exact"/>
      </w:pPr>
      <w:r>
        <w:t>周一　著者、着时及内容</w:t>
      </w:r>
    </w:p>
    <w:p>
      <w:pPr>
        <w:spacing w:before="0" w:after="0" w:line="0" w:lineRule="exact"/>
      </w:pPr>
      <w:r>
        <w:t>周二　哥林多前书的受者（一）</w:t>
      </w:r>
    </w:p>
    <w:p>
      <w:pPr>
        <w:spacing w:before="0" w:after="0" w:line="0" w:lineRule="exact"/>
      </w:pPr>
      <w:r>
        <w:t>周三　哥林多前书的受者（二）</w:t>
      </w:r>
    </w:p>
    <w:p>
      <w:pPr>
        <w:spacing w:before="0" w:after="0" w:line="0" w:lineRule="exact"/>
      </w:pPr>
      <w:r>
        <w:t>周四　引言（一）起初的恩赐</w:t>
      </w:r>
    </w:p>
    <w:p>
      <w:pPr>
        <w:spacing w:before="0" w:after="0" w:line="0" w:lineRule="exact"/>
      </w:pPr>
      <w:r>
        <w:t>周五　引言（二）有分于基督</w:t>
      </w:r>
    </w:p>
    <w:p>
      <w:pPr>
        <w:spacing w:before="0" w:after="0" w:line="0" w:lineRule="exact"/>
      </w:pPr>
      <w:r>
        <w:t>周六　惟一的中心—基督</w:t>
      </w:r>
    </w:p>
    <w:p>
      <w:pPr>
        <w:spacing w:before="0" w:after="0" w:line="0" w:lineRule="exact"/>
      </w:pPr>
      <w:r>
        <w:t>主日　基督的十字架</w:t>
      </w:r>
    </w:p>
    <w:p>
      <w:pPr>
        <w:spacing w:before="0" w:after="0" w:line="0" w:lineRule="exact"/>
      </w:pPr>
      <w:r>
        <w:t>第二课　基督是我们的智慧</w:t>
      </w:r>
    </w:p>
    <w:p>
      <w:pPr>
        <w:spacing w:before="0" w:after="0" w:line="0" w:lineRule="exact"/>
      </w:pPr>
      <w:r>
        <w:t>周一　基督不是分开的</w:t>
      </w:r>
    </w:p>
    <w:p>
      <w:pPr>
        <w:spacing w:before="0" w:after="0" w:line="0" w:lineRule="exact"/>
      </w:pPr>
      <w:r>
        <w:t>周二　钉十字架的基督</w:t>
      </w:r>
    </w:p>
    <w:p>
      <w:pPr>
        <w:spacing w:before="0" w:after="0" w:line="0" w:lineRule="exact"/>
      </w:pPr>
      <w:r>
        <w:t>周三　基督是神的能力、神的智慧</w:t>
      </w:r>
    </w:p>
    <w:p>
      <w:pPr>
        <w:spacing w:before="0" w:after="0" w:line="0" w:lineRule="exact"/>
      </w:pPr>
      <w:r>
        <w:t>周四　神的拣选</w:t>
      </w:r>
    </w:p>
    <w:p>
      <w:pPr>
        <w:spacing w:before="0" w:after="0" w:line="0" w:lineRule="exact"/>
      </w:pPr>
      <w:r>
        <w:t>周五　基督是从神给信徒的智慧</w:t>
      </w:r>
    </w:p>
    <w:p>
      <w:pPr>
        <w:spacing w:before="0" w:after="0" w:line="0" w:lineRule="exact"/>
      </w:pPr>
      <w:r>
        <w:t>周六　传讲神奥秘中的智慧—基督</w:t>
      </w:r>
    </w:p>
    <w:p>
      <w:pPr>
        <w:spacing w:before="0" w:after="0" w:line="0" w:lineRule="exact"/>
      </w:pPr>
      <w:r>
        <w:t>主日　属灵的人看透万事</w:t>
      </w:r>
    </w:p>
    <w:p>
      <w:pPr>
        <w:spacing w:before="0" w:after="0" w:line="0" w:lineRule="exact"/>
      </w:pPr>
      <w:r>
        <w:t>第三课　召会—神的耕地和建筑</w:t>
      </w:r>
    </w:p>
    <w:p>
      <w:pPr>
        <w:spacing w:before="0" w:after="0" w:line="0" w:lineRule="exact"/>
      </w:pPr>
      <w:r>
        <w:t>周一　需要在生命中长大</w:t>
      </w:r>
    </w:p>
    <w:p>
      <w:pPr>
        <w:spacing w:before="0" w:after="0" w:line="0" w:lineRule="exact"/>
      </w:pPr>
      <w:r>
        <w:t>周二　神永远的目标—神的建筑</w:t>
      </w:r>
    </w:p>
    <w:p>
      <w:pPr>
        <w:spacing w:before="0" w:after="0" w:line="0" w:lineRule="exact"/>
      </w:pPr>
      <w:r>
        <w:t>周三　在已经立好的根基上建造</w:t>
      </w:r>
    </w:p>
    <w:p>
      <w:pPr>
        <w:spacing w:before="0" w:after="0" w:line="0" w:lineRule="exact"/>
      </w:pPr>
      <w:r>
        <w:t>周四　两种建造的方法</w:t>
      </w:r>
    </w:p>
    <w:p>
      <w:pPr>
        <w:spacing w:before="0" w:after="0" w:line="0" w:lineRule="exact"/>
      </w:pPr>
      <w:r>
        <w:t>周五　各人的工程要被火试验</w:t>
      </w:r>
    </w:p>
    <w:p>
      <w:pPr>
        <w:spacing w:before="0" w:after="0" w:line="0" w:lineRule="exact"/>
      </w:pPr>
      <w:r>
        <w:t>周六　警告勿毁坏神的殿</w:t>
      </w:r>
    </w:p>
    <w:p>
      <w:pPr>
        <w:spacing w:before="0" w:after="0" w:line="0" w:lineRule="exact"/>
      </w:pPr>
      <w:r>
        <w:t>主日　万有为着召会，召会为着基督</w:t>
      </w:r>
    </w:p>
    <w:p>
      <w:pPr>
        <w:spacing w:before="0" w:after="0" w:line="0" w:lineRule="exact"/>
      </w:pPr>
      <w:r>
        <w:t>第四课　神奥秘的管家</w:t>
      </w:r>
    </w:p>
    <w:p>
      <w:pPr>
        <w:spacing w:before="0" w:after="0" w:line="0" w:lineRule="exact"/>
      </w:pPr>
      <w:r>
        <w:t>周一　基督忠信的仆人</w:t>
      </w:r>
    </w:p>
    <w:p>
      <w:pPr>
        <w:spacing w:before="0" w:after="0" w:line="0" w:lineRule="exact"/>
      </w:pPr>
      <w:r>
        <w:t>周二　对天使和世人的一台戏</w:t>
      </w:r>
    </w:p>
    <w:p>
      <w:pPr>
        <w:spacing w:before="0" w:after="0" w:line="0" w:lineRule="exact"/>
      </w:pPr>
      <w:r>
        <w:t>周三　生身的父</w:t>
      </w:r>
    </w:p>
    <w:p>
      <w:pPr>
        <w:spacing w:before="0" w:after="0" w:line="0" w:lineRule="exact"/>
      </w:pPr>
      <w:r>
        <w:t>周四　对付恶弟兄</w:t>
      </w:r>
    </w:p>
    <w:p>
      <w:pPr>
        <w:spacing w:before="0" w:after="0" w:line="0" w:lineRule="exact"/>
      </w:pPr>
      <w:r>
        <w:t>周五　守除酵节</w:t>
      </w:r>
    </w:p>
    <w:p>
      <w:pPr>
        <w:spacing w:before="0" w:after="0" w:line="0" w:lineRule="exact"/>
      </w:pPr>
      <w:r>
        <w:t>周六　将恶人从召会中挪开</w:t>
      </w:r>
    </w:p>
    <w:p>
      <w:pPr>
        <w:spacing w:before="0" w:after="0" w:line="0" w:lineRule="exact"/>
      </w:pPr>
      <w:r>
        <w:t>主日　对付信徒间的诉讼</w:t>
      </w:r>
    </w:p>
    <w:p>
      <w:pPr>
        <w:spacing w:before="0" w:after="0" w:line="0" w:lineRule="exact"/>
      </w:pPr>
      <w:r>
        <w:t>第五课　对付婚姻与食物</w:t>
      </w:r>
    </w:p>
    <w:p>
      <w:pPr>
        <w:spacing w:before="0" w:after="0" w:line="0" w:lineRule="exact"/>
      </w:pPr>
      <w:r>
        <w:t>周一　基本的原则</w:t>
      </w:r>
    </w:p>
    <w:p>
      <w:pPr>
        <w:spacing w:before="0" w:after="0" w:line="0" w:lineRule="exact"/>
      </w:pPr>
      <w:r>
        <w:t>周二　身体的用处</w:t>
      </w:r>
    </w:p>
    <w:p>
      <w:pPr>
        <w:spacing w:before="0" w:after="0" w:line="0" w:lineRule="exact"/>
      </w:pPr>
      <w:r>
        <w:t>周三　与主是一灵</w:t>
      </w:r>
    </w:p>
    <w:p>
      <w:pPr>
        <w:spacing w:before="0" w:after="0" w:line="0" w:lineRule="exact"/>
      </w:pPr>
      <w:r>
        <w:t>周四　对付婚姻的生活</w:t>
      </w:r>
    </w:p>
    <w:p>
      <w:pPr>
        <w:spacing w:before="0" w:after="0" w:line="0" w:lineRule="exact"/>
      </w:pPr>
      <w:r>
        <w:t>周五　婚姻生活的属灵原则</w:t>
      </w:r>
    </w:p>
    <w:p>
      <w:pPr>
        <w:spacing w:before="0" w:after="0" w:line="0" w:lineRule="exact"/>
      </w:pPr>
      <w:r>
        <w:t>周六　对付吃祭偶像之物</w:t>
      </w:r>
    </w:p>
    <w:p>
      <w:pPr>
        <w:spacing w:before="0" w:after="0" w:line="0" w:lineRule="exact"/>
      </w:pPr>
      <w:r>
        <w:t>主日　不因食物绊倒软弱的弟兄</w:t>
      </w:r>
    </w:p>
    <w:p>
      <w:pPr>
        <w:spacing w:before="0" w:after="0" w:line="0" w:lineRule="exact"/>
      </w:pPr>
      <w:r>
        <w:t>第六课　使徒的表白与主的筵席</w:t>
      </w:r>
    </w:p>
    <w:p>
      <w:pPr>
        <w:spacing w:before="0" w:after="0" w:line="0" w:lineRule="exact"/>
      </w:pPr>
      <w:r>
        <w:t>周一　使徒的资格</w:t>
      </w:r>
    </w:p>
    <w:p>
      <w:pPr>
        <w:spacing w:before="0" w:after="0" w:line="0" w:lineRule="exact"/>
      </w:pPr>
      <w:r>
        <w:t>周二　使徒的权利</w:t>
      </w:r>
    </w:p>
    <w:p>
      <w:pPr>
        <w:spacing w:before="0" w:after="0" w:line="0" w:lineRule="exact"/>
      </w:pPr>
      <w:r>
        <w:t>周三　使徒的忠信</w:t>
      </w:r>
    </w:p>
    <w:p>
      <w:pPr>
        <w:spacing w:before="0" w:after="0" w:line="0" w:lineRule="exact"/>
      </w:pPr>
      <w:r>
        <w:t>周四　使徒的努力</w:t>
      </w:r>
    </w:p>
    <w:p>
      <w:pPr>
        <w:spacing w:before="0" w:after="0" w:line="0" w:lineRule="exact"/>
      </w:pPr>
      <w:r>
        <w:t>周五　以色列人的预表</w:t>
      </w:r>
    </w:p>
    <w:p>
      <w:pPr>
        <w:spacing w:before="0" w:after="0" w:line="0" w:lineRule="exact"/>
      </w:pPr>
      <w:r>
        <w:t>周六　保守主的筵席</w:t>
      </w:r>
    </w:p>
    <w:p>
      <w:pPr>
        <w:spacing w:before="0" w:after="0" w:line="0" w:lineRule="exact"/>
      </w:pPr>
      <w:r>
        <w:t>主日　正当的吃</w:t>
      </w:r>
    </w:p>
    <w:p>
      <w:pPr>
        <w:spacing w:before="0" w:after="0" w:line="0" w:lineRule="exact"/>
      </w:pPr>
      <w:r>
        <w:t>第七课　对付蒙头与主的晚餐</w:t>
      </w:r>
    </w:p>
    <w:p>
      <w:pPr>
        <w:spacing w:before="0" w:after="0" w:line="0" w:lineRule="exact"/>
      </w:pPr>
      <w:r>
        <w:t>周一　对付蒙头</w:t>
      </w:r>
    </w:p>
    <w:p>
      <w:pPr>
        <w:spacing w:before="0" w:after="0" w:line="0" w:lineRule="exact"/>
      </w:pPr>
      <w:r>
        <w:t>周二　需要蒙头的原因（一）</w:t>
      </w:r>
    </w:p>
    <w:p>
      <w:pPr>
        <w:spacing w:before="0" w:after="0" w:line="0" w:lineRule="exact"/>
      </w:pPr>
      <w:r>
        <w:t>周三　需要蒙头的原因（二）</w:t>
      </w:r>
    </w:p>
    <w:p>
      <w:pPr>
        <w:spacing w:before="0" w:after="0" w:line="0" w:lineRule="exact"/>
      </w:pPr>
      <w:r>
        <w:t>周四　对付主的晚餐</w:t>
      </w:r>
    </w:p>
    <w:p>
      <w:pPr>
        <w:spacing w:before="0" w:after="0" w:line="0" w:lineRule="exact"/>
      </w:pPr>
      <w:r>
        <w:t>周五　主晚餐之定义的复习</w:t>
      </w:r>
    </w:p>
    <w:p>
      <w:pPr>
        <w:spacing w:before="0" w:after="0" w:line="0" w:lineRule="exact"/>
      </w:pPr>
      <w:r>
        <w:t>周六　察验和分辨的需要</w:t>
      </w:r>
    </w:p>
    <w:p>
      <w:pPr>
        <w:spacing w:before="0" w:after="0" w:line="0" w:lineRule="exact"/>
      </w:pPr>
      <w:r>
        <w:t>主日　吃主晚餐的原因</w:t>
      </w:r>
    </w:p>
    <w:p>
      <w:pPr>
        <w:spacing w:before="0" w:after="0" w:line="0" w:lineRule="exact"/>
      </w:pPr>
      <w:r>
        <w:t>第八课　对付恩赐（一）</w:t>
      </w:r>
    </w:p>
    <w:p>
      <w:pPr>
        <w:spacing w:before="0" w:after="0" w:line="0" w:lineRule="exact"/>
      </w:pPr>
      <w:r>
        <w:t>周一　属灵恩赐的管治原则</w:t>
      </w:r>
    </w:p>
    <w:p>
      <w:pPr>
        <w:spacing w:before="0" w:after="0" w:line="0" w:lineRule="exact"/>
      </w:pPr>
      <w:r>
        <w:t>周二　那灵的表显</w:t>
      </w:r>
    </w:p>
    <w:p>
      <w:pPr>
        <w:spacing w:before="0" w:after="0" w:line="0" w:lineRule="exact"/>
      </w:pPr>
      <w:r>
        <w:t>周三　身体的构成</w:t>
      </w:r>
    </w:p>
    <w:p>
      <w:pPr>
        <w:spacing w:before="0" w:after="0" w:line="0" w:lineRule="exact"/>
      </w:pPr>
      <w:r>
        <w:t>周四　肢体的不可缺</w:t>
      </w:r>
    </w:p>
    <w:p>
      <w:pPr>
        <w:spacing w:before="0" w:after="0" w:line="0" w:lineRule="exact"/>
      </w:pPr>
      <w:r>
        <w:t>周五　肢体的调和</w:t>
      </w:r>
    </w:p>
    <w:p>
      <w:pPr>
        <w:spacing w:before="0" w:after="0" w:line="0" w:lineRule="exact"/>
      </w:pPr>
      <w:r>
        <w:t>周六　恩赐的设立</w:t>
      </w:r>
    </w:p>
    <w:p>
      <w:pPr>
        <w:spacing w:before="0" w:after="0" w:line="0" w:lineRule="exact"/>
      </w:pPr>
      <w:r>
        <w:t>主日　爱的定义与超越</w:t>
      </w:r>
    </w:p>
    <w:p>
      <w:pPr>
        <w:spacing w:before="0" w:after="0" w:line="0" w:lineRule="exact"/>
      </w:pPr>
      <w:r>
        <w:t>第九课　对付恩赐（二）</w:t>
      </w:r>
    </w:p>
    <w:p>
      <w:pPr>
        <w:spacing w:before="0" w:after="0" w:line="0" w:lineRule="exact"/>
      </w:pPr>
      <w:r>
        <w:t>周一　切慕申言</w:t>
      </w:r>
    </w:p>
    <w:p>
      <w:pPr>
        <w:spacing w:before="0" w:after="0" w:line="0" w:lineRule="exact"/>
      </w:pPr>
      <w:r>
        <w:t>周二　说方言和申言的比较</w:t>
      </w:r>
    </w:p>
    <w:p>
      <w:pPr>
        <w:spacing w:before="0" w:after="0" w:line="0" w:lineRule="exact"/>
      </w:pPr>
      <w:r>
        <w:t>周三　寻求建造召会的超越恩赐</w:t>
      </w:r>
    </w:p>
    <w:p>
      <w:pPr>
        <w:spacing w:before="0" w:after="0" w:line="0" w:lineRule="exact"/>
      </w:pPr>
      <w:r>
        <w:t>周四　更多劝服人</w:t>
      </w:r>
    </w:p>
    <w:p>
      <w:pPr>
        <w:spacing w:before="0" w:after="0" w:line="0" w:lineRule="exact"/>
      </w:pPr>
      <w:r>
        <w:t>周五　在聚会中尽功用</w:t>
      </w:r>
    </w:p>
    <w:p>
      <w:pPr>
        <w:spacing w:before="0" w:after="0" w:line="0" w:lineRule="exact"/>
      </w:pPr>
      <w:r>
        <w:t>周六　关于申言</w:t>
      </w:r>
    </w:p>
    <w:p>
      <w:pPr>
        <w:spacing w:before="0" w:after="0" w:line="0" w:lineRule="exact"/>
      </w:pPr>
      <w:r>
        <w:t>主日　关于妇女</w:t>
      </w:r>
    </w:p>
    <w:p>
      <w:pPr>
        <w:spacing w:before="0" w:after="0" w:line="0" w:lineRule="exact"/>
      </w:pPr>
      <w:r>
        <w:t>第十课　对付复活并收集馈送</w:t>
      </w:r>
    </w:p>
    <w:p>
      <w:pPr>
        <w:spacing w:before="0" w:after="0" w:line="0" w:lineRule="exact"/>
      </w:pPr>
      <w:r>
        <w:t>周一　传扬并见证复活的基督</w:t>
      </w:r>
    </w:p>
    <w:p>
      <w:pPr>
        <w:spacing w:before="0" w:after="0" w:line="0" w:lineRule="exact"/>
      </w:pPr>
      <w:r>
        <w:t>周二　复活的历史</w:t>
      </w:r>
    </w:p>
    <w:p>
      <w:pPr>
        <w:spacing w:before="0" w:after="0" w:line="0" w:lineRule="exact"/>
      </w:pPr>
      <w:r>
        <w:t>周三　复活的道德影响</w:t>
      </w:r>
    </w:p>
    <w:p>
      <w:pPr>
        <w:spacing w:before="0" w:after="0" w:line="0" w:lineRule="exact"/>
      </w:pPr>
      <w:r>
        <w:t>周四　复活的定义</w:t>
      </w:r>
    </w:p>
    <w:p>
      <w:pPr>
        <w:spacing w:before="0" w:after="0" w:line="0" w:lineRule="exact"/>
      </w:pPr>
      <w:r>
        <w:t>周五　复活的得胜</w:t>
      </w:r>
    </w:p>
    <w:p>
      <w:pPr>
        <w:spacing w:before="0" w:after="0" w:line="0" w:lineRule="exact"/>
      </w:pPr>
      <w:r>
        <w:t>周六　对付收集馈送与结语</w:t>
      </w:r>
    </w:p>
    <w:p>
      <w:pPr>
        <w:spacing w:before="0" w:after="0" w:line="0" w:lineRule="exact"/>
      </w:pPr>
      <w:r>
        <w:t>主日　亲切的嘱咐、问安与警告</w:t>
      </w:r>
    </w:p>
    <w:p>
      <w:pPr>
        <w:spacing w:before="0" w:after="0" w:line="0" w:lineRule="exact"/>
      </w:pPr>
      <w:r>
        <w:t>第十一课　一个在灵里之人的自传</w:t>
      </w:r>
    </w:p>
    <w:p>
      <w:pPr>
        <w:spacing w:before="0" w:after="0" w:line="0" w:lineRule="exact"/>
      </w:pPr>
      <w:r>
        <w:t>周一　哥林多后书简介</w:t>
      </w:r>
    </w:p>
    <w:p>
      <w:pPr>
        <w:spacing w:before="0" w:after="0" w:line="0" w:lineRule="exact"/>
      </w:pPr>
      <w:r>
        <w:t>周二　神的安慰</w:t>
      </w:r>
    </w:p>
    <w:p>
      <w:pPr>
        <w:spacing w:before="0" w:after="0" w:line="0" w:lineRule="exact"/>
      </w:pPr>
      <w:r>
        <w:t>周三　使徒信靠神的见证</w:t>
      </w:r>
    </w:p>
    <w:p>
      <w:pPr>
        <w:spacing w:before="0" w:after="0" w:line="0" w:lineRule="exact"/>
      </w:pPr>
      <w:r>
        <w:t>周四　使徒们的夸耀</w:t>
      </w:r>
    </w:p>
    <w:p>
      <w:pPr>
        <w:spacing w:before="0" w:after="0" w:line="0" w:lineRule="exact"/>
      </w:pPr>
      <w:r>
        <w:t>周五　使徒见证与基督是一</w:t>
      </w:r>
    </w:p>
    <w:p>
      <w:pPr>
        <w:spacing w:before="0" w:after="0" w:line="0" w:lineRule="exact"/>
      </w:pPr>
      <w:r>
        <w:t>周六　神的应许</w:t>
      </w:r>
    </w:p>
    <w:p>
      <w:pPr>
        <w:spacing w:before="0" w:after="0" w:line="0" w:lineRule="exact"/>
      </w:pPr>
      <w:r>
        <w:t>主日　联于基督</w:t>
      </w:r>
    </w:p>
    <w:p>
      <w:pPr>
        <w:spacing w:before="0" w:after="0" w:line="0" w:lineRule="exact"/>
      </w:pPr>
      <w:r>
        <w:t>第十二课　新约的职事</w:t>
      </w:r>
    </w:p>
    <w:p>
      <w:pPr>
        <w:spacing w:before="0" w:after="0" w:line="0" w:lineRule="exact"/>
      </w:pPr>
      <w:r>
        <w:t>周一　新约的职事是独一的</w:t>
      </w:r>
    </w:p>
    <w:p>
      <w:pPr>
        <w:spacing w:before="0" w:after="0" w:line="0" w:lineRule="exact"/>
      </w:pPr>
      <w:r>
        <w:t>周二　新约职事的得胜与功效（一）</w:t>
      </w:r>
    </w:p>
    <w:p>
      <w:pPr>
        <w:spacing w:before="0" w:after="0" w:line="0" w:lineRule="exact"/>
      </w:pPr>
      <w:r>
        <w:t>周三　新约职事的得胜与功效（二）</w:t>
      </w:r>
    </w:p>
    <w:p>
      <w:pPr>
        <w:spacing w:before="0" w:after="0" w:line="0" w:lineRule="exact"/>
      </w:pPr>
      <w:r>
        <w:t>周四　新约职事的功用</w:t>
      </w:r>
    </w:p>
    <w:p>
      <w:pPr>
        <w:spacing w:before="0" w:after="0" w:line="0" w:lineRule="exact"/>
      </w:pPr>
      <w:r>
        <w:t>周五　新约职事的资格</w:t>
      </w:r>
    </w:p>
    <w:p>
      <w:pPr>
        <w:spacing w:before="0" w:after="0" w:line="0" w:lineRule="exact"/>
      </w:pPr>
      <w:r>
        <w:t>周六　新约职事的荣光</w:t>
      </w:r>
    </w:p>
    <w:p>
      <w:pPr>
        <w:spacing w:before="0" w:after="0" w:line="0" w:lineRule="exact"/>
      </w:pPr>
      <w:r>
        <w:t>主日　新约职事的卓越</w:t>
      </w:r>
    </w:p>
    <w:p>
      <w:pPr>
        <w:spacing w:before="0" w:after="0" w:line="0" w:lineRule="exact"/>
      </w:pPr>
      <w:r>
        <w:t>第十三课　新约的执事</w:t>
      </w:r>
    </w:p>
    <w:p>
      <w:pPr>
        <w:spacing w:before="0" w:after="0" w:line="0" w:lineRule="exact"/>
      </w:pPr>
      <w:r>
        <w:t>周一　新约执事的构成</w:t>
      </w:r>
    </w:p>
    <w:p>
      <w:pPr>
        <w:spacing w:before="0" w:after="0" w:line="0" w:lineRule="exact"/>
      </w:pPr>
      <w:r>
        <w:t>周二　新约执事的盼望与胆量</w:t>
      </w:r>
    </w:p>
    <w:p>
      <w:pPr>
        <w:spacing w:before="0" w:after="0" w:line="0" w:lineRule="exact"/>
      </w:pPr>
      <w:r>
        <w:t>周三　新约执事被组成的过程（一）</w:t>
      </w:r>
    </w:p>
    <w:p>
      <w:pPr>
        <w:spacing w:before="0" w:after="0" w:line="0" w:lineRule="exact"/>
      </w:pPr>
      <w:r>
        <w:t>周四　新约执事被组成的过程（二）</w:t>
      </w:r>
    </w:p>
    <w:p>
      <w:pPr>
        <w:spacing w:before="0" w:after="0" w:line="0" w:lineRule="exact"/>
      </w:pPr>
      <w:r>
        <w:t>周五　渐渐变化成为主的形像</w:t>
      </w:r>
    </w:p>
    <w:p>
      <w:pPr>
        <w:spacing w:before="0" w:after="0" w:line="0" w:lineRule="exact"/>
      </w:pPr>
      <w:r>
        <w:t>周六　新约执事的行事为人</w:t>
      </w:r>
    </w:p>
    <w:p>
      <w:pPr>
        <w:spacing w:before="0" w:after="0" w:line="0" w:lineRule="exact"/>
      </w:pPr>
      <w:r>
        <w:t>主日　新约执事生活的目标与目的</w:t>
      </w:r>
    </w:p>
    <w:p>
      <w:pPr>
        <w:spacing w:before="0" w:after="0" w:line="0" w:lineRule="exact"/>
      </w:pPr>
      <w:r>
        <w:t>第十四课　瓦器里的宝贝</w:t>
      </w:r>
    </w:p>
    <w:p>
      <w:pPr>
        <w:spacing w:before="0" w:after="0" w:line="0" w:lineRule="exact"/>
      </w:pPr>
      <w:r>
        <w:t>周一　瓦器里的宝贝</w:t>
      </w:r>
    </w:p>
    <w:p>
      <w:pPr>
        <w:spacing w:before="0" w:after="0" w:line="0" w:lineRule="exact"/>
      </w:pPr>
      <w:r>
        <w:t>周二　钉死的生活</w:t>
      </w:r>
    </w:p>
    <w:p>
      <w:pPr>
        <w:spacing w:before="0" w:after="0" w:line="0" w:lineRule="exact"/>
      </w:pPr>
      <w:r>
        <w:t>周三　外面的人毁坏，里面的人更新</w:t>
      </w:r>
    </w:p>
    <w:p>
      <w:pPr>
        <w:spacing w:before="0" w:after="0" w:line="0" w:lineRule="exact"/>
      </w:pPr>
      <w:r>
        <w:t>周四　渴望穿上改变形状的身体</w:t>
      </w:r>
    </w:p>
    <w:p>
      <w:pPr>
        <w:spacing w:before="0" w:after="0" w:line="0" w:lineRule="exact"/>
      </w:pPr>
      <w:r>
        <w:t>周五　怀着讨主喜悦的雄心</w:t>
      </w:r>
    </w:p>
    <w:p>
      <w:pPr>
        <w:spacing w:before="0" w:after="0" w:line="0" w:lineRule="exact"/>
      </w:pPr>
      <w:r>
        <w:t>周六　基督爱的困迫</w:t>
      </w:r>
    </w:p>
    <w:p>
      <w:pPr>
        <w:spacing w:before="0" w:after="0" w:line="0" w:lineRule="exact"/>
      </w:pPr>
      <w:r>
        <w:t>主日　在基督里的新造</w:t>
      </w:r>
    </w:p>
    <w:p>
      <w:pPr>
        <w:spacing w:before="0" w:after="0" w:line="0" w:lineRule="exact"/>
      </w:pPr>
      <w:r>
        <w:t>第十五课　适应一切的生命</w:t>
      </w:r>
    </w:p>
    <w:p>
      <w:pPr>
        <w:spacing w:before="0" w:after="0" w:line="0" w:lineRule="exact"/>
      </w:pPr>
      <w:r>
        <w:t>周一　与神同工</w:t>
      </w:r>
    </w:p>
    <w:p>
      <w:pPr>
        <w:spacing w:before="0" w:after="0" w:line="0" w:lineRule="exact"/>
      </w:pPr>
      <w:r>
        <w:t>周二　和好职事的够用生命（一）</w:t>
      </w:r>
    </w:p>
    <w:p>
      <w:pPr>
        <w:spacing w:before="0" w:after="0" w:line="0" w:lineRule="exact"/>
      </w:pPr>
      <w:r>
        <w:t>周三　和好职事的够用生命（二）</w:t>
      </w:r>
    </w:p>
    <w:p>
      <w:pPr>
        <w:spacing w:before="0" w:after="0" w:line="0" w:lineRule="exact"/>
      </w:pPr>
      <w:r>
        <w:t>周四　和好职事的够用生命（三）</w:t>
      </w:r>
    </w:p>
    <w:p>
      <w:pPr>
        <w:spacing w:before="0" w:after="0" w:line="0" w:lineRule="exact"/>
      </w:pPr>
      <w:r>
        <w:t>周五　和好职事的率直劝勉（一）</w:t>
      </w:r>
    </w:p>
    <w:p>
      <w:pPr>
        <w:spacing w:before="0" w:after="0" w:line="0" w:lineRule="exact"/>
      </w:pPr>
      <w:r>
        <w:t>周六　和好职事的率直劝勉（二）</w:t>
      </w:r>
    </w:p>
    <w:p>
      <w:pPr>
        <w:spacing w:before="0" w:after="0" w:line="0" w:lineRule="exact"/>
      </w:pPr>
      <w:r>
        <w:t>主日　供应的生命与亲密的关切</w:t>
      </w:r>
    </w:p>
    <w:p>
      <w:pPr>
        <w:spacing w:before="0" w:after="0" w:line="0" w:lineRule="exact"/>
      </w:pPr>
      <w:r>
        <w:t>第十六课　财物的交通</w:t>
      </w:r>
    </w:p>
    <w:p>
      <w:pPr>
        <w:spacing w:before="0" w:after="0" w:line="0" w:lineRule="exact"/>
      </w:pPr>
      <w:r>
        <w:t>周一　四方的恩典（一）</w:t>
      </w:r>
    </w:p>
    <w:p>
      <w:pPr>
        <w:spacing w:before="0" w:after="0" w:line="0" w:lineRule="exact"/>
      </w:pPr>
      <w:r>
        <w:t>周二　四方的恩典（二）</w:t>
      </w:r>
    </w:p>
    <w:p>
      <w:pPr>
        <w:spacing w:before="0" w:after="0" w:line="0" w:lineRule="exact"/>
      </w:pPr>
      <w:r>
        <w:t>周三　神平衡他子民中间的供给</w:t>
      </w:r>
    </w:p>
    <w:p>
      <w:pPr>
        <w:spacing w:before="0" w:after="0" w:line="0" w:lineRule="exact"/>
      </w:pPr>
      <w:r>
        <w:t>周四　留心作善美可敬的事</w:t>
      </w:r>
    </w:p>
    <w:p>
      <w:pPr>
        <w:spacing w:before="0" w:after="0" w:line="0" w:lineRule="exact"/>
      </w:pPr>
      <w:r>
        <w:t>周五　给与成为祝福，带着祝福撒种</w:t>
      </w:r>
    </w:p>
    <w:p>
      <w:pPr>
        <w:spacing w:before="0" w:after="0" w:line="0" w:lineRule="exact"/>
      </w:pPr>
      <w:r>
        <w:t>周六　为着收获义果而撒种</w:t>
      </w:r>
    </w:p>
    <w:p>
      <w:pPr>
        <w:spacing w:before="0" w:after="0" w:line="0" w:lineRule="exact"/>
      </w:pPr>
      <w:r>
        <w:t>主日　神是独一祝福的源头</w:t>
      </w:r>
    </w:p>
    <w:p>
      <w:pPr>
        <w:spacing w:before="0" w:after="0" w:line="0" w:lineRule="exact"/>
      </w:pPr>
      <w:r>
        <w:t>第十七课　使徒权柄的表白</w:t>
      </w:r>
    </w:p>
    <w:p>
      <w:pPr>
        <w:spacing w:before="0" w:after="0" w:line="0" w:lineRule="exact"/>
      </w:pPr>
      <w:r>
        <w:t>周一　属灵的争战</w:t>
      </w:r>
    </w:p>
    <w:p>
      <w:pPr>
        <w:spacing w:before="0" w:after="0" w:line="0" w:lineRule="exact"/>
      </w:pPr>
      <w:r>
        <w:t>周二　神尺度的度量</w:t>
      </w:r>
    </w:p>
    <w:p>
      <w:pPr>
        <w:spacing w:before="0" w:after="0" w:line="0" w:lineRule="exact"/>
      </w:pPr>
      <w:r>
        <w:t>周三　为基督所起的妒忌</w:t>
      </w:r>
    </w:p>
    <w:p>
      <w:pPr>
        <w:spacing w:before="0" w:after="0" w:line="0" w:lineRule="exact"/>
      </w:pPr>
      <w:r>
        <w:t>周四　保罗所经历的苦难</w:t>
      </w:r>
    </w:p>
    <w:p>
      <w:pPr>
        <w:spacing w:before="0" w:after="0" w:line="0" w:lineRule="exact"/>
      </w:pPr>
      <w:r>
        <w:t>周五　启示加上苦难产生职事</w:t>
      </w:r>
    </w:p>
    <w:p>
      <w:pPr>
        <w:spacing w:before="0" w:after="0" w:line="0" w:lineRule="exact"/>
      </w:pPr>
      <w:r>
        <w:t>周六　经历基督作恩典和能力</w:t>
      </w:r>
    </w:p>
    <w:p>
      <w:pPr>
        <w:spacing w:before="0" w:after="0" w:line="0" w:lineRule="exact"/>
      </w:pPr>
      <w:r>
        <w:t>主日　使徒职分的标记与权柄</w:t>
      </w:r>
    </w:p>
    <w:p>
      <w:pPr>
        <w:spacing w:before="0" w:after="0" w:line="0" w:lineRule="exact"/>
      </w:pPr>
      <w:r>
        <w:t>第十八课　使徒的劝勉、问安与祝福</w:t>
      </w:r>
    </w:p>
    <w:p>
      <w:pPr>
        <w:spacing w:before="0" w:after="0" w:line="0" w:lineRule="exact"/>
      </w:pPr>
      <w:r>
        <w:t>周一　喜乐、被成全、受安慰</w:t>
      </w:r>
    </w:p>
    <w:p>
      <w:pPr>
        <w:spacing w:before="0" w:after="0" w:line="0" w:lineRule="exact"/>
      </w:pPr>
      <w:r>
        <w:t>周二　思念相同的事</w:t>
      </w:r>
    </w:p>
    <w:p>
      <w:pPr>
        <w:spacing w:before="0" w:after="0" w:line="0" w:lineRule="exact"/>
      </w:pPr>
      <w:r>
        <w:t>周三　享受爱与和平的神</w:t>
      </w:r>
    </w:p>
    <w:p>
      <w:pPr>
        <w:spacing w:before="0" w:after="0" w:line="0" w:lineRule="exact"/>
      </w:pPr>
      <w:r>
        <w:t>周四　神圣三一的祝福</w:t>
      </w:r>
    </w:p>
    <w:p>
      <w:pPr>
        <w:spacing w:before="0" w:after="0" w:line="0" w:lineRule="exact"/>
      </w:pPr>
      <w:r>
        <w:t>周五　新约执事的榜样（一）使徒保罗</w:t>
      </w:r>
    </w:p>
    <w:p>
      <w:pPr>
        <w:spacing w:before="0" w:after="0" w:line="0" w:lineRule="exact"/>
      </w:pPr>
      <w:r>
        <w:t>周六　新约执事的榜样（二）倪柝声</w:t>
      </w:r>
    </w:p>
    <w:p>
      <w:pPr>
        <w:spacing w:before="0" w:after="0" w:line="0" w:lineRule="exact"/>
      </w:pPr>
      <w:r>
        <w:t>主日　新约执事的榜样（三）李常受</w:t>
      </w:r>
    </w:p>
    <w:p>
      <w:pPr>
        <w:spacing w:before="0" w:after="0" w:line="0" w:lineRule="exact"/>
      </w:pPr>
      <w:r>
        <w:t>第一课　神的儿子启示在我里面</w:t>
      </w:r>
    </w:p>
    <w:p>
      <w:pPr>
        <w:spacing w:before="0" w:after="0" w:line="0" w:lineRule="exact"/>
      </w:pPr>
      <w:r>
        <w:t>周一　加拉太书的地位和背景</w:t>
      </w:r>
    </w:p>
    <w:p>
      <w:pPr>
        <w:spacing w:before="0" w:after="0" w:line="0" w:lineRule="exact"/>
      </w:pPr>
      <w:r>
        <w:t>周二　从邪恶宗教的世代蒙拯救</w:t>
      </w:r>
    </w:p>
    <w:p>
      <w:pPr>
        <w:spacing w:before="0" w:after="0" w:line="0" w:lineRule="exact"/>
      </w:pPr>
      <w:r>
        <w:t>周三　使徒福音的启示</w:t>
      </w:r>
    </w:p>
    <w:p>
      <w:pPr>
        <w:spacing w:before="0" w:after="0" w:line="0" w:lineRule="exact"/>
      </w:pPr>
      <w:r>
        <w:t>周四　神的儿子与人的宗教相对</w:t>
      </w:r>
    </w:p>
    <w:p>
      <w:pPr>
        <w:spacing w:before="0" w:after="0" w:line="0" w:lineRule="exact"/>
      </w:pPr>
      <w:r>
        <w:t>周五　神乐意将他儿子启示在我们里面</w:t>
      </w:r>
    </w:p>
    <w:p>
      <w:pPr>
        <w:spacing w:before="0" w:after="0" w:line="0" w:lineRule="exact"/>
      </w:pPr>
      <w:r>
        <w:t>周六　保罗使徒职分的形成（一）</w:t>
      </w:r>
    </w:p>
    <w:p>
      <w:pPr>
        <w:spacing w:before="0" w:after="0" w:line="0" w:lineRule="exact"/>
      </w:pPr>
      <w:r>
        <w:t>主日　保罗使徒职分的形成（二）</w:t>
      </w:r>
    </w:p>
    <w:p>
      <w:pPr>
        <w:spacing w:before="0" w:after="0" w:line="0" w:lineRule="exact"/>
      </w:pPr>
      <w:r>
        <w:t>第二课　基督在我里面活着</w:t>
      </w:r>
    </w:p>
    <w:p>
      <w:pPr>
        <w:spacing w:before="0" w:after="0" w:line="0" w:lineRule="exact"/>
      </w:pPr>
      <w:r>
        <w:t>周一　保罗对福音真理的忠信</w:t>
      </w:r>
    </w:p>
    <w:p>
      <w:pPr>
        <w:spacing w:before="0" w:after="0" w:line="0" w:lineRule="exact"/>
      </w:pPr>
      <w:r>
        <w:t>周二　彼得对福音真理的不忠信</w:t>
      </w:r>
    </w:p>
    <w:p>
      <w:pPr>
        <w:spacing w:before="0" w:after="0" w:line="0" w:lineRule="exact"/>
      </w:pPr>
      <w:r>
        <w:t>周三　基督顶替律法</w:t>
      </w:r>
    </w:p>
    <w:p>
      <w:pPr>
        <w:spacing w:before="0" w:after="0" w:line="0" w:lineRule="exact"/>
      </w:pPr>
      <w:r>
        <w:t>周四　向律法死向神活</w:t>
      </w:r>
    </w:p>
    <w:p>
      <w:pPr>
        <w:spacing w:before="0" w:after="0" w:line="0" w:lineRule="exact"/>
      </w:pPr>
      <w:r>
        <w:t>周五　基督在我里面活着</w:t>
      </w:r>
    </w:p>
    <w:p>
      <w:pPr>
        <w:spacing w:before="0" w:after="0" w:line="0" w:lineRule="exact"/>
      </w:pPr>
      <w:r>
        <w:t>周六　他是爱我，为我舍己</w:t>
      </w:r>
    </w:p>
    <w:p>
      <w:pPr>
        <w:spacing w:before="0" w:after="0" w:line="0" w:lineRule="exact"/>
      </w:pPr>
      <w:r>
        <w:t>主日　不废弃神的恩</w:t>
      </w:r>
    </w:p>
    <w:p>
      <w:pPr>
        <w:spacing w:before="0" w:after="0" w:line="0" w:lineRule="exact"/>
      </w:pPr>
      <w:r>
        <w:t>第三课　那灵—信基督所得应许之福</w:t>
      </w:r>
    </w:p>
    <w:p>
      <w:pPr>
        <w:spacing w:before="0" w:after="0" w:line="0" w:lineRule="exact"/>
      </w:pPr>
      <w:r>
        <w:t>周一　钉十字架的基督</w:t>
      </w:r>
    </w:p>
    <w:p>
      <w:pPr>
        <w:spacing w:before="0" w:after="0" w:line="0" w:lineRule="exact"/>
      </w:pPr>
      <w:r>
        <w:t>周二　基督与那灵</w:t>
      </w:r>
    </w:p>
    <w:p>
      <w:pPr>
        <w:spacing w:before="0" w:after="0" w:line="0" w:lineRule="exact"/>
      </w:pPr>
      <w:r>
        <w:t>周三　听信仰与行律法相对</w:t>
      </w:r>
    </w:p>
    <w:p>
      <w:pPr>
        <w:spacing w:before="0" w:after="0" w:line="0" w:lineRule="exact"/>
      </w:pPr>
      <w:r>
        <w:t>周四　传给亚伯拉罕的福音</w:t>
      </w:r>
    </w:p>
    <w:p>
      <w:pPr>
        <w:spacing w:before="0" w:after="0" w:line="0" w:lineRule="exact"/>
      </w:pPr>
      <w:r>
        <w:t>周五　那灵—福音的福</w:t>
      </w:r>
    </w:p>
    <w:p>
      <w:pPr>
        <w:spacing w:before="0" w:after="0" w:line="0" w:lineRule="exact"/>
      </w:pPr>
      <w:r>
        <w:t>周六　律法是承受应许者的监护人</w:t>
      </w:r>
    </w:p>
    <w:p>
      <w:pPr>
        <w:spacing w:before="0" w:after="0" w:line="0" w:lineRule="exact"/>
      </w:pPr>
      <w:r>
        <w:t>主日　浸入基督</w:t>
      </w:r>
    </w:p>
    <w:p>
      <w:pPr>
        <w:spacing w:before="0" w:after="0" w:line="0" w:lineRule="exact"/>
      </w:pPr>
      <w:r>
        <w:t>第四课　基督成形在我里面</w:t>
      </w:r>
    </w:p>
    <w:p>
      <w:pPr>
        <w:spacing w:before="0" w:after="0" w:line="0" w:lineRule="exact"/>
      </w:pPr>
      <w:r>
        <w:t>周一　神经纶的中心—儿子名分的灵</w:t>
      </w:r>
    </w:p>
    <w:p>
      <w:pPr>
        <w:spacing w:before="0" w:after="0" w:line="0" w:lineRule="exact"/>
      </w:pPr>
      <w:r>
        <w:t>周二　享受与父神生命的关系</w:t>
      </w:r>
    </w:p>
    <w:p>
      <w:pPr>
        <w:spacing w:before="0" w:after="0" w:line="0" w:lineRule="exact"/>
      </w:pPr>
      <w:r>
        <w:t>周三　加拉太人的光景</w:t>
      </w:r>
    </w:p>
    <w:p>
      <w:pPr>
        <w:spacing w:before="0" w:after="0" w:line="0" w:lineRule="exact"/>
      </w:pPr>
      <w:r>
        <w:t>周四　基督成形在我们里面</w:t>
      </w:r>
    </w:p>
    <w:p>
      <w:pPr>
        <w:spacing w:before="0" w:after="0" w:line="0" w:lineRule="exact"/>
      </w:pPr>
      <w:r>
        <w:t>周五　两个约与两种儿女</w:t>
      </w:r>
    </w:p>
    <w:p>
      <w:pPr>
        <w:spacing w:before="0" w:after="0" w:line="0" w:lineRule="exact"/>
      </w:pPr>
      <w:r>
        <w:t>周六　按那灵生的儿女</w:t>
      </w:r>
    </w:p>
    <w:p>
      <w:pPr>
        <w:spacing w:before="0" w:after="0" w:line="0" w:lineRule="exact"/>
      </w:pPr>
      <w:r>
        <w:t>主日　从那灵而生，以接受那灵</w:t>
      </w:r>
    </w:p>
    <w:p>
      <w:pPr>
        <w:spacing w:before="0" w:after="0" w:line="0" w:lineRule="exact"/>
      </w:pPr>
      <w:r>
        <w:t>第五课　神儿女的行事为人</w:t>
      </w:r>
    </w:p>
    <w:p>
      <w:pPr>
        <w:spacing w:before="0" w:after="0" w:line="0" w:lineRule="exact"/>
      </w:pPr>
      <w:r>
        <w:t>周一　不要与基督隔绝</w:t>
      </w:r>
    </w:p>
    <w:p>
      <w:pPr>
        <w:spacing w:before="0" w:after="0" w:line="0" w:lineRule="exact"/>
      </w:pPr>
      <w:r>
        <w:t>周二　不放纵肉体，凭爱服事</w:t>
      </w:r>
    </w:p>
    <w:p>
      <w:pPr>
        <w:spacing w:before="0" w:after="0" w:line="0" w:lineRule="exact"/>
      </w:pPr>
      <w:r>
        <w:t>周三　不凭着肉体，只凭着灵而行</w:t>
      </w:r>
    </w:p>
    <w:p>
      <w:pPr>
        <w:spacing w:before="0" w:after="0" w:line="0" w:lineRule="exact"/>
      </w:pPr>
      <w:r>
        <w:t>周四　那灵的果子</w:t>
      </w:r>
    </w:p>
    <w:p>
      <w:pPr>
        <w:spacing w:before="0" w:after="0" w:line="0" w:lineRule="exact"/>
      </w:pPr>
      <w:r>
        <w:t>周五　把肉体钉十字架</w:t>
      </w:r>
    </w:p>
    <w:p>
      <w:pPr>
        <w:spacing w:before="0" w:after="0" w:line="0" w:lineRule="exact"/>
      </w:pPr>
      <w:r>
        <w:t>周六　两种凭着灵而行（一）</w:t>
      </w:r>
    </w:p>
    <w:p>
      <w:pPr>
        <w:spacing w:before="0" w:after="0" w:line="0" w:lineRule="exact"/>
      </w:pPr>
      <w:r>
        <w:t>主日　两种凭着灵而行（二）</w:t>
      </w:r>
    </w:p>
    <w:p>
      <w:pPr>
        <w:spacing w:before="0" w:after="0" w:line="0" w:lineRule="exact"/>
      </w:pPr>
      <w:r>
        <w:t>第六课　在基督里作新造</w:t>
      </w:r>
    </w:p>
    <w:p>
      <w:pPr>
        <w:spacing w:before="0" w:after="0" w:line="0" w:lineRule="exact"/>
      </w:pPr>
      <w:r>
        <w:t>周一　完全满足基督的律法</w:t>
      </w:r>
    </w:p>
    <w:p>
      <w:pPr>
        <w:spacing w:before="0" w:after="0" w:line="0" w:lineRule="exact"/>
      </w:pPr>
      <w:r>
        <w:t>周二　为着那灵撒种（一）</w:t>
      </w:r>
    </w:p>
    <w:p>
      <w:pPr>
        <w:spacing w:before="0" w:after="0" w:line="0" w:lineRule="exact"/>
      </w:pPr>
      <w:r>
        <w:t>周三　为着那灵撒种（二）</w:t>
      </w:r>
    </w:p>
    <w:p>
      <w:pPr>
        <w:spacing w:before="0" w:after="0" w:line="0" w:lineRule="exact"/>
      </w:pPr>
      <w:r>
        <w:t>周四　在基督里作新造</w:t>
      </w:r>
    </w:p>
    <w:p>
      <w:pPr>
        <w:spacing w:before="0" w:after="0" w:line="0" w:lineRule="exact"/>
      </w:pPr>
      <w:r>
        <w:t>周五　神的以色列</w:t>
      </w:r>
    </w:p>
    <w:p>
      <w:pPr>
        <w:spacing w:before="0" w:after="0" w:line="0" w:lineRule="exact"/>
      </w:pPr>
      <w:r>
        <w:t>周六　耶稣的烙印</w:t>
      </w:r>
    </w:p>
    <w:p>
      <w:pPr>
        <w:spacing w:before="0" w:after="0" w:line="0" w:lineRule="exact"/>
      </w:pPr>
      <w:r>
        <w:t>主日　主耶稣基督的恩</w:t>
      </w:r>
    </w:p>
    <w:p>
      <w:pPr>
        <w:spacing w:before="0" w:after="0" w:line="0" w:lineRule="exact"/>
      </w:pPr>
      <w:r>
        <w:t>第七课　神给召会的福分（一）父的拣选和预定</w:t>
      </w:r>
    </w:p>
    <w:p>
      <w:pPr>
        <w:spacing w:before="0" w:after="0" w:line="0" w:lineRule="exact"/>
      </w:pPr>
      <w:r>
        <w:t>周一　以弗所书简介</w:t>
      </w:r>
    </w:p>
    <w:p>
      <w:pPr>
        <w:spacing w:before="0" w:after="0" w:line="0" w:lineRule="exact"/>
      </w:pPr>
      <w:r>
        <w:t>周二　以弗所书的内容与地位</w:t>
      </w:r>
    </w:p>
    <w:p>
      <w:pPr>
        <w:spacing w:before="0" w:after="0" w:line="0" w:lineRule="exact"/>
      </w:pPr>
      <w:r>
        <w:t>周三　神的美言</w:t>
      </w:r>
    </w:p>
    <w:p>
      <w:pPr>
        <w:spacing w:before="0" w:after="0" w:line="0" w:lineRule="exact"/>
      </w:pPr>
      <w:r>
        <w:t>周四　父的拣选</w:t>
      </w:r>
    </w:p>
    <w:p>
      <w:pPr>
        <w:spacing w:before="0" w:after="0" w:line="0" w:lineRule="exact"/>
      </w:pPr>
      <w:r>
        <w:t>周五　圣别没有瑕疵</w:t>
      </w:r>
    </w:p>
    <w:p>
      <w:pPr>
        <w:spacing w:before="0" w:after="0" w:line="0" w:lineRule="exact"/>
      </w:pPr>
      <w:r>
        <w:t>周六　预定得儿子的名分</w:t>
      </w:r>
    </w:p>
    <w:p>
      <w:pPr>
        <w:spacing w:before="0" w:after="0" w:line="0" w:lineRule="exact"/>
      </w:pPr>
      <w:r>
        <w:t>主日　神恩典的荣耀得称赞</w:t>
      </w:r>
    </w:p>
    <w:p>
      <w:pPr>
        <w:spacing w:before="0" w:after="0" w:line="0" w:lineRule="exact"/>
      </w:pPr>
      <w:r>
        <w:t>第八课　神给召会的福分（二）子的救赎与灵的印记和凭质</w:t>
      </w:r>
    </w:p>
    <w:p>
      <w:pPr>
        <w:spacing w:before="0" w:after="0" w:line="0" w:lineRule="exact"/>
      </w:pPr>
      <w:r>
        <w:t>周一　子的救赎</w:t>
      </w:r>
    </w:p>
    <w:p>
      <w:pPr>
        <w:spacing w:before="0" w:after="0" w:line="0" w:lineRule="exact"/>
      </w:pPr>
      <w:r>
        <w:t>周二　神意愿的奥秘</w:t>
      </w:r>
    </w:p>
    <w:p>
      <w:pPr>
        <w:spacing w:before="0" w:after="0" w:line="0" w:lineRule="exact"/>
      </w:pPr>
      <w:r>
        <w:t>周三　万有归一于一个元首之下</w:t>
      </w:r>
    </w:p>
    <w:p>
      <w:pPr>
        <w:spacing w:before="0" w:after="0" w:line="0" w:lineRule="exact"/>
      </w:pPr>
      <w:r>
        <w:t>周四　神的基业</w:t>
      </w:r>
    </w:p>
    <w:p>
      <w:pPr>
        <w:spacing w:before="0" w:after="0" w:line="0" w:lineRule="exact"/>
      </w:pPr>
      <w:r>
        <w:t>周五　受了圣灵为印记</w:t>
      </w:r>
    </w:p>
    <w:p>
      <w:pPr>
        <w:spacing w:before="0" w:after="0" w:line="0" w:lineRule="exact"/>
      </w:pPr>
      <w:r>
        <w:t>周六　得基业的凭质</w:t>
      </w:r>
    </w:p>
    <w:p>
      <w:pPr>
        <w:spacing w:before="0" w:after="0" w:line="0" w:lineRule="exact"/>
      </w:pPr>
      <w:r>
        <w:t>主日　使神的荣耀得著称赞</w:t>
      </w:r>
    </w:p>
    <w:p>
      <w:pPr>
        <w:spacing w:before="0" w:after="0" w:line="0" w:lineRule="exact"/>
      </w:pPr>
      <w:r>
        <w:t>第九课　使徒为召会得启示的祷告</w:t>
      </w:r>
    </w:p>
    <w:p>
      <w:pPr>
        <w:spacing w:before="0" w:after="0" w:line="0" w:lineRule="exact"/>
      </w:pPr>
      <w:r>
        <w:t>周一　智慧和启示的灵</w:t>
      </w:r>
    </w:p>
    <w:p>
      <w:pPr>
        <w:spacing w:before="0" w:after="0" w:line="0" w:lineRule="exact"/>
      </w:pPr>
      <w:r>
        <w:t>周二　神呼召的盼望</w:t>
      </w:r>
    </w:p>
    <w:p>
      <w:pPr>
        <w:spacing w:before="0" w:after="0" w:line="0" w:lineRule="exact"/>
      </w:pPr>
      <w:r>
        <w:t>周三　神能力的浩大</w:t>
      </w:r>
    </w:p>
    <w:p>
      <w:pPr>
        <w:spacing w:before="0" w:after="0" w:line="0" w:lineRule="exact"/>
      </w:pPr>
      <w:r>
        <w:t>周四　基督向着召会作万有的头</w:t>
      </w:r>
    </w:p>
    <w:p>
      <w:pPr>
        <w:spacing w:before="0" w:after="0" w:line="0" w:lineRule="exact"/>
      </w:pPr>
      <w:r>
        <w:t>周五　召会是基督的身体</w:t>
      </w:r>
    </w:p>
    <w:p>
      <w:pPr>
        <w:spacing w:before="0" w:after="0" w:line="0" w:lineRule="exact"/>
      </w:pPr>
      <w:r>
        <w:t>周六　基督的分赐与输供</w:t>
      </w:r>
    </w:p>
    <w:p>
      <w:pPr>
        <w:spacing w:before="0" w:after="0" w:line="0" w:lineRule="exact"/>
      </w:pPr>
      <w:r>
        <w:t>主日　三一神的分赐</w:t>
      </w:r>
    </w:p>
    <w:p>
      <w:pPr>
        <w:spacing w:before="0" w:after="0" w:line="0" w:lineRule="exact"/>
      </w:pPr>
      <w:r>
        <w:t>第十课　召会的产生与建造（一）</w:t>
      </w:r>
    </w:p>
    <w:p>
      <w:pPr>
        <w:spacing w:before="0" w:after="0" w:line="0" w:lineRule="exact"/>
      </w:pPr>
      <w:r>
        <w:t>周一　死在过犯并罪之中</w:t>
      </w:r>
    </w:p>
    <w:p>
      <w:pPr>
        <w:spacing w:before="0" w:after="0" w:line="0" w:lineRule="exact"/>
      </w:pPr>
      <w:r>
        <w:t>周二　与基督一同复活</w:t>
      </w:r>
    </w:p>
    <w:p>
      <w:pPr>
        <w:spacing w:before="0" w:after="0" w:line="0" w:lineRule="exact"/>
      </w:pPr>
      <w:r>
        <w:t>周三　神的杰作</w:t>
      </w:r>
    </w:p>
    <w:p>
      <w:pPr>
        <w:spacing w:before="0" w:after="0" w:line="0" w:lineRule="exact"/>
      </w:pPr>
      <w:r>
        <w:t>周四　从前远离如今亲近</w:t>
      </w:r>
    </w:p>
    <w:p>
      <w:pPr>
        <w:spacing w:before="0" w:after="0" w:line="0" w:lineRule="exact"/>
      </w:pPr>
      <w:r>
        <w:t>周五　拆毁了中间隔断的墙</w:t>
      </w:r>
    </w:p>
    <w:p>
      <w:pPr>
        <w:spacing w:before="0" w:after="0" w:line="0" w:lineRule="exact"/>
      </w:pPr>
      <w:r>
        <w:t>周六　废掉了那规条中诫命的律法</w:t>
      </w:r>
    </w:p>
    <w:p>
      <w:pPr>
        <w:spacing w:before="0" w:after="0" w:line="0" w:lineRule="exact"/>
      </w:pPr>
      <w:r>
        <w:t>主日　创造成一个新人</w:t>
      </w:r>
    </w:p>
    <w:p>
      <w:pPr>
        <w:spacing w:before="0" w:after="0" w:line="0" w:lineRule="exact"/>
      </w:pPr>
      <w:r>
        <w:t>第十一课　召会的产生与建造（二）</w:t>
      </w:r>
    </w:p>
    <w:p>
      <w:pPr>
        <w:spacing w:before="0" w:after="0" w:line="0" w:lineRule="exact"/>
      </w:pPr>
      <w:r>
        <w:t>周一　在一个身体里与神和好</w:t>
      </w:r>
    </w:p>
    <w:p>
      <w:pPr>
        <w:spacing w:before="0" w:after="0" w:line="0" w:lineRule="exact"/>
      </w:pPr>
      <w:r>
        <w:t>周二　和平的福音</w:t>
      </w:r>
    </w:p>
    <w:p>
      <w:pPr>
        <w:spacing w:before="0" w:after="0" w:line="0" w:lineRule="exact"/>
      </w:pPr>
      <w:r>
        <w:t>周三　圣徒同国之民</w:t>
      </w:r>
    </w:p>
    <w:p>
      <w:pPr>
        <w:spacing w:before="0" w:after="0" w:line="0" w:lineRule="exact"/>
      </w:pPr>
      <w:r>
        <w:t>周四　建造在使徒和申言者的根基上</w:t>
      </w:r>
    </w:p>
    <w:p>
      <w:pPr>
        <w:spacing w:before="0" w:after="0" w:line="0" w:lineRule="exact"/>
      </w:pPr>
      <w:r>
        <w:t>周五　长成圣殿</w:t>
      </w:r>
    </w:p>
    <w:p>
      <w:pPr>
        <w:spacing w:before="0" w:after="0" w:line="0" w:lineRule="exact"/>
      </w:pPr>
      <w:r>
        <w:t>周六　宇宙和地方的建造（一）</w:t>
      </w:r>
    </w:p>
    <w:p>
      <w:pPr>
        <w:spacing w:before="0" w:after="0" w:line="0" w:lineRule="exact"/>
      </w:pPr>
      <w:r>
        <w:t>主日　宇宙和地方的建造（二）</w:t>
      </w:r>
    </w:p>
    <w:p>
      <w:pPr>
        <w:spacing w:before="0" w:after="0" w:line="0" w:lineRule="exact"/>
      </w:pPr>
      <w:r>
        <w:t>第十二课　管家的职分与召会奥秘的启示</w:t>
      </w:r>
    </w:p>
    <w:p>
      <w:pPr>
        <w:spacing w:before="0" w:after="0" w:line="0" w:lineRule="exact"/>
      </w:pPr>
      <w:r>
        <w:t>周一　基督耶稣的囚犯</w:t>
      </w:r>
    </w:p>
    <w:p>
      <w:pPr>
        <w:spacing w:before="0" w:after="0" w:line="0" w:lineRule="exact"/>
      </w:pPr>
      <w:r>
        <w:t>周二　恩典的管家职分</w:t>
      </w:r>
    </w:p>
    <w:p>
      <w:pPr>
        <w:spacing w:before="0" w:after="0" w:line="0" w:lineRule="exact"/>
      </w:pPr>
      <w:r>
        <w:t>周三　福音的执事</w:t>
      </w:r>
    </w:p>
    <w:p>
      <w:pPr>
        <w:spacing w:before="0" w:after="0" w:line="0" w:lineRule="exact"/>
      </w:pPr>
      <w:r>
        <w:t>周四　奥秘的启示</w:t>
      </w:r>
    </w:p>
    <w:p>
      <w:pPr>
        <w:spacing w:before="0" w:after="0" w:line="0" w:lineRule="exact"/>
      </w:pPr>
      <w:r>
        <w:t>周五　基督的奥秘</w:t>
      </w:r>
    </w:p>
    <w:p>
      <w:pPr>
        <w:spacing w:before="0" w:after="0" w:line="0" w:lineRule="exact"/>
      </w:pPr>
      <w:r>
        <w:t>周六　基督那追测不尽的丰富</w:t>
      </w:r>
    </w:p>
    <w:p>
      <w:pPr>
        <w:spacing w:before="0" w:after="0" w:line="0" w:lineRule="exact"/>
      </w:pPr>
      <w:r>
        <w:t>主日　召会彰显神的智慧</w:t>
      </w:r>
    </w:p>
    <w:p>
      <w:pPr>
        <w:spacing w:before="0" w:after="0" w:line="0" w:lineRule="exact"/>
      </w:pPr>
      <w:r>
        <w:t>第十三课　基督安家在我们心里</w:t>
      </w:r>
    </w:p>
    <w:p>
      <w:pPr>
        <w:spacing w:before="0" w:after="0" w:line="0" w:lineRule="exact"/>
      </w:pPr>
      <w:r>
        <w:t>周一　得加强到里面的人里</w:t>
      </w:r>
    </w:p>
    <w:p>
      <w:pPr>
        <w:spacing w:before="0" w:after="0" w:line="0" w:lineRule="exact"/>
      </w:pPr>
      <w:r>
        <w:t>周二　基督安家在我们心里（一）</w:t>
      </w:r>
    </w:p>
    <w:p>
      <w:pPr>
        <w:spacing w:before="0" w:after="0" w:line="0" w:lineRule="exact"/>
      </w:pPr>
      <w:r>
        <w:t>周三　基督安家在我们心里（二）</w:t>
      </w:r>
    </w:p>
    <w:p>
      <w:pPr>
        <w:spacing w:before="0" w:after="0" w:line="0" w:lineRule="exact"/>
      </w:pPr>
      <w:r>
        <w:t>周四　领略基督的量度</w:t>
      </w:r>
    </w:p>
    <w:p>
      <w:pPr>
        <w:spacing w:before="0" w:after="0" w:line="0" w:lineRule="exact"/>
      </w:pPr>
      <w:r>
        <w:t>周五　认识基督超越知识的爱</w:t>
      </w:r>
    </w:p>
    <w:p>
      <w:pPr>
        <w:spacing w:before="0" w:after="0" w:line="0" w:lineRule="exact"/>
      </w:pPr>
      <w:r>
        <w:t>周六　成为神一切的丰满</w:t>
      </w:r>
    </w:p>
    <w:p>
      <w:pPr>
        <w:spacing w:before="0" w:after="0" w:line="0" w:lineRule="exact"/>
      </w:pPr>
      <w:r>
        <w:t>主日　神在召会中得荣耀</w:t>
      </w:r>
    </w:p>
    <w:p>
      <w:pPr>
        <w:spacing w:before="0" w:after="0" w:line="0" w:lineRule="exact"/>
      </w:pPr>
      <w:r>
        <w:t>第十四课　基督身体的内在构成与真正的一</w:t>
      </w:r>
    </w:p>
    <w:p>
      <w:pPr>
        <w:spacing w:before="0" w:after="0" w:line="0" w:lineRule="exact"/>
      </w:pPr>
      <w:r>
        <w:t>周一　行事为人与神的呼召相配</w:t>
      </w:r>
    </w:p>
    <w:p>
      <w:pPr>
        <w:spacing w:before="0" w:after="0" w:line="0" w:lineRule="exact"/>
      </w:pPr>
      <w:r>
        <w:t>周二　保守那灵的一</w:t>
      </w:r>
    </w:p>
    <w:p>
      <w:pPr>
        <w:spacing w:before="0" w:after="0" w:line="0" w:lineRule="exact"/>
      </w:pPr>
      <w:r>
        <w:t>周三　一个身体和一位灵</w:t>
      </w:r>
    </w:p>
    <w:p>
      <w:pPr>
        <w:spacing w:before="0" w:after="0" w:line="0" w:lineRule="exact"/>
      </w:pPr>
      <w:r>
        <w:t>周四　一主，一信，一浸</w:t>
      </w:r>
    </w:p>
    <w:p>
      <w:pPr>
        <w:spacing w:before="0" w:after="0" w:line="0" w:lineRule="exact"/>
      </w:pPr>
      <w:r>
        <w:t>周五　一位众人的神与父</w:t>
      </w:r>
    </w:p>
    <w:p>
      <w:pPr>
        <w:spacing w:before="0" w:after="0" w:line="0" w:lineRule="exact"/>
      </w:pPr>
      <w:r>
        <w:t>周六　基督身体的内在构成</w:t>
      </w:r>
    </w:p>
    <w:p>
      <w:pPr>
        <w:spacing w:before="0" w:after="0" w:line="0" w:lineRule="exact"/>
      </w:pPr>
      <w:r>
        <w:t>主日　基督身体真正的一</w:t>
      </w:r>
    </w:p>
    <w:p>
      <w:pPr>
        <w:spacing w:before="0" w:after="0" w:line="0" w:lineRule="exact"/>
      </w:pPr>
      <w:r>
        <w:t>第十五课　基督生机身体内在的建造</w:t>
      </w:r>
    </w:p>
    <w:p>
      <w:pPr>
        <w:spacing w:before="0" w:after="0" w:line="0" w:lineRule="exact"/>
      </w:pPr>
      <w:r>
        <w:t>周一　基督的恩赐</w:t>
      </w:r>
    </w:p>
    <w:p>
      <w:pPr>
        <w:spacing w:before="0" w:after="0" w:line="0" w:lineRule="exact"/>
      </w:pPr>
      <w:r>
        <w:t>周二　各种恩赐成全圣徒</w:t>
      </w:r>
    </w:p>
    <w:p>
      <w:pPr>
        <w:spacing w:before="0" w:after="0" w:line="0" w:lineRule="exact"/>
      </w:pPr>
      <w:r>
        <w:t>周三　职事的工作</w:t>
      </w:r>
    </w:p>
    <w:p>
      <w:pPr>
        <w:spacing w:before="0" w:after="0" w:line="0" w:lineRule="exact"/>
      </w:pPr>
      <w:r>
        <w:t>周四　受职事的训练</w:t>
      </w:r>
    </w:p>
    <w:p>
      <w:pPr>
        <w:spacing w:before="0" w:after="0" w:line="0" w:lineRule="exact"/>
      </w:pPr>
      <w:r>
        <w:t>周五　达到三件事</w:t>
      </w:r>
    </w:p>
    <w:p>
      <w:pPr>
        <w:spacing w:before="0" w:after="0" w:line="0" w:lineRule="exact"/>
      </w:pPr>
      <w:r>
        <w:t>周六　小孩子与教训之风</w:t>
      </w:r>
    </w:p>
    <w:p>
      <w:pPr>
        <w:spacing w:before="0" w:after="0" w:line="0" w:lineRule="exact"/>
      </w:pPr>
      <w:r>
        <w:t>主日　长到元首基督里面</w:t>
      </w:r>
    </w:p>
    <w:p>
      <w:pPr>
        <w:spacing w:before="0" w:after="0" w:line="0" w:lineRule="exact"/>
      </w:pPr>
      <w:r>
        <w:t>第十六课　新人的生活</w:t>
      </w:r>
    </w:p>
    <w:p>
      <w:pPr>
        <w:spacing w:before="0" w:after="0" w:line="0" w:lineRule="exact"/>
      </w:pPr>
      <w:r>
        <w:t>周一　学了基督</w:t>
      </w:r>
    </w:p>
    <w:p>
      <w:pPr>
        <w:spacing w:before="0" w:after="0" w:line="0" w:lineRule="exact"/>
      </w:pPr>
      <w:r>
        <w:t>周二　脱去旧人，穿上新人（一）</w:t>
      </w:r>
    </w:p>
    <w:p>
      <w:pPr>
        <w:spacing w:before="0" w:after="0" w:line="0" w:lineRule="exact"/>
      </w:pPr>
      <w:r>
        <w:t>周三　脱去旧人，穿上新人（二）</w:t>
      </w:r>
    </w:p>
    <w:p>
      <w:pPr>
        <w:spacing w:before="0" w:after="0" w:line="0" w:lineRule="exact"/>
      </w:pPr>
      <w:r>
        <w:t>周四　不要叫神的圣灵忧愁</w:t>
      </w:r>
    </w:p>
    <w:p>
      <w:pPr>
        <w:spacing w:before="0" w:after="0" w:line="0" w:lineRule="exact"/>
      </w:pPr>
      <w:r>
        <w:t>周五　在爱里行事为人</w:t>
      </w:r>
    </w:p>
    <w:p>
      <w:pPr>
        <w:spacing w:before="0" w:after="0" w:line="0" w:lineRule="exact"/>
      </w:pPr>
      <w:r>
        <w:t>周六　行事为人像光的儿女</w:t>
      </w:r>
    </w:p>
    <w:p>
      <w:pPr>
        <w:spacing w:before="0" w:after="0" w:line="0" w:lineRule="exact"/>
      </w:pPr>
      <w:r>
        <w:t>主日　在灵里被充满</w:t>
      </w:r>
    </w:p>
    <w:p>
      <w:pPr>
        <w:spacing w:before="0" w:after="0" w:line="0" w:lineRule="exact"/>
      </w:pPr>
      <w:r>
        <w:t>第十七课　极大的奥秘—基督与召会</w:t>
      </w:r>
    </w:p>
    <w:p>
      <w:pPr>
        <w:spacing w:before="0" w:after="0" w:line="0" w:lineRule="exact"/>
      </w:pPr>
      <w:r>
        <w:t>周一　夫妻关系的生活</w:t>
      </w:r>
    </w:p>
    <w:p>
      <w:pPr>
        <w:spacing w:before="0" w:after="0" w:line="0" w:lineRule="exact"/>
      </w:pPr>
      <w:r>
        <w:t>周二　基督与召会的预表</w:t>
      </w:r>
    </w:p>
    <w:p>
      <w:pPr>
        <w:spacing w:before="0" w:after="0" w:line="0" w:lineRule="exact"/>
      </w:pPr>
      <w:r>
        <w:t>周三　圣化与洁净</w:t>
      </w:r>
    </w:p>
    <w:p>
      <w:pPr>
        <w:spacing w:before="0" w:after="0" w:line="0" w:lineRule="exact"/>
      </w:pPr>
      <w:r>
        <w:t>周四　圣别没有瑕疵</w:t>
      </w:r>
    </w:p>
    <w:p>
      <w:pPr>
        <w:spacing w:before="0" w:after="0" w:line="0" w:lineRule="exact"/>
      </w:pPr>
      <w:r>
        <w:t>周五　荣耀的召会</w:t>
      </w:r>
    </w:p>
    <w:p>
      <w:pPr>
        <w:spacing w:before="0" w:after="0" w:line="0" w:lineRule="exact"/>
      </w:pPr>
      <w:r>
        <w:t>周六　三个阶段的基督</w:t>
      </w:r>
    </w:p>
    <w:p>
      <w:pPr>
        <w:spacing w:before="0" w:after="0" w:line="0" w:lineRule="exact"/>
      </w:pPr>
      <w:r>
        <w:t>主日　保养与顾惜</w:t>
      </w:r>
    </w:p>
    <w:p>
      <w:pPr>
        <w:spacing w:before="0" w:after="0" w:line="0" w:lineRule="exact"/>
      </w:pPr>
      <w:r>
        <w:t>第十八课　属灵的争战</w:t>
      </w:r>
    </w:p>
    <w:p>
      <w:pPr>
        <w:spacing w:before="0" w:after="0" w:line="0" w:lineRule="exact"/>
      </w:pPr>
      <w:r>
        <w:t>周一　父子、主仆关系中的生活</w:t>
      </w:r>
    </w:p>
    <w:p>
      <w:pPr>
        <w:spacing w:before="0" w:after="0" w:line="0" w:lineRule="exact"/>
      </w:pPr>
      <w:r>
        <w:t>周二　对付属灵仇敌的争战</w:t>
      </w:r>
    </w:p>
    <w:p>
      <w:pPr>
        <w:spacing w:before="0" w:after="0" w:line="0" w:lineRule="exact"/>
      </w:pPr>
      <w:r>
        <w:t>周三　神全副的军装（一）</w:t>
      </w:r>
    </w:p>
    <w:p>
      <w:pPr>
        <w:spacing w:before="0" w:after="0" w:line="0" w:lineRule="exact"/>
      </w:pPr>
      <w:r>
        <w:t>周四　神全副的军装（二）</w:t>
      </w:r>
    </w:p>
    <w:p>
      <w:pPr>
        <w:spacing w:before="0" w:after="0" w:line="0" w:lineRule="exact"/>
      </w:pPr>
      <w:r>
        <w:t>周五　时时在灵里祷告</w:t>
      </w:r>
    </w:p>
    <w:p>
      <w:pPr>
        <w:spacing w:before="0" w:after="0" w:line="0" w:lineRule="exact"/>
      </w:pPr>
      <w:r>
        <w:t>周六　交通与祝福</w:t>
      </w:r>
    </w:p>
    <w:p>
      <w:pPr>
        <w:spacing w:before="0" w:after="0" w:line="0" w:lineRule="exact"/>
      </w:pPr>
      <w:r>
        <w:t>主日　神圣的三一与神圣的分赐</w:t>
      </w:r>
    </w:p>
    <w:p>
      <w:pPr>
        <w:spacing w:before="0" w:after="0" w:line="0" w:lineRule="exact"/>
      </w:pPr>
      <w:r>
        <w:t>第一课　推广福音的交通</w:t>
      </w:r>
    </w:p>
    <w:p>
      <w:pPr>
        <w:spacing w:before="0" w:after="0" w:line="0" w:lineRule="exact"/>
      </w:pPr>
      <w:r>
        <w:t>周一　腓立比书的简介与引言</w:t>
      </w:r>
    </w:p>
    <w:p>
      <w:pPr>
        <w:spacing w:before="0" w:after="0" w:line="0" w:lineRule="exact"/>
      </w:pPr>
      <w:r>
        <w:t>周二　推广福音的交通</w:t>
      </w:r>
    </w:p>
    <w:p>
      <w:pPr>
        <w:spacing w:before="0" w:after="0" w:line="0" w:lineRule="exact"/>
      </w:pPr>
      <w:r>
        <w:t>周三　保罗为福音受捆锁</w:t>
      </w:r>
    </w:p>
    <w:p>
      <w:pPr>
        <w:spacing w:before="0" w:after="0" w:line="0" w:lineRule="exact"/>
      </w:pPr>
      <w:r>
        <w:t>周四　经历基督里面的各部分</w:t>
      </w:r>
    </w:p>
    <w:p>
      <w:pPr>
        <w:spacing w:before="0" w:after="0" w:line="0" w:lineRule="exact"/>
      </w:pPr>
      <w:r>
        <w:t>周五　经历基督而结出义果</w:t>
      </w:r>
    </w:p>
    <w:p>
      <w:pPr>
        <w:spacing w:before="0" w:after="0" w:line="0" w:lineRule="exact"/>
      </w:pPr>
      <w:r>
        <w:t>周六　受苦为着福音的进展</w:t>
      </w:r>
    </w:p>
    <w:p>
      <w:pPr>
        <w:spacing w:before="0" w:after="0" w:line="0" w:lineRule="exact"/>
      </w:pPr>
      <w:r>
        <w:t>主日　两种不同的传扬</w:t>
      </w:r>
    </w:p>
    <w:p>
      <w:pPr>
        <w:spacing w:before="0" w:after="0" w:line="0" w:lineRule="exact"/>
      </w:pPr>
      <w:r>
        <w:t>第二课　活基督以显大基督</w:t>
      </w:r>
    </w:p>
    <w:p>
      <w:pPr>
        <w:spacing w:before="0" w:after="0" w:line="0" w:lineRule="exact"/>
      </w:pPr>
      <w:r>
        <w:t>周一　耶稣基督之灵全备的供应</w:t>
      </w:r>
    </w:p>
    <w:p>
      <w:pPr>
        <w:spacing w:before="0" w:after="0" w:line="0" w:lineRule="exact"/>
      </w:pPr>
      <w:r>
        <w:t>周二　经历每日的救恩以显大基督</w:t>
      </w:r>
    </w:p>
    <w:p>
      <w:pPr>
        <w:spacing w:before="0" w:after="0" w:line="0" w:lineRule="exact"/>
      </w:pPr>
      <w:r>
        <w:t>周三　藉着活基督显大基督</w:t>
      </w:r>
    </w:p>
    <w:p>
      <w:pPr>
        <w:spacing w:before="0" w:after="0" w:line="0" w:lineRule="exact"/>
      </w:pPr>
      <w:r>
        <w:t>周四　上好的拣选</w:t>
      </w:r>
    </w:p>
    <w:p>
      <w:pPr>
        <w:spacing w:before="0" w:after="0" w:line="0" w:lineRule="exact"/>
      </w:pPr>
      <w:r>
        <w:t>周五　保罗工作的果子</w:t>
      </w:r>
    </w:p>
    <w:p>
      <w:pPr>
        <w:spacing w:before="0" w:after="0" w:line="0" w:lineRule="exact"/>
      </w:pPr>
      <w:r>
        <w:t>周六　同魂与福音一齐努力</w:t>
      </w:r>
    </w:p>
    <w:p>
      <w:pPr>
        <w:spacing w:before="0" w:after="0" w:line="0" w:lineRule="exact"/>
      </w:pPr>
      <w:r>
        <w:t>主日　坚固弟兄们为基督受苦</w:t>
      </w:r>
    </w:p>
    <w:p>
      <w:pPr>
        <w:spacing w:before="0" w:after="0" w:line="0" w:lineRule="exact"/>
      </w:pPr>
      <w:r>
        <w:t>第三课　以基督为我们的榜样</w:t>
      </w:r>
    </w:p>
    <w:p>
      <w:pPr>
        <w:spacing w:before="0" w:after="0" w:line="0" w:lineRule="exact"/>
      </w:pPr>
      <w:r>
        <w:t>周一　魂里联结、思念相同</w:t>
      </w:r>
    </w:p>
    <w:p>
      <w:pPr>
        <w:spacing w:before="0" w:after="0" w:line="0" w:lineRule="exact"/>
      </w:pPr>
      <w:r>
        <w:t>周二　心思卑微、看别人比自己强</w:t>
      </w:r>
    </w:p>
    <w:p>
      <w:pPr>
        <w:spacing w:before="0" w:after="0" w:line="0" w:lineRule="exact"/>
      </w:pPr>
      <w:r>
        <w:t>周三　以基督为我们的榜样</w:t>
      </w:r>
    </w:p>
    <w:p>
      <w:pPr>
        <w:spacing w:before="0" w:after="0" w:line="0" w:lineRule="exact"/>
      </w:pPr>
      <w:r>
        <w:t>周四　活出钉十字架的生命</w:t>
      </w:r>
    </w:p>
    <w:p>
      <w:pPr>
        <w:spacing w:before="0" w:after="0" w:line="0" w:lineRule="exact"/>
      </w:pPr>
      <w:r>
        <w:t>周五　基督的高举</w:t>
      </w:r>
    </w:p>
    <w:p>
      <w:pPr>
        <w:spacing w:before="0" w:after="0" w:line="0" w:lineRule="exact"/>
      </w:pPr>
      <w:r>
        <w:t>周六　至高的名</w:t>
      </w:r>
    </w:p>
    <w:p>
      <w:pPr>
        <w:spacing w:before="0" w:after="0" w:line="0" w:lineRule="exact"/>
      </w:pPr>
      <w:r>
        <w:t>主日　公开承认耶稣基督为主</w:t>
      </w:r>
    </w:p>
    <w:p>
      <w:pPr>
        <w:spacing w:before="0" w:after="0" w:line="0" w:lineRule="exact"/>
      </w:pPr>
      <w:r>
        <w:t>第四课　以基督为我们常时的救恩</w:t>
      </w:r>
    </w:p>
    <w:p>
      <w:pPr>
        <w:spacing w:before="0" w:after="0" w:line="0" w:lineRule="exact"/>
      </w:pPr>
      <w:r>
        <w:t>周一　作成我们自己的救恩</w:t>
      </w:r>
    </w:p>
    <w:p>
      <w:pPr>
        <w:spacing w:before="0" w:after="0" w:line="0" w:lineRule="exact"/>
      </w:pPr>
      <w:r>
        <w:t>周二　与里面运行的神合作</w:t>
      </w:r>
    </w:p>
    <w:p>
      <w:pPr>
        <w:spacing w:before="0" w:after="0" w:line="0" w:lineRule="exact"/>
      </w:pPr>
      <w:r>
        <w:t>周三　作神无瑕疵的儿女</w:t>
      </w:r>
    </w:p>
    <w:p>
      <w:pPr>
        <w:spacing w:before="0" w:after="0" w:line="0" w:lineRule="exact"/>
      </w:pPr>
      <w:r>
        <w:t>周四　将生命的话表明出来</w:t>
      </w:r>
    </w:p>
    <w:p>
      <w:pPr>
        <w:spacing w:before="0" w:after="0" w:line="0" w:lineRule="exact"/>
      </w:pPr>
      <w:r>
        <w:t>周五　浇奠的奠祭</w:t>
      </w:r>
    </w:p>
    <w:p>
      <w:pPr>
        <w:spacing w:before="0" w:after="0" w:line="0" w:lineRule="exact"/>
      </w:pPr>
      <w:r>
        <w:t>周六　享受基督而构成的信心</w:t>
      </w:r>
    </w:p>
    <w:p>
      <w:pPr>
        <w:spacing w:before="0" w:after="0" w:line="0" w:lineRule="exact"/>
      </w:pPr>
      <w:r>
        <w:t>主日　使徒对信徒的关切</w:t>
      </w:r>
    </w:p>
    <w:p>
      <w:pPr>
        <w:spacing w:before="0" w:after="0" w:line="0" w:lineRule="exact"/>
      </w:pPr>
      <w:r>
        <w:t>第五课　以基督为至宝，为我们的义</w:t>
      </w:r>
    </w:p>
    <w:p>
      <w:pPr>
        <w:spacing w:before="0" w:after="0" w:line="0" w:lineRule="exact"/>
      </w:pPr>
      <w:r>
        <w:t>周一　信徒与热中犹太教者的对比</w:t>
      </w:r>
    </w:p>
    <w:p>
      <w:pPr>
        <w:spacing w:before="0" w:after="0" w:line="0" w:lineRule="exact"/>
      </w:pPr>
      <w:r>
        <w:t>周二　因基督看万事为亏损</w:t>
      </w:r>
    </w:p>
    <w:p>
      <w:pPr>
        <w:spacing w:before="0" w:after="0" w:line="0" w:lineRule="exact"/>
      </w:pPr>
      <w:r>
        <w:t>周三　以认识基督为至宝</w:t>
      </w:r>
    </w:p>
    <w:p>
      <w:pPr>
        <w:spacing w:before="0" w:after="0" w:line="0" w:lineRule="exact"/>
      </w:pPr>
      <w:r>
        <w:t>周四　亏损万事以赢得基督</w:t>
      </w:r>
    </w:p>
    <w:p>
      <w:pPr>
        <w:spacing w:before="0" w:after="0" w:line="0" w:lineRule="exact"/>
      </w:pPr>
      <w:r>
        <w:t>周五　给人看出是在基督里面</w:t>
      </w:r>
    </w:p>
    <w:p>
      <w:pPr>
        <w:spacing w:before="0" w:after="0" w:line="0" w:lineRule="exact"/>
      </w:pPr>
      <w:r>
        <w:t>周六　基于信、本于神的义</w:t>
      </w:r>
    </w:p>
    <w:p>
      <w:pPr>
        <w:spacing w:before="0" w:after="0" w:line="0" w:lineRule="exact"/>
      </w:pPr>
      <w:r>
        <w:t>主日　神的义、基督的信</w:t>
      </w:r>
    </w:p>
    <w:p>
      <w:pPr>
        <w:spacing w:before="0" w:after="0" w:line="0" w:lineRule="exact"/>
      </w:pPr>
      <w:r>
        <w:t>第六课　以基督为我们的目标和期待</w:t>
      </w:r>
    </w:p>
    <w:p>
      <w:pPr>
        <w:spacing w:before="0" w:after="0" w:line="0" w:lineRule="exact"/>
      </w:pPr>
      <w:r>
        <w:t>周一　主观认识基督并他复活的大能</w:t>
      </w:r>
    </w:p>
    <w:p>
      <w:pPr>
        <w:spacing w:before="0" w:after="0" w:line="0" w:lineRule="exact"/>
      </w:pPr>
      <w:r>
        <w:t>周二　同他受苦的交通，模成他的死</w:t>
      </w:r>
    </w:p>
    <w:p>
      <w:pPr>
        <w:spacing w:before="0" w:after="0" w:line="0" w:lineRule="exact"/>
      </w:pPr>
      <w:r>
        <w:t>周三　达到杰出的复活</w:t>
      </w:r>
    </w:p>
    <w:p>
      <w:pPr>
        <w:spacing w:before="0" w:after="0" w:line="0" w:lineRule="exact"/>
      </w:pPr>
      <w:r>
        <w:t>周四　竭力追求以赢得奖赏</w:t>
      </w:r>
    </w:p>
    <w:p>
      <w:pPr>
        <w:spacing w:before="0" w:after="0" w:line="0" w:lineRule="exact"/>
      </w:pPr>
      <w:r>
        <w:t>周五　独一的思念</w:t>
      </w:r>
    </w:p>
    <w:p>
      <w:pPr>
        <w:spacing w:before="0" w:after="0" w:line="0" w:lineRule="exact"/>
      </w:pPr>
      <w:r>
        <w:t>周六　热切等待救主</w:t>
      </w:r>
    </w:p>
    <w:p>
      <w:pPr>
        <w:spacing w:before="0" w:after="0" w:line="0" w:lineRule="exact"/>
      </w:pPr>
      <w:r>
        <w:t>主日　身体改变形状</w:t>
      </w:r>
    </w:p>
    <w:p>
      <w:pPr>
        <w:spacing w:before="0" w:after="0" w:line="0" w:lineRule="exact"/>
      </w:pPr>
      <w:r>
        <w:t>第七课　以基督为我们的美德</w:t>
      </w:r>
    </w:p>
    <w:p>
      <w:pPr>
        <w:spacing w:before="0" w:after="0" w:line="0" w:lineRule="exact"/>
      </w:pPr>
      <w:r>
        <w:t>周一　思念相同的事</w:t>
      </w:r>
    </w:p>
    <w:p>
      <w:pPr>
        <w:spacing w:before="0" w:after="0" w:line="0" w:lineRule="exact"/>
      </w:pPr>
      <w:r>
        <w:t>周二　在主里真实同负一轭</w:t>
      </w:r>
    </w:p>
    <w:p>
      <w:pPr>
        <w:spacing w:before="0" w:after="0" w:line="0" w:lineRule="exact"/>
      </w:pPr>
      <w:r>
        <w:t>周三　谦让宜人</w:t>
      </w:r>
    </w:p>
    <w:p>
      <w:pPr>
        <w:spacing w:before="0" w:after="0" w:line="0" w:lineRule="exact"/>
      </w:pPr>
      <w:r>
        <w:t>周四　主是近的</w:t>
      </w:r>
    </w:p>
    <w:p>
      <w:pPr>
        <w:spacing w:before="0" w:after="0" w:line="0" w:lineRule="exact"/>
      </w:pPr>
      <w:r>
        <w:t>周五　一无挂虑</w:t>
      </w:r>
    </w:p>
    <w:p>
      <w:pPr>
        <w:spacing w:before="0" w:after="0" w:line="0" w:lineRule="exact"/>
      </w:pPr>
      <w:r>
        <w:t>周六　超越人所能理解的平安</w:t>
      </w:r>
    </w:p>
    <w:p>
      <w:pPr>
        <w:spacing w:before="0" w:after="0" w:line="0" w:lineRule="exact"/>
      </w:pPr>
      <w:r>
        <w:t>主日　两种生活</w:t>
      </w:r>
    </w:p>
    <w:p>
      <w:pPr>
        <w:spacing w:before="0" w:after="0" w:line="0" w:lineRule="exact"/>
      </w:pPr>
      <w:r>
        <w:t>第八课　以基督为我们的秘诀</w:t>
      </w:r>
    </w:p>
    <w:p>
      <w:pPr>
        <w:spacing w:before="0" w:after="0" w:line="0" w:lineRule="exact"/>
      </w:pPr>
      <w:r>
        <w:t>周一　活基督之生活的管治</w:t>
      </w:r>
    </w:p>
    <w:p>
      <w:pPr>
        <w:spacing w:before="0" w:after="0" w:line="0" w:lineRule="exact"/>
      </w:pPr>
      <w:r>
        <w:t>周二　实行从使徒身上所学习的</w:t>
      </w:r>
    </w:p>
    <w:p>
      <w:pPr>
        <w:spacing w:before="0" w:after="0" w:line="0" w:lineRule="exact"/>
      </w:pPr>
      <w:r>
        <w:t>周三　信徒对使徒的思念与交通</w:t>
      </w:r>
    </w:p>
    <w:p>
      <w:pPr>
        <w:spacing w:before="0" w:after="0" w:line="0" w:lineRule="exact"/>
      </w:pPr>
      <w:r>
        <w:t>周四　在基督里知足的秘诀</w:t>
      </w:r>
    </w:p>
    <w:p>
      <w:pPr>
        <w:spacing w:before="0" w:after="0" w:line="0" w:lineRule="exact"/>
      </w:pPr>
      <w:r>
        <w:t>周五　在加能力者里面，凡事都能作</w:t>
      </w:r>
    </w:p>
    <w:p>
      <w:pPr>
        <w:spacing w:before="0" w:after="0" w:line="0" w:lineRule="exact"/>
      </w:pPr>
      <w:r>
        <w:t>周六　使徒记念信徒的供应</w:t>
      </w:r>
    </w:p>
    <w:p>
      <w:pPr>
        <w:spacing w:before="0" w:after="0" w:line="0" w:lineRule="exact"/>
      </w:pPr>
      <w:r>
        <w:t>主日　保罗的问安与祝福</w:t>
      </w:r>
    </w:p>
    <w:p>
      <w:pPr>
        <w:spacing w:before="0" w:after="0" w:line="0" w:lineRule="exact"/>
      </w:pPr>
      <w:r>
        <w:t>第九课　歌罗西书简介及引言</w:t>
      </w:r>
    </w:p>
    <w:p>
      <w:pPr>
        <w:spacing w:before="0" w:after="0" w:line="0" w:lineRule="exact"/>
      </w:pPr>
      <w:r>
        <w:t>周一　歌罗西书简介</w:t>
      </w:r>
    </w:p>
    <w:p>
      <w:pPr>
        <w:spacing w:before="0" w:after="0" w:line="0" w:lineRule="exact"/>
      </w:pPr>
      <w:r>
        <w:t>周二　歌罗西书的背景</w:t>
      </w:r>
    </w:p>
    <w:p>
      <w:pPr>
        <w:spacing w:before="0" w:after="0" w:line="0" w:lineRule="exact"/>
      </w:pPr>
      <w:r>
        <w:t>周三　歌罗西书的地位</w:t>
      </w:r>
    </w:p>
    <w:p>
      <w:pPr>
        <w:spacing w:before="0" w:after="0" w:line="0" w:lineRule="exact"/>
      </w:pPr>
      <w:r>
        <w:t>周四　歌罗西书的主题</w:t>
      </w:r>
    </w:p>
    <w:p>
      <w:pPr>
        <w:spacing w:before="0" w:after="0" w:line="0" w:lineRule="exact"/>
      </w:pPr>
      <w:r>
        <w:t>周五　存在诸天之上的盼望</w:t>
      </w:r>
    </w:p>
    <w:p>
      <w:pPr>
        <w:spacing w:before="0" w:after="0" w:line="0" w:lineRule="exact"/>
      </w:pPr>
      <w:r>
        <w:t>周六　在真实中认识神的恩典</w:t>
      </w:r>
    </w:p>
    <w:p>
      <w:pPr>
        <w:spacing w:before="0" w:after="0" w:line="0" w:lineRule="exact"/>
      </w:pPr>
      <w:r>
        <w:t>主日　使徒的祷告</w:t>
      </w:r>
    </w:p>
    <w:p>
      <w:pPr>
        <w:spacing w:before="0" w:after="0" w:line="0" w:lineRule="exact"/>
      </w:pPr>
      <w:r>
        <w:t>第十课　众圣徒的分、神的像、创造并复活里的首生者</w:t>
      </w:r>
    </w:p>
    <w:p>
      <w:pPr>
        <w:spacing w:before="0" w:after="0" w:line="0" w:lineRule="exact"/>
      </w:pPr>
      <w:r>
        <w:t>周一　在光中有分于基督</w:t>
      </w:r>
    </w:p>
    <w:p>
      <w:pPr>
        <w:spacing w:before="0" w:after="0" w:line="0" w:lineRule="exact"/>
      </w:pPr>
      <w:r>
        <w:t>周二　众圣徒的分—美地（一）</w:t>
      </w:r>
    </w:p>
    <w:p>
      <w:pPr>
        <w:spacing w:before="0" w:after="0" w:line="0" w:lineRule="exact"/>
      </w:pPr>
      <w:r>
        <w:t>周三　众圣徒的分—美地（二）</w:t>
      </w:r>
    </w:p>
    <w:p>
      <w:pPr>
        <w:spacing w:before="0" w:after="0" w:line="0" w:lineRule="exact"/>
      </w:pPr>
      <w:r>
        <w:t>周四　迁入神爱子的国里</w:t>
      </w:r>
    </w:p>
    <w:p>
      <w:pPr>
        <w:spacing w:before="0" w:after="0" w:line="0" w:lineRule="exact"/>
      </w:pPr>
      <w:r>
        <w:t>周五　不能看见之神的像</w:t>
      </w:r>
    </w:p>
    <w:p>
      <w:pPr>
        <w:spacing w:before="0" w:after="0" w:line="0" w:lineRule="exact"/>
      </w:pPr>
      <w:r>
        <w:t>周六　一切受造之物的首生者</w:t>
      </w:r>
    </w:p>
    <w:p>
      <w:pPr>
        <w:spacing w:before="0" w:after="0" w:line="0" w:lineRule="exact"/>
      </w:pPr>
      <w:r>
        <w:t>主日　从死人中复活的首生者</w:t>
      </w:r>
    </w:p>
    <w:p>
      <w:pPr>
        <w:spacing w:before="0" w:after="0" w:line="0" w:lineRule="exact"/>
      </w:pPr>
      <w:r>
        <w:t>第十一课　神的管家职分</w:t>
      </w:r>
    </w:p>
    <w:p>
      <w:pPr>
        <w:spacing w:before="0" w:after="0" w:line="0" w:lineRule="exact"/>
      </w:pPr>
      <w:r>
        <w:t>周一　神的管家职分</w:t>
      </w:r>
    </w:p>
    <w:p>
      <w:pPr>
        <w:spacing w:before="0" w:after="0" w:line="0" w:lineRule="exact"/>
      </w:pPr>
      <w:r>
        <w:t>周二　补满基督患难的缺欠</w:t>
      </w:r>
    </w:p>
    <w:p>
      <w:pPr>
        <w:spacing w:before="0" w:after="0" w:line="0" w:lineRule="exact"/>
      </w:pPr>
      <w:r>
        <w:t>周三　完成神的话</w:t>
      </w:r>
    </w:p>
    <w:p>
      <w:pPr>
        <w:spacing w:before="0" w:after="0" w:line="0" w:lineRule="exact"/>
      </w:pPr>
      <w:r>
        <w:t>周四　基督—神经纶的奥秘</w:t>
      </w:r>
    </w:p>
    <w:p>
      <w:pPr>
        <w:spacing w:before="0" w:after="0" w:line="0" w:lineRule="exact"/>
      </w:pPr>
      <w:r>
        <w:t>周五　荣耀盼望是基督</w:t>
      </w:r>
    </w:p>
    <w:p>
      <w:pPr>
        <w:spacing w:before="0" w:after="0" w:line="0" w:lineRule="exact"/>
      </w:pPr>
      <w:r>
        <w:t>周六　将各人在基督里成熟的献上</w:t>
      </w:r>
    </w:p>
    <w:p>
      <w:pPr>
        <w:spacing w:before="0" w:after="0" w:line="0" w:lineRule="exact"/>
      </w:pPr>
      <w:r>
        <w:t>主日　照着基督的运行竭力奋斗</w:t>
      </w:r>
    </w:p>
    <w:p>
      <w:pPr>
        <w:spacing w:before="0" w:after="0" w:line="0" w:lineRule="exact"/>
      </w:pPr>
      <w:r>
        <w:t>第十二课　神的奥秘</w:t>
      </w:r>
    </w:p>
    <w:p>
      <w:pPr>
        <w:spacing w:before="0" w:after="0" w:line="0" w:lineRule="exact"/>
      </w:pPr>
      <w:r>
        <w:t>周一　心得安慰</w:t>
      </w:r>
    </w:p>
    <w:p>
      <w:pPr>
        <w:spacing w:before="0" w:after="0" w:line="0" w:lineRule="exact"/>
      </w:pPr>
      <w:r>
        <w:t>周二　在悟性上有充分的确信</w:t>
      </w:r>
    </w:p>
    <w:p>
      <w:pPr>
        <w:spacing w:before="0" w:after="0" w:line="0" w:lineRule="exact"/>
      </w:pPr>
      <w:r>
        <w:t>周三　神的奥秘</w:t>
      </w:r>
    </w:p>
    <w:p>
      <w:pPr>
        <w:spacing w:before="0" w:after="0" w:line="0" w:lineRule="exact"/>
      </w:pPr>
      <w:r>
        <w:t>周四　接受基督</w:t>
      </w:r>
    </w:p>
    <w:p>
      <w:pPr>
        <w:spacing w:before="0" w:after="0" w:line="0" w:lineRule="exact"/>
      </w:pPr>
      <w:r>
        <w:t>周五　在他里面生根</w:t>
      </w:r>
    </w:p>
    <w:p>
      <w:pPr>
        <w:spacing w:before="0" w:after="0" w:line="0" w:lineRule="exact"/>
      </w:pPr>
      <w:r>
        <w:t>周六　在他里面被建造</w:t>
      </w:r>
    </w:p>
    <w:p>
      <w:pPr>
        <w:spacing w:before="0" w:after="0" w:line="0" w:lineRule="exact"/>
      </w:pPr>
      <w:r>
        <w:t>主日　在他里面行事为人</w:t>
      </w:r>
    </w:p>
    <w:p>
      <w:pPr>
        <w:spacing w:before="0" w:after="0" w:line="0" w:lineRule="exact"/>
      </w:pPr>
      <w:r>
        <w:t>第十三课　一切影儿的实体</w:t>
      </w:r>
    </w:p>
    <w:p>
      <w:pPr>
        <w:spacing w:before="0" w:after="0" w:line="0" w:lineRule="exact"/>
      </w:pPr>
      <w:r>
        <w:t>周一　不被掳去离开基督</w:t>
      </w:r>
    </w:p>
    <w:p>
      <w:pPr>
        <w:spacing w:before="0" w:after="0" w:line="0" w:lineRule="exact"/>
      </w:pPr>
      <w:r>
        <w:t>周二　在基督里面得了丰满</w:t>
      </w:r>
    </w:p>
    <w:p>
      <w:pPr>
        <w:spacing w:before="0" w:after="0" w:line="0" w:lineRule="exact"/>
      </w:pPr>
      <w:r>
        <w:t>周三　在基督里面受了割礼</w:t>
      </w:r>
    </w:p>
    <w:p>
      <w:pPr>
        <w:spacing w:before="0" w:after="0" w:line="0" w:lineRule="exact"/>
      </w:pPr>
      <w:r>
        <w:t>周四　神救恩的经纶</w:t>
      </w:r>
    </w:p>
    <w:p>
      <w:pPr>
        <w:spacing w:before="0" w:after="0" w:line="0" w:lineRule="exact"/>
      </w:pPr>
      <w:r>
        <w:t>周五　将执政的和掌权的脱下</w:t>
      </w:r>
    </w:p>
    <w:p>
      <w:pPr>
        <w:spacing w:before="0" w:after="0" w:line="0" w:lineRule="exact"/>
      </w:pPr>
      <w:r>
        <w:t>周六　一切影儿的实体</w:t>
      </w:r>
    </w:p>
    <w:p>
      <w:pPr>
        <w:spacing w:before="0" w:after="0" w:line="0" w:lineRule="exact"/>
      </w:pPr>
      <w:r>
        <w:t>主日　不可让人论断你们</w:t>
      </w:r>
    </w:p>
    <w:p>
      <w:pPr>
        <w:spacing w:before="0" w:after="0" w:line="0" w:lineRule="exact"/>
      </w:pPr>
      <w:r>
        <w:t>第十四课　基督是我们的生命</w:t>
      </w:r>
    </w:p>
    <w:p>
      <w:pPr>
        <w:spacing w:before="0" w:after="0" w:line="0" w:lineRule="exact"/>
      </w:pPr>
      <w:r>
        <w:t>周一　不让人骗取我们的奖赏</w:t>
      </w:r>
    </w:p>
    <w:p>
      <w:pPr>
        <w:spacing w:before="0" w:after="0" w:line="0" w:lineRule="exact"/>
      </w:pPr>
      <w:r>
        <w:t>周二　持定元首</w:t>
      </w:r>
    </w:p>
    <w:p>
      <w:pPr>
        <w:spacing w:before="0" w:after="0" w:line="0" w:lineRule="exact"/>
      </w:pPr>
      <w:r>
        <w:t>周三　以神的增长而长大</w:t>
      </w:r>
    </w:p>
    <w:p>
      <w:pPr>
        <w:spacing w:before="0" w:after="0" w:line="0" w:lineRule="exact"/>
      </w:pPr>
      <w:r>
        <w:t>周四　与基督同死</w:t>
      </w:r>
    </w:p>
    <w:p>
      <w:pPr>
        <w:spacing w:before="0" w:after="0" w:line="0" w:lineRule="exact"/>
      </w:pPr>
      <w:r>
        <w:t>周五　与基督一同复活</w:t>
      </w:r>
    </w:p>
    <w:p>
      <w:pPr>
        <w:spacing w:before="0" w:after="0" w:line="0" w:lineRule="exact"/>
      </w:pPr>
      <w:r>
        <w:t>周六　思念在上面的事</w:t>
      </w:r>
    </w:p>
    <w:p>
      <w:pPr>
        <w:spacing w:before="0" w:after="0" w:line="0" w:lineRule="exact"/>
      </w:pPr>
      <w:r>
        <w:t>主日　基督是我们的生命</w:t>
      </w:r>
    </w:p>
    <w:p>
      <w:pPr>
        <w:spacing w:before="0" w:after="0" w:line="0" w:lineRule="exact"/>
      </w:pPr>
      <w:r>
        <w:t>第十五课　新人的成分</w:t>
      </w:r>
    </w:p>
    <w:p>
      <w:pPr>
        <w:spacing w:before="0" w:after="0" w:line="0" w:lineRule="exact"/>
      </w:pPr>
      <w:r>
        <w:t>周一　与基督一同藏在神里面</w:t>
      </w:r>
    </w:p>
    <w:p>
      <w:pPr>
        <w:spacing w:before="0" w:after="0" w:line="0" w:lineRule="exact"/>
      </w:pPr>
      <w:r>
        <w:t>周二　基督在我里面活着</w:t>
      </w:r>
    </w:p>
    <w:p>
      <w:pPr>
        <w:spacing w:before="0" w:after="0" w:line="0" w:lineRule="exact"/>
      </w:pPr>
      <w:r>
        <w:t>周三　治死我们情欲的肢体</w:t>
      </w:r>
    </w:p>
    <w:p>
      <w:pPr>
        <w:spacing w:before="0" w:after="0" w:line="0" w:lineRule="exact"/>
      </w:pPr>
      <w:r>
        <w:t>周四　脱去旧人同旧人的行为</w:t>
      </w:r>
    </w:p>
    <w:p>
      <w:pPr>
        <w:spacing w:before="0" w:after="0" w:line="0" w:lineRule="exact"/>
      </w:pPr>
      <w:r>
        <w:t>周五　照着创造他者的形像渐渐更新</w:t>
      </w:r>
    </w:p>
    <w:p>
      <w:pPr>
        <w:spacing w:before="0" w:after="0" w:line="0" w:lineRule="exact"/>
      </w:pPr>
      <w:r>
        <w:t>周六　在此没有任何天然的人</w:t>
      </w:r>
    </w:p>
    <w:p>
      <w:pPr>
        <w:spacing w:before="0" w:after="0" w:line="0" w:lineRule="exact"/>
      </w:pPr>
      <w:r>
        <w:t>主日　基督是一切，又在一切之内</w:t>
      </w:r>
    </w:p>
    <w:p>
      <w:pPr>
        <w:spacing w:before="0" w:after="0" w:line="0" w:lineRule="exact"/>
      </w:pPr>
      <w:r>
        <w:t>第十六课　与基督联合的生活（一）</w:t>
      </w:r>
    </w:p>
    <w:p>
      <w:pPr>
        <w:spacing w:before="0" w:after="0" w:line="0" w:lineRule="exact"/>
      </w:pPr>
      <w:r>
        <w:t>周一　穿上属灵的美德</w:t>
      </w:r>
    </w:p>
    <w:p>
      <w:pPr>
        <w:spacing w:before="0" w:after="0" w:line="0" w:lineRule="exact"/>
      </w:pPr>
      <w:r>
        <w:t>周二　穿上爱</w:t>
      </w:r>
    </w:p>
    <w:p>
      <w:pPr>
        <w:spacing w:before="0" w:after="0" w:line="0" w:lineRule="exact"/>
      </w:pPr>
      <w:r>
        <w:t>周三　基督的平安作仲裁</w:t>
      </w:r>
    </w:p>
    <w:p>
      <w:pPr>
        <w:spacing w:before="0" w:after="0" w:line="0" w:lineRule="exact"/>
      </w:pPr>
      <w:r>
        <w:t>周四　平安的管治</w:t>
      </w:r>
    </w:p>
    <w:p>
      <w:pPr>
        <w:spacing w:before="0" w:after="0" w:line="0" w:lineRule="exact"/>
      </w:pPr>
      <w:r>
        <w:t>周五　让基督的话住在我们里面</w:t>
      </w:r>
    </w:p>
    <w:p>
      <w:pPr>
        <w:spacing w:before="0" w:after="0" w:line="0" w:lineRule="exact"/>
      </w:pPr>
      <w:r>
        <w:t>周六　洋溢歌颂和感谢</w:t>
      </w:r>
    </w:p>
    <w:p>
      <w:pPr>
        <w:spacing w:before="0" w:after="0" w:line="0" w:lineRule="exact"/>
      </w:pPr>
      <w:r>
        <w:t>主日　合一是神说话的条件</w:t>
      </w:r>
    </w:p>
    <w:p>
      <w:pPr>
        <w:spacing w:before="0" w:after="0" w:line="0" w:lineRule="exact"/>
      </w:pPr>
      <w:r>
        <w:t>第十七课　与基督联合的生活（二）</w:t>
      </w:r>
    </w:p>
    <w:p>
      <w:pPr>
        <w:spacing w:before="0" w:after="0" w:line="0" w:lineRule="exact"/>
      </w:pPr>
      <w:r>
        <w:t>周一　在人性生活中彰显基督</w:t>
      </w:r>
    </w:p>
    <w:p>
      <w:pPr>
        <w:spacing w:before="0" w:after="0" w:line="0" w:lineRule="exact"/>
      </w:pPr>
      <w:r>
        <w:t>周二　最高的伦理关系</w:t>
      </w:r>
    </w:p>
    <w:p>
      <w:pPr>
        <w:spacing w:before="0" w:after="0" w:line="0" w:lineRule="exact"/>
      </w:pPr>
      <w:r>
        <w:t>周三　持续的祷告</w:t>
      </w:r>
    </w:p>
    <w:p>
      <w:pPr>
        <w:spacing w:before="0" w:after="0" w:line="0" w:lineRule="exact"/>
      </w:pPr>
      <w:r>
        <w:t>周四　祷告与争战</w:t>
      </w:r>
    </w:p>
    <w:p>
      <w:pPr>
        <w:spacing w:before="0" w:after="0" w:line="0" w:lineRule="exact"/>
      </w:pPr>
      <w:r>
        <w:t>周五　祷告的益处</w:t>
      </w:r>
    </w:p>
    <w:p>
      <w:pPr>
        <w:spacing w:before="0" w:after="0" w:line="0" w:lineRule="exact"/>
      </w:pPr>
      <w:r>
        <w:t>周六　智慧的行事</w:t>
      </w:r>
    </w:p>
    <w:p>
      <w:pPr>
        <w:spacing w:before="0" w:after="0" w:line="0" w:lineRule="exact"/>
      </w:pPr>
      <w:r>
        <w:t>主日　言语带着恩典</w:t>
      </w:r>
    </w:p>
    <w:p>
      <w:pPr>
        <w:spacing w:before="0" w:after="0" w:line="0" w:lineRule="exact"/>
      </w:pPr>
      <w:r>
        <w:t>第十八课　结语—新人的生活</w:t>
      </w:r>
    </w:p>
    <w:p>
      <w:pPr>
        <w:spacing w:before="0" w:after="0" w:line="0" w:lineRule="exact"/>
      </w:pPr>
      <w:r>
        <w:t>周一　新人生活的实例</w:t>
      </w:r>
    </w:p>
    <w:p>
      <w:pPr>
        <w:spacing w:before="0" w:after="0" w:line="0" w:lineRule="exact"/>
      </w:pPr>
      <w:r>
        <w:t>周二　新人的感觉</w:t>
      </w:r>
    </w:p>
    <w:p>
      <w:pPr>
        <w:spacing w:before="0" w:after="0" w:line="0" w:lineRule="exact"/>
      </w:pPr>
      <w:r>
        <w:t>周三　新人的描绘</w:t>
      </w:r>
    </w:p>
    <w:p>
      <w:pPr>
        <w:spacing w:before="0" w:after="0" w:line="0" w:lineRule="exact"/>
      </w:pPr>
      <w:r>
        <w:t>周四　主恢复中众召会的交通</w:t>
      </w:r>
    </w:p>
    <w:p>
      <w:pPr>
        <w:spacing w:before="0" w:after="0" w:line="0" w:lineRule="exact"/>
      </w:pPr>
      <w:r>
        <w:t>周五　一心一口</w:t>
      </w:r>
    </w:p>
    <w:p>
      <w:pPr>
        <w:spacing w:before="0" w:after="0" w:line="0" w:lineRule="exact"/>
      </w:pPr>
      <w:r>
        <w:t>周六　生活行动顾到宇宙的新人</w:t>
      </w:r>
    </w:p>
    <w:p>
      <w:pPr>
        <w:spacing w:before="0" w:after="0" w:line="0" w:lineRule="exact"/>
      </w:pPr>
      <w:r>
        <w:t>主日　问安</w:t>
      </w:r>
    </w:p>
    <w:p>
      <w:pPr>
        <w:spacing w:before="0" w:after="0" w:line="0" w:lineRule="exact"/>
      </w:pPr>
      <w:r>
        <w:t>第一课　为着召会生活之圣别生活的结构与起源</w:t>
      </w:r>
    </w:p>
    <w:p>
      <w:pPr>
        <w:spacing w:before="0" w:after="0" w:line="0" w:lineRule="exact"/>
      </w:pPr>
      <w:r>
        <w:t>周一　简介与引言</w:t>
      </w:r>
    </w:p>
    <w:p>
      <w:pPr>
        <w:spacing w:before="0" w:after="0" w:line="0" w:lineRule="exact"/>
      </w:pPr>
      <w:r>
        <w:t>周二　在三一神里的召会</w:t>
      </w:r>
    </w:p>
    <w:p>
      <w:pPr>
        <w:spacing w:before="0" w:after="0" w:line="0" w:lineRule="exact"/>
      </w:pPr>
      <w:r>
        <w:t>周三　圣别生活的结构</w:t>
      </w:r>
    </w:p>
    <w:p>
      <w:pPr>
        <w:spacing w:before="0" w:after="0" w:line="0" w:lineRule="exact"/>
      </w:pPr>
      <w:r>
        <w:t>周四　圣别生活的起源</w:t>
      </w:r>
    </w:p>
    <w:p>
      <w:pPr>
        <w:spacing w:before="0" w:after="0" w:line="0" w:lineRule="exact"/>
      </w:pPr>
      <w:r>
        <w:t>周五　离弃偶像转向神</w:t>
      </w:r>
    </w:p>
    <w:p>
      <w:pPr>
        <w:spacing w:before="0" w:after="0" w:line="0" w:lineRule="exact"/>
      </w:pPr>
      <w:r>
        <w:t>周六　服事又活又真的神</w:t>
      </w:r>
    </w:p>
    <w:p>
      <w:pPr>
        <w:spacing w:before="0" w:after="0" w:line="0" w:lineRule="exact"/>
      </w:pPr>
      <w:r>
        <w:t>主日　等候神的儿子从诸天降临</w:t>
      </w:r>
    </w:p>
    <w:p>
      <w:pPr>
        <w:spacing w:before="0" w:after="0" w:line="0" w:lineRule="exact"/>
      </w:pPr>
      <w:r>
        <w:t>第二课　为着召会生活之圣别生活的抚育与坚固</w:t>
      </w:r>
    </w:p>
    <w:p>
      <w:pPr>
        <w:spacing w:before="0" w:after="0" w:line="0" w:lineRule="exact"/>
      </w:pPr>
      <w:r>
        <w:t>周一　服事主者的榜样</w:t>
      </w:r>
    </w:p>
    <w:p>
      <w:pPr>
        <w:spacing w:before="0" w:after="0" w:line="0" w:lineRule="exact"/>
      </w:pPr>
      <w:r>
        <w:t>周二　如同乳母顾惜信徒</w:t>
      </w:r>
    </w:p>
    <w:p>
      <w:pPr>
        <w:spacing w:before="0" w:after="0" w:line="0" w:lineRule="exact"/>
      </w:pPr>
      <w:r>
        <w:t>周三　劝勉孩子的父亲</w:t>
      </w:r>
    </w:p>
    <w:p>
      <w:pPr>
        <w:spacing w:before="0" w:after="0" w:line="0" w:lineRule="exact"/>
      </w:pPr>
      <w:r>
        <w:t>周四　抚育的赏赐</w:t>
      </w:r>
    </w:p>
    <w:p>
      <w:pPr>
        <w:spacing w:before="0" w:after="0" w:line="0" w:lineRule="exact"/>
      </w:pPr>
      <w:r>
        <w:t>周五　信心上得坚固</w:t>
      </w:r>
    </w:p>
    <w:p>
      <w:pPr>
        <w:spacing w:before="0" w:after="0" w:line="0" w:lineRule="exact"/>
      </w:pPr>
      <w:r>
        <w:t>周六　在爱上得鼓励</w:t>
      </w:r>
    </w:p>
    <w:p>
      <w:pPr>
        <w:spacing w:before="0" w:after="0" w:line="0" w:lineRule="exact"/>
      </w:pPr>
      <w:r>
        <w:t>主日　以盼望鼓励</w:t>
      </w:r>
    </w:p>
    <w:p>
      <w:pPr>
        <w:spacing w:before="0" w:after="0" w:line="0" w:lineRule="exact"/>
      </w:pPr>
      <w:r>
        <w:t>第三课　为着召会生活之圣别生活的劝勉、盼望、儆醒与谨守</w:t>
      </w:r>
    </w:p>
    <w:p>
      <w:pPr>
        <w:spacing w:before="0" w:after="0" w:line="0" w:lineRule="exact"/>
      </w:pPr>
      <w:r>
        <w:t>周一　圣别对淫乱（一）</w:t>
      </w:r>
    </w:p>
    <w:p>
      <w:pPr>
        <w:spacing w:before="0" w:after="0" w:line="0" w:lineRule="exact"/>
      </w:pPr>
      <w:r>
        <w:t>周二　圣别对淫乱（二）</w:t>
      </w:r>
    </w:p>
    <w:p>
      <w:pPr>
        <w:spacing w:before="0" w:after="0" w:line="0" w:lineRule="exact"/>
      </w:pPr>
      <w:r>
        <w:t>周三　弟兄相爱并得体行事</w:t>
      </w:r>
    </w:p>
    <w:p>
      <w:pPr>
        <w:spacing w:before="0" w:after="0" w:line="0" w:lineRule="exact"/>
      </w:pPr>
      <w:r>
        <w:t>周四　基督徒生活的盼望</w:t>
      </w:r>
    </w:p>
    <w:p>
      <w:pPr>
        <w:spacing w:before="0" w:after="0" w:line="0" w:lineRule="exact"/>
      </w:pPr>
      <w:r>
        <w:t>周五　主的再来与信徒被提</w:t>
      </w:r>
    </w:p>
    <w:p>
      <w:pPr>
        <w:spacing w:before="0" w:after="0" w:line="0" w:lineRule="exact"/>
      </w:pPr>
      <w:r>
        <w:t>周六　儆醒与谨守</w:t>
      </w:r>
    </w:p>
    <w:p>
      <w:pPr>
        <w:spacing w:before="0" w:after="0" w:line="0" w:lineRule="exact"/>
      </w:pPr>
      <w:r>
        <w:t>主日　与主同活</w:t>
      </w:r>
    </w:p>
    <w:p>
      <w:pPr>
        <w:spacing w:before="0" w:after="0" w:line="0" w:lineRule="exact"/>
      </w:pPr>
      <w:r>
        <w:t>第四课　与神的工作合作</w:t>
      </w:r>
    </w:p>
    <w:p>
      <w:pPr>
        <w:spacing w:before="0" w:after="0" w:line="0" w:lineRule="exact"/>
      </w:pPr>
      <w:r>
        <w:t>周一　敬重带领的人</w:t>
      </w:r>
    </w:p>
    <w:p>
      <w:pPr>
        <w:spacing w:before="0" w:after="0" w:line="0" w:lineRule="exact"/>
      </w:pPr>
      <w:r>
        <w:t>周二　劝戒、鼓励、扶持、恒忍</w:t>
      </w:r>
    </w:p>
    <w:p>
      <w:pPr>
        <w:spacing w:before="0" w:after="0" w:line="0" w:lineRule="exact"/>
      </w:pPr>
      <w:r>
        <w:t>周三　神人生活的基本操练</w:t>
      </w:r>
    </w:p>
    <w:p>
      <w:pPr>
        <w:spacing w:before="0" w:after="0" w:line="0" w:lineRule="exact"/>
      </w:pPr>
      <w:r>
        <w:t>周四　与神合作</w:t>
      </w:r>
    </w:p>
    <w:p>
      <w:pPr>
        <w:spacing w:before="0" w:after="0" w:line="0" w:lineRule="exact"/>
      </w:pPr>
      <w:r>
        <w:t>周五　全然圣别</w:t>
      </w:r>
    </w:p>
    <w:p>
      <w:pPr>
        <w:spacing w:before="0" w:after="0" w:line="0" w:lineRule="exact"/>
      </w:pPr>
      <w:r>
        <w:t>周六　灵、魂、体得蒙保守</w:t>
      </w:r>
    </w:p>
    <w:p>
      <w:pPr>
        <w:spacing w:before="0" w:after="0" w:line="0" w:lineRule="exact"/>
      </w:pPr>
      <w:r>
        <w:t>主日　结语</w:t>
      </w:r>
    </w:p>
    <w:p>
      <w:pPr>
        <w:spacing w:before="0" w:after="0" w:line="0" w:lineRule="exact"/>
      </w:pPr>
      <w:r>
        <w:t>第五课　为着召会生活之圣别生活的鼓励与改正</w:t>
      </w:r>
    </w:p>
    <w:p>
      <w:pPr>
        <w:spacing w:before="0" w:after="0" w:line="0" w:lineRule="exact"/>
      </w:pPr>
      <w:r>
        <w:t>周一　鼓励的话</w:t>
      </w:r>
    </w:p>
    <w:p>
      <w:pPr>
        <w:spacing w:before="0" w:after="0" w:line="0" w:lineRule="exact"/>
      </w:pPr>
      <w:r>
        <w:t>周二　神的审判与信徒得荣耀</w:t>
      </w:r>
    </w:p>
    <w:p>
      <w:pPr>
        <w:spacing w:before="0" w:after="0" w:line="0" w:lineRule="exact"/>
      </w:pPr>
      <w:r>
        <w:t>周三　配得过所蒙的召</w:t>
      </w:r>
    </w:p>
    <w:p>
      <w:pPr>
        <w:spacing w:before="0" w:after="0" w:line="0" w:lineRule="exact"/>
      </w:pPr>
      <w:r>
        <w:t>周四　改正对主来之日的谬见</w:t>
      </w:r>
    </w:p>
    <w:p>
      <w:pPr>
        <w:spacing w:before="0" w:after="0" w:line="0" w:lineRule="exact"/>
      </w:pPr>
      <w:r>
        <w:t>周五　进一步的鼓励</w:t>
      </w:r>
    </w:p>
    <w:p>
      <w:pPr>
        <w:spacing w:before="0" w:after="0" w:line="0" w:lineRule="exact"/>
      </w:pPr>
      <w:r>
        <w:t>周六　主引导信徒的心</w:t>
      </w:r>
    </w:p>
    <w:p>
      <w:pPr>
        <w:spacing w:before="0" w:after="0" w:line="0" w:lineRule="exact"/>
      </w:pPr>
      <w:r>
        <w:t>主日　对不守规矩者的改正</w:t>
      </w:r>
    </w:p>
    <w:p>
      <w:pPr>
        <w:spacing w:before="0" w:after="0" w:line="0" w:lineRule="exact"/>
      </w:pPr>
      <w:r>
        <w:t>第六课　神的经纶与不同的教训相对</w:t>
      </w:r>
    </w:p>
    <w:p>
      <w:pPr>
        <w:spacing w:before="0" w:after="0" w:line="0" w:lineRule="exact"/>
      </w:pPr>
      <w:r>
        <w:t>周一　提摩太前书简介与引言</w:t>
      </w:r>
    </w:p>
    <w:p>
      <w:pPr>
        <w:spacing w:before="0" w:after="0" w:line="0" w:lineRule="exact"/>
      </w:pPr>
      <w:r>
        <w:t>周二　神的经纶与不同的教训相对</w:t>
      </w:r>
    </w:p>
    <w:p>
      <w:pPr>
        <w:spacing w:before="0" w:after="0" w:line="0" w:lineRule="exact"/>
      </w:pPr>
      <w:r>
        <w:t>周三　嘱咐的目的是爱</w:t>
      </w:r>
    </w:p>
    <w:p>
      <w:pPr>
        <w:spacing w:before="0" w:after="0" w:line="0" w:lineRule="exact"/>
      </w:pPr>
      <w:r>
        <w:t>周四　在神经纶之下的榜样</w:t>
      </w:r>
    </w:p>
    <w:p>
      <w:pPr>
        <w:spacing w:before="0" w:after="0" w:line="0" w:lineRule="exact"/>
      </w:pPr>
      <w:r>
        <w:t>周五　持守信心与良心</w:t>
      </w:r>
    </w:p>
    <w:p>
      <w:pPr>
        <w:spacing w:before="0" w:after="0" w:line="0" w:lineRule="exact"/>
      </w:pPr>
      <w:r>
        <w:t>周六　为人得救的祷告</w:t>
      </w:r>
    </w:p>
    <w:p>
      <w:pPr>
        <w:spacing w:before="0" w:after="0" w:line="0" w:lineRule="exact"/>
      </w:pPr>
      <w:r>
        <w:t>主日　神愿意万人得救</w:t>
      </w:r>
    </w:p>
    <w:p>
      <w:pPr>
        <w:spacing w:before="0" w:after="0" w:line="0" w:lineRule="exact"/>
      </w:pPr>
      <w:r>
        <w:t>第七课　召会的功用</w:t>
      </w:r>
    </w:p>
    <w:p>
      <w:pPr>
        <w:spacing w:before="0" w:after="0" w:line="0" w:lineRule="exact"/>
      </w:pPr>
      <w:r>
        <w:t>周一　召会中正常的生活—关于弟兄</w:t>
      </w:r>
    </w:p>
    <w:p>
      <w:pPr>
        <w:spacing w:before="0" w:after="0" w:line="0" w:lineRule="exact"/>
      </w:pPr>
      <w:r>
        <w:t>周二　姊妹们的妆饰</w:t>
      </w:r>
    </w:p>
    <w:p>
      <w:pPr>
        <w:spacing w:before="0" w:after="0" w:line="0" w:lineRule="exact"/>
      </w:pPr>
      <w:r>
        <w:t>周三　姊妹们的学习和得救</w:t>
      </w:r>
    </w:p>
    <w:p>
      <w:pPr>
        <w:spacing w:before="0" w:after="0" w:line="0" w:lineRule="exact"/>
      </w:pPr>
      <w:r>
        <w:t>周四　监督的资格</w:t>
      </w:r>
    </w:p>
    <w:p>
      <w:pPr>
        <w:spacing w:before="0" w:after="0" w:line="0" w:lineRule="exact"/>
      </w:pPr>
      <w:r>
        <w:t>周五　执事的资格</w:t>
      </w:r>
    </w:p>
    <w:p>
      <w:pPr>
        <w:spacing w:before="0" w:after="0" w:line="0" w:lineRule="exact"/>
      </w:pPr>
      <w:r>
        <w:t>周六　召会的功用</w:t>
      </w:r>
    </w:p>
    <w:p>
      <w:pPr>
        <w:spacing w:before="0" w:after="0" w:line="0" w:lineRule="exact"/>
      </w:pPr>
      <w:r>
        <w:t>主日　大哉敬虔的奥秘</w:t>
      </w:r>
    </w:p>
    <w:p>
      <w:pPr>
        <w:spacing w:before="0" w:after="0" w:line="0" w:lineRule="exact"/>
      </w:pPr>
      <w:r>
        <w:t>第八课　各面的嘱咐</w:t>
      </w:r>
    </w:p>
    <w:p>
      <w:pPr>
        <w:spacing w:before="0" w:after="0" w:line="0" w:lineRule="exact"/>
      </w:pPr>
      <w:r>
        <w:t>周一　召会败落的预言</w:t>
      </w:r>
    </w:p>
    <w:p>
      <w:pPr>
        <w:spacing w:before="0" w:after="0" w:line="0" w:lineRule="exact"/>
      </w:pPr>
      <w:r>
        <w:t>周二　基督的好执事</w:t>
      </w:r>
    </w:p>
    <w:p>
      <w:pPr>
        <w:spacing w:before="0" w:after="0" w:line="0" w:lineRule="exact"/>
      </w:pPr>
      <w:r>
        <w:t>周三　对各种年龄的圣徒</w:t>
      </w:r>
    </w:p>
    <w:p>
      <w:pPr>
        <w:spacing w:before="0" w:after="0" w:line="0" w:lineRule="exact"/>
      </w:pPr>
      <w:r>
        <w:t>周四　对长老</w:t>
      </w:r>
    </w:p>
    <w:p>
      <w:pPr>
        <w:spacing w:before="0" w:after="0" w:line="0" w:lineRule="exact"/>
      </w:pPr>
      <w:r>
        <w:t>周五　对奴仆和贪财者</w:t>
      </w:r>
    </w:p>
    <w:p>
      <w:pPr>
        <w:spacing w:before="0" w:after="0" w:line="0" w:lineRule="exact"/>
      </w:pPr>
      <w:r>
        <w:t>周六　属神的人</w:t>
      </w:r>
    </w:p>
    <w:p>
      <w:pPr>
        <w:spacing w:before="0" w:after="0" w:line="0" w:lineRule="exact"/>
      </w:pPr>
      <w:r>
        <w:t>主日　最后的嘱咐</w:t>
      </w:r>
    </w:p>
    <w:p>
      <w:pPr>
        <w:spacing w:before="0" w:after="0" w:line="0" w:lineRule="exact"/>
      </w:pPr>
      <w:r>
        <w:t>第九课　对召会败落的预防剂</w:t>
      </w:r>
    </w:p>
    <w:p>
      <w:pPr>
        <w:spacing w:before="0" w:after="0" w:line="0" w:lineRule="exact"/>
      </w:pPr>
      <w:r>
        <w:t>周一　提摩太后书简介并主题</w:t>
      </w:r>
    </w:p>
    <w:p>
      <w:pPr>
        <w:spacing w:before="0" w:after="0" w:line="0" w:lineRule="exact"/>
      </w:pPr>
      <w:r>
        <w:t>周二　无伪的信心和神圣的恩赐</w:t>
      </w:r>
    </w:p>
    <w:p>
      <w:pPr>
        <w:spacing w:before="0" w:after="0" w:line="0" w:lineRule="exact"/>
      </w:pPr>
      <w:r>
        <w:t>周三　刚强的灵和永远的恩典</w:t>
      </w:r>
    </w:p>
    <w:p>
      <w:pPr>
        <w:spacing w:before="0" w:after="0" w:line="0" w:lineRule="exact"/>
      </w:pPr>
      <w:r>
        <w:t>周四　生命、话和灵</w:t>
      </w:r>
    </w:p>
    <w:p>
      <w:pPr>
        <w:spacing w:before="0" w:after="0" w:line="0" w:lineRule="exact"/>
      </w:pPr>
      <w:r>
        <w:t>周五　预防者</w:t>
      </w:r>
    </w:p>
    <w:p>
      <w:pPr>
        <w:spacing w:before="0" w:after="0" w:line="0" w:lineRule="exact"/>
      </w:pPr>
      <w:r>
        <w:t>周六　败落的蔓衍与恶化</w:t>
      </w:r>
    </w:p>
    <w:p>
      <w:pPr>
        <w:spacing w:before="0" w:after="0" w:line="0" w:lineRule="exact"/>
      </w:pPr>
      <w:r>
        <w:t>主日　预防的抗毒剂并对预防者的鼓励</w:t>
      </w:r>
    </w:p>
    <w:p>
      <w:pPr>
        <w:spacing w:before="0" w:after="0" w:line="0" w:lineRule="exact"/>
      </w:pPr>
      <w:r>
        <w:t>第十课　召会秩序的维持</w:t>
      </w:r>
    </w:p>
    <w:p>
      <w:pPr>
        <w:spacing w:before="0" w:after="0" w:line="0" w:lineRule="exact"/>
      </w:pPr>
      <w:r>
        <w:t>周一　提多书引言</w:t>
      </w:r>
    </w:p>
    <w:p>
      <w:pPr>
        <w:spacing w:before="0" w:after="0" w:line="0" w:lineRule="exact"/>
      </w:pPr>
      <w:r>
        <w:t>周二　建立召会中的权柄</w:t>
      </w:r>
    </w:p>
    <w:p>
      <w:pPr>
        <w:spacing w:before="0" w:after="0" w:line="0" w:lineRule="exact"/>
      </w:pPr>
      <w:r>
        <w:t>周三　对付犹太教和智慧派的影响</w:t>
      </w:r>
    </w:p>
    <w:p>
      <w:pPr>
        <w:spacing w:before="0" w:after="0" w:line="0" w:lineRule="exact"/>
      </w:pPr>
      <w:r>
        <w:t>周四　带各种年龄的圣徒过有秩序的生活</w:t>
      </w:r>
    </w:p>
    <w:p>
      <w:pPr>
        <w:spacing w:before="0" w:after="0" w:line="0" w:lineRule="exact"/>
      </w:pPr>
      <w:r>
        <w:t>周五　对作奴仆者的嘱咐</w:t>
      </w:r>
    </w:p>
    <w:p>
      <w:pPr>
        <w:spacing w:before="0" w:after="0" w:line="0" w:lineRule="exact"/>
      </w:pPr>
      <w:r>
        <w:t>周六　尊重政权并对付分门结党</w:t>
      </w:r>
    </w:p>
    <w:p>
      <w:pPr>
        <w:spacing w:before="0" w:after="0" w:line="0" w:lineRule="exact"/>
      </w:pPr>
      <w:r>
        <w:t>主日　信徒身分平等的例证</w:t>
      </w:r>
    </w:p>
    <w:p>
      <w:pPr>
        <w:spacing w:before="0" w:after="0" w:line="0" w:lineRule="exact"/>
      </w:pPr>
      <w:r>
        <w:t>第十一课　基督超越天使</w:t>
      </w:r>
    </w:p>
    <w:p>
      <w:pPr>
        <w:spacing w:before="0" w:after="0" w:line="0" w:lineRule="exact"/>
      </w:pPr>
      <w:r>
        <w:t>周一　写给过河之人的书</w:t>
      </w:r>
    </w:p>
    <w:p>
      <w:pPr>
        <w:spacing w:before="0" w:after="0" w:line="0" w:lineRule="exact"/>
      </w:pPr>
      <w:r>
        <w:t>周二　希伯来书的背景与内容</w:t>
      </w:r>
    </w:p>
    <w:p>
      <w:pPr>
        <w:spacing w:before="0" w:after="0" w:line="0" w:lineRule="exact"/>
      </w:pPr>
      <w:r>
        <w:t>周三　神在子里说话</w:t>
      </w:r>
    </w:p>
    <w:p>
      <w:pPr>
        <w:spacing w:before="0" w:after="0" w:line="0" w:lineRule="exact"/>
      </w:pPr>
      <w:r>
        <w:t>周四　神的儿子（一）他的身位</w:t>
      </w:r>
    </w:p>
    <w:p>
      <w:pPr>
        <w:spacing w:before="0" w:after="0" w:line="0" w:lineRule="exact"/>
      </w:pPr>
      <w:r>
        <w:t>周五　神的儿子（二）他的工作</w:t>
      </w:r>
    </w:p>
    <w:p>
      <w:pPr>
        <w:spacing w:before="0" w:after="0" w:line="0" w:lineRule="exact"/>
      </w:pPr>
      <w:r>
        <w:t>周六　基督超越天使</w:t>
      </w:r>
    </w:p>
    <w:p>
      <w:pPr>
        <w:spacing w:before="0" w:after="0" w:line="0" w:lineRule="exact"/>
      </w:pPr>
      <w:r>
        <w:t>主日　承受救恩的人</w:t>
      </w:r>
    </w:p>
    <w:p>
      <w:pPr>
        <w:spacing w:before="0" w:after="0" w:line="0" w:lineRule="exact"/>
      </w:pPr>
      <w:r>
        <w:t>第十二课　元帅、大祭司、使徒、神家的建设者</w:t>
      </w:r>
    </w:p>
    <w:p>
      <w:pPr>
        <w:spacing w:before="0" w:after="0" w:line="0" w:lineRule="exact"/>
      </w:pPr>
      <w:r>
        <w:t>周一　这么大的救恩</w:t>
      </w:r>
    </w:p>
    <w:p>
      <w:pPr>
        <w:spacing w:before="0" w:after="0" w:line="0" w:lineRule="exact"/>
      </w:pPr>
      <w:r>
        <w:t>周二　是人的儿子—是人</w:t>
      </w:r>
    </w:p>
    <w:p>
      <w:pPr>
        <w:spacing w:before="0" w:after="0" w:line="0" w:lineRule="exact"/>
      </w:pPr>
      <w:r>
        <w:t>周三　救恩的元帅</w:t>
      </w:r>
    </w:p>
    <w:p>
      <w:pPr>
        <w:spacing w:before="0" w:after="0" w:line="0" w:lineRule="exact"/>
      </w:pPr>
      <w:r>
        <w:t>周四　圣别人的和被圣别的</w:t>
      </w:r>
    </w:p>
    <w:p>
      <w:pPr>
        <w:spacing w:before="0" w:after="0" w:line="0" w:lineRule="exact"/>
      </w:pPr>
      <w:r>
        <w:t>周五　怜悯、忠信的大祭司</w:t>
      </w:r>
    </w:p>
    <w:p>
      <w:pPr>
        <w:spacing w:before="0" w:after="0" w:line="0" w:lineRule="exact"/>
      </w:pPr>
      <w:r>
        <w:t>周六　基督为使徒，超越摩西</w:t>
      </w:r>
    </w:p>
    <w:p>
      <w:pPr>
        <w:spacing w:before="0" w:after="0" w:line="0" w:lineRule="exact"/>
      </w:pPr>
      <w:r>
        <w:t>主日　可夸的盼望和胆量坚守到底</w:t>
      </w:r>
    </w:p>
    <w:p>
      <w:pPr>
        <w:spacing w:before="0" w:after="0" w:line="0" w:lineRule="exact"/>
      </w:pPr>
      <w:r>
        <w:t>第十三课　来到施恩的宝座前</w:t>
      </w:r>
    </w:p>
    <w:p>
      <w:pPr>
        <w:spacing w:before="0" w:after="0" w:line="0" w:lineRule="exact"/>
      </w:pPr>
      <w:r>
        <w:t>周一　基督的同伙</w:t>
      </w:r>
    </w:p>
    <w:p>
      <w:pPr>
        <w:spacing w:before="0" w:after="0" w:line="0" w:lineRule="exact"/>
      </w:pPr>
      <w:r>
        <w:t>周二　活神与不信的恶心</w:t>
      </w:r>
    </w:p>
    <w:p>
      <w:pPr>
        <w:spacing w:before="0" w:after="0" w:line="0" w:lineRule="exact"/>
      </w:pPr>
      <w:r>
        <w:t>周三　存留之安息日的安息</w:t>
      </w:r>
    </w:p>
    <w:p>
      <w:pPr>
        <w:spacing w:before="0" w:after="0" w:line="0" w:lineRule="exact"/>
      </w:pPr>
      <w:r>
        <w:t>周四　召会生活是神的安息</w:t>
      </w:r>
    </w:p>
    <w:p>
      <w:pPr>
        <w:spacing w:before="0" w:after="0" w:line="0" w:lineRule="exact"/>
      </w:pPr>
      <w:r>
        <w:t>周五　神活而有功效的话</w:t>
      </w:r>
    </w:p>
    <w:p>
      <w:pPr>
        <w:spacing w:before="0" w:after="0" w:line="0" w:lineRule="exact"/>
      </w:pPr>
      <w:r>
        <w:t>周六　尊大的大祭司</w:t>
      </w:r>
    </w:p>
    <w:p>
      <w:pPr>
        <w:spacing w:before="0" w:after="0" w:line="0" w:lineRule="exact"/>
      </w:pPr>
      <w:r>
        <w:t>主日　来到施恩的宝座</w:t>
      </w:r>
    </w:p>
    <w:p>
      <w:pPr>
        <w:spacing w:before="0" w:after="0" w:line="0" w:lineRule="exact"/>
      </w:pPr>
      <w:r>
        <w:t>第十四课　竭力前进达到成熟</w:t>
      </w:r>
    </w:p>
    <w:p>
      <w:pPr>
        <w:spacing w:before="0" w:after="0" w:line="0" w:lineRule="exact"/>
      </w:pPr>
      <w:r>
        <w:t>周一　基督超越亚伦</w:t>
      </w:r>
    </w:p>
    <w:p>
      <w:pPr>
        <w:spacing w:before="0" w:after="0" w:line="0" w:lineRule="exact"/>
      </w:pPr>
      <w:r>
        <w:t>周二　照着麦基洗德等次的大祭司</w:t>
      </w:r>
    </w:p>
    <w:p>
      <w:pPr>
        <w:spacing w:before="0" w:after="0" w:line="0" w:lineRule="exact"/>
      </w:pPr>
      <w:r>
        <w:t>周三　永远救恩的根源</w:t>
      </w:r>
    </w:p>
    <w:p>
      <w:pPr>
        <w:spacing w:before="0" w:after="0" w:line="0" w:lineRule="exact"/>
      </w:pPr>
      <w:r>
        <w:t>周四　公义的话与基督开端的话</w:t>
      </w:r>
    </w:p>
    <w:p>
      <w:pPr>
        <w:spacing w:before="0" w:after="0" w:line="0" w:lineRule="exact"/>
      </w:pPr>
      <w:r>
        <w:t>周五　竭力前进，达到成熟</w:t>
      </w:r>
    </w:p>
    <w:p>
      <w:pPr>
        <w:spacing w:before="0" w:after="0" w:line="0" w:lineRule="exact"/>
      </w:pPr>
      <w:r>
        <w:t>周六　紧随先锋并抛锚于避难所（一）</w:t>
      </w:r>
    </w:p>
    <w:p>
      <w:pPr>
        <w:spacing w:before="0" w:after="0" w:line="0" w:lineRule="exact"/>
      </w:pPr>
      <w:r>
        <w:t>主日　紧随先锋并抛锚于避难所（二）</w:t>
      </w:r>
    </w:p>
    <w:p>
      <w:pPr>
        <w:spacing w:before="0" w:after="0" w:line="0" w:lineRule="exact"/>
      </w:pPr>
      <w:r>
        <w:t>第十五课　君尊、神圣的大祭司和更美的新约</w:t>
      </w:r>
    </w:p>
    <w:p>
      <w:pPr>
        <w:spacing w:before="0" w:after="0" w:line="0" w:lineRule="exact"/>
      </w:pPr>
      <w:r>
        <w:t>周一　永久、尊大、君尊的大祭司</w:t>
      </w:r>
    </w:p>
    <w:p>
      <w:pPr>
        <w:spacing w:before="0" w:after="0" w:line="0" w:lineRule="exact"/>
      </w:pPr>
      <w:r>
        <w:t>周二　神圣的大祭司</w:t>
      </w:r>
    </w:p>
    <w:p>
      <w:pPr>
        <w:spacing w:before="0" w:after="0" w:line="0" w:lineRule="exact"/>
      </w:pPr>
      <w:r>
        <w:t>周三　祭司职分的更换</w:t>
      </w:r>
    </w:p>
    <w:p>
      <w:pPr>
        <w:spacing w:before="0" w:after="0" w:line="0" w:lineRule="exact"/>
      </w:pPr>
      <w:r>
        <w:t>周四　长远活着、拯救我们到底</w:t>
      </w:r>
    </w:p>
    <w:p>
      <w:pPr>
        <w:spacing w:before="0" w:after="0" w:line="0" w:lineRule="exact"/>
      </w:pPr>
      <w:r>
        <w:t>周五　属天的执事和更超特的职任</w:t>
      </w:r>
    </w:p>
    <w:p>
      <w:pPr>
        <w:spacing w:before="0" w:after="0" w:line="0" w:lineRule="exact"/>
      </w:pPr>
      <w:r>
        <w:t>周六　基督的新约超越旧约</w:t>
      </w:r>
    </w:p>
    <w:p>
      <w:pPr>
        <w:spacing w:before="0" w:after="0" w:line="0" w:lineRule="exact"/>
      </w:pPr>
      <w:r>
        <w:t>主日　新约的内容</w:t>
      </w:r>
    </w:p>
    <w:p>
      <w:pPr>
        <w:spacing w:before="0" w:after="0" w:line="0" w:lineRule="exact"/>
      </w:pPr>
      <w:r>
        <w:t>第十六课　更美的祭物和更美的血，同更大、更全备的帐幕</w:t>
      </w:r>
    </w:p>
    <w:p>
      <w:pPr>
        <w:spacing w:before="0" w:after="0" w:line="0" w:lineRule="exact"/>
      </w:pPr>
      <w:r>
        <w:t>周一　旧约帐幕的预表</w:t>
      </w:r>
    </w:p>
    <w:p>
      <w:pPr>
        <w:spacing w:before="0" w:after="0" w:line="0" w:lineRule="exact"/>
      </w:pPr>
      <w:r>
        <w:t>周二　至圣所表征新约是实际</w:t>
      </w:r>
    </w:p>
    <w:p>
      <w:pPr>
        <w:spacing w:before="0" w:after="0" w:line="0" w:lineRule="exact"/>
      </w:pPr>
      <w:r>
        <w:t>周三　基督一次永远的献上</w:t>
      </w:r>
    </w:p>
    <w:p>
      <w:pPr>
        <w:spacing w:before="0" w:after="0" w:line="0" w:lineRule="exact"/>
      </w:pPr>
      <w:r>
        <w:t>周四　新约和新遗命</w:t>
      </w:r>
    </w:p>
    <w:p>
      <w:pPr>
        <w:spacing w:before="0" w:after="0" w:line="0" w:lineRule="exact"/>
      </w:pPr>
      <w:r>
        <w:t>周五　基督的两次显明</w:t>
      </w:r>
    </w:p>
    <w:p>
      <w:pPr>
        <w:spacing w:before="0" w:after="0" w:line="0" w:lineRule="exact"/>
      </w:pPr>
      <w:r>
        <w:t>周六　基督所献的比旧约更美（一）</w:t>
      </w:r>
    </w:p>
    <w:p>
      <w:pPr>
        <w:spacing w:before="0" w:after="0" w:line="0" w:lineRule="exact"/>
      </w:pPr>
      <w:r>
        <w:t>主日　基督所献的比旧约更美（二）</w:t>
      </w:r>
    </w:p>
    <w:p>
      <w:pPr>
        <w:spacing w:before="0" w:after="0" w:line="0" w:lineRule="exact"/>
      </w:pPr>
      <w:r>
        <w:t>第十七课　信心的历史和见证人</w:t>
      </w:r>
    </w:p>
    <w:p>
      <w:pPr>
        <w:spacing w:before="0" w:after="0" w:line="0" w:lineRule="exact"/>
      </w:pPr>
      <w:r>
        <w:t>周一　前来进入至圣所</w:t>
      </w:r>
    </w:p>
    <w:p>
      <w:pPr>
        <w:spacing w:before="0" w:after="0" w:line="0" w:lineRule="exact"/>
      </w:pPr>
      <w:r>
        <w:t>周二　不可放弃聚集</w:t>
      </w:r>
    </w:p>
    <w:p>
      <w:pPr>
        <w:spacing w:before="0" w:after="0" w:line="0" w:lineRule="exact"/>
      </w:pPr>
      <w:r>
        <w:t>周三　国度的赏赐与得着魂</w:t>
      </w:r>
    </w:p>
    <w:p>
      <w:pPr>
        <w:spacing w:before="0" w:after="0" w:line="0" w:lineRule="exact"/>
      </w:pPr>
      <w:r>
        <w:t>周四　信的定义</w:t>
      </w:r>
    </w:p>
    <w:p>
      <w:pPr>
        <w:spacing w:before="0" w:after="0" w:line="0" w:lineRule="exact"/>
      </w:pPr>
      <w:r>
        <w:t>周五　信心的历史和见证人（一）</w:t>
      </w:r>
    </w:p>
    <w:p>
      <w:pPr>
        <w:spacing w:before="0" w:after="0" w:line="0" w:lineRule="exact"/>
      </w:pPr>
      <w:r>
        <w:t>周六　信心的历史和见证人（二）</w:t>
      </w:r>
    </w:p>
    <w:p>
      <w:pPr>
        <w:spacing w:before="0" w:after="0" w:line="0" w:lineRule="exact"/>
      </w:pPr>
      <w:r>
        <w:t>主日　信心的历史和见证人（三）</w:t>
      </w:r>
    </w:p>
    <w:p>
      <w:pPr>
        <w:spacing w:before="0" w:after="0" w:line="0" w:lineRule="exact"/>
      </w:pPr>
      <w:r>
        <w:t>第十八课　奔跑赛程，仰望信心的创始者与成终者</w:t>
      </w:r>
    </w:p>
    <w:p>
      <w:pPr>
        <w:spacing w:before="0" w:after="0" w:line="0" w:lineRule="exact"/>
      </w:pPr>
      <w:r>
        <w:t>周一　要奔跑赛程</w:t>
      </w:r>
    </w:p>
    <w:p>
      <w:pPr>
        <w:spacing w:before="0" w:after="0" w:line="0" w:lineRule="exact"/>
      </w:pPr>
      <w:r>
        <w:t>周二　望断以及于耶稣</w:t>
      </w:r>
    </w:p>
    <w:p>
      <w:pPr>
        <w:spacing w:before="0" w:after="0" w:line="0" w:lineRule="exact"/>
      </w:pPr>
      <w:r>
        <w:t>周三　受管教而得圣别</w:t>
      </w:r>
    </w:p>
    <w:p>
      <w:pPr>
        <w:spacing w:before="0" w:after="0" w:line="0" w:lineRule="exact"/>
      </w:pPr>
      <w:r>
        <w:t>周四　旧约与新约景象的比较</w:t>
      </w:r>
    </w:p>
    <w:p>
      <w:pPr>
        <w:spacing w:before="0" w:after="0" w:line="0" w:lineRule="exact"/>
      </w:pPr>
      <w:r>
        <w:t>周五　不能震动的国</w:t>
      </w:r>
    </w:p>
    <w:p>
      <w:pPr>
        <w:spacing w:before="0" w:after="0" w:line="0" w:lineRule="exact"/>
      </w:pPr>
      <w:r>
        <w:t>周六　召会生活实行的十项美德</w:t>
      </w:r>
    </w:p>
    <w:p>
      <w:pPr>
        <w:spacing w:before="0" w:after="0" w:line="0" w:lineRule="exact"/>
      </w:pPr>
      <w:r>
        <w:t>主日　为着召会生活经历基督</w:t>
      </w:r>
    </w:p>
    <w:p>
      <w:pPr>
        <w:spacing w:before="0" w:after="0" w:line="0" w:lineRule="exact"/>
      </w:pPr>
      <w:r>
        <w:t>第一课　基督徒实行的完全</w:t>
      </w:r>
    </w:p>
    <w:p>
      <w:pPr>
        <w:spacing w:before="0" w:after="0" w:line="0" w:lineRule="exact"/>
      </w:pPr>
      <w:r>
        <w:t>周一　雅各书简介</w:t>
      </w:r>
    </w:p>
    <w:p>
      <w:pPr>
        <w:spacing w:before="0" w:after="0" w:line="0" w:lineRule="exact"/>
      </w:pPr>
      <w:r>
        <w:t>周二　藉信忍受试炼受成全</w:t>
      </w:r>
    </w:p>
    <w:p>
      <w:pPr>
        <w:spacing w:before="0" w:after="0" w:line="0" w:lineRule="exact"/>
      </w:pPr>
      <w:r>
        <w:t>周三　用温柔领受栽种的话</w:t>
      </w:r>
    </w:p>
    <w:p>
      <w:pPr>
        <w:spacing w:before="0" w:after="0" w:line="0" w:lineRule="exact"/>
      </w:pPr>
      <w:r>
        <w:t>周四　在信徒关系上本于行为的称义</w:t>
      </w:r>
    </w:p>
    <w:p>
      <w:pPr>
        <w:spacing w:before="0" w:after="0" w:line="0" w:lineRule="exact"/>
      </w:pPr>
      <w:r>
        <w:t>周五　勒住舌头并以智慧行事</w:t>
      </w:r>
    </w:p>
    <w:p>
      <w:pPr>
        <w:spacing w:before="0" w:after="0" w:line="0" w:lineRule="exact"/>
      </w:pPr>
      <w:r>
        <w:t>周六　对付宴乐、世界与魔鬼</w:t>
      </w:r>
    </w:p>
    <w:p>
      <w:pPr>
        <w:spacing w:before="0" w:after="0" w:line="0" w:lineRule="exact"/>
      </w:pPr>
      <w:r>
        <w:t>主日　恒忍等候主来</w:t>
      </w:r>
    </w:p>
    <w:p>
      <w:pPr>
        <w:spacing w:before="0" w:after="0" w:line="0" w:lineRule="exact"/>
      </w:pPr>
      <w:r>
        <w:t>第二课　活的盼望与诸天之上的基业</w:t>
      </w:r>
    </w:p>
    <w:p>
      <w:pPr>
        <w:spacing w:before="0" w:after="0" w:line="0" w:lineRule="exact"/>
      </w:pPr>
      <w:r>
        <w:t>周一　彼得前书简介</w:t>
      </w:r>
    </w:p>
    <w:p>
      <w:pPr>
        <w:spacing w:before="0" w:after="0" w:line="0" w:lineRule="exact"/>
      </w:pPr>
      <w:r>
        <w:t>周二　神行政下的基督徒生活</w:t>
      </w:r>
    </w:p>
    <w:p>
      <w:pPr>
        <w:spacing w:before="0" w:after="0" w:line="0" w:lineRule="exact"/>
      </w:pPr>
      <w:r>
        <w:t>周三　彼得—变化过的人</w:t>
      </w:r>
    </w:p>
    <w:p>
      <w:pPr>
        <w:spacing w:before="0" w:after="0" w:line="0" w:lineRule="exact"/>
      </w:pPr>
      <w:r>
        <w:t>周四　被拣选、得圣别、蒙救赎</w:t>
      </w:r>
    </w:p>
    <w:p>
      <w:pPr>
        <w:spacing w:before="0" w:after="0" w:line="0" w:lineRule="exact"/>
      </w:pPr>
      <w:r>
        <w:t>周五　重生有活的盼望</w:t>
      </w:r>
    </w:p>
    <w:p>
      <w:pPr>
        <w:spacing w:before="0" w:after="0" w:line="0" w:lineRule="exact"/>
      </w:pPr>
      <w:r>
        <w:t>周六　存留在诸天之上的基业</w:t>
      </w:r>
    </w:p>
    <w:p>
      <w:pPr>
        <w:spacing w:before="0" w:after="0" w:line="0" w:lineRule="exact"/>
      </w:pPr>
      <w:r>
        <w:t>主日　因信蒙神能力保守</w:t>
      </w:r>
    </w:p>
    <w:p>
      <w:pPr>
        <w:spacing w:before="0" w:after="0" w:line="0" w:lineRule="exact"/>
      </w:pPr>
      <w:r>
        <w:t>第三课　信心的试验与魂的救恩</w:t>
      </w:r>
    </w:p>
    <w:p>
      <w:pPr>
        <w:spacing w:before="0" w:after="0" w:line="0" w:lineRule="exact"/>
      </w:pPr>
      <w:r>
        <w:t>周一　信心所受的试验</w:t>
      </w:r>
    </w:p>
    <w:p>
      <w:pPr>
        <w:spacing w:before="0" w:after="0" w:line="0" w:lineRule="exact"/>
      </w:pPr>
      <w:r>
        <w:t>周二　满有荣光的喜乐和魂的救恩</w:t>
      </w:r>
    </w:p>
    <w:p>
      <w:pPr>
        <w:spacing w:before="0" w:after="0" w:line="0" w:lineRule="exact"/>
      </w:pPr>
      <w:r>
        <w:t>周三　神完全救恩的三个阶段（一）</w:t>
      </w:r>
    </w:p>
    <w:p>
      <w:pPr>
        <w:spacing w:before="0" w:after="0" w:line="0" w:lineRule="exact"/>
      </w:pPr>
      <w:r>
        <w:t>周四　神完全救恩的三个阶段（二）</w:t>
      </w:r>
    </w:p>
    <w:p>
      <w:pPr>
        <w:spacing w:before="0" w:after="0" w:line="0" w:lineRule="exact"/>
      </w:pPr>
      <w:r>
        <w:t>周五　那灵的应用</w:t>
      </w:r>
    </w:p>
    <w:p>
      <w:pPr>
        <w:spacing w:before="0" w:after="0" w:line="0" w:lineRule="exact"/>
      </w:pPr>
      <w:r>
        <w:t>周六　基督的灵、基督的苦难与荣耀</w:t>
      </w:r>
    </w:p>
    <w:p>
      <w:pPr>
        <w:spacing w:before="0" w:after="0" w:line="0" w:lineRule="exact"/>
      </w:pPr>
      <w:r>
        <w:t>主日　那灵对神救恩的实际应用</w:t>
      </w:r>
    </w:p>
    <w:p>
      <w:pPr>
        <w:spacing w:before="0" w:after="0" w:line="0" w:lineRule="exact"/>
      </w:pPr>
      <w:r>
        <w:t>第四课　圣别的生活与弟兄相爱</w:t>
      </w:r>
    </w:p>
    <w:p>
      <w:pPr>
        <w:spacing w:before="0" w:after="0" w:line="0" w:lineRule="exact"/>
      </w:pPr>
      <w:r>
        <w:t>周一　束上心思的腰</w:t>
      </w:r>
    </w:p>
    <w:p>
      <w:pPr>
        <w:spacing w:before="0" w:after="0" w:line="0" w:lineRule="exact"/>
      </w:pPr>
      <w:r>
        <w:t>周二　行事为人上成为圣的</w:t>
      </w:r>
    </w:p>
    <w:p>
      <w:pPr>
        <w:spacing w:before="0" w:after="0" w:line="0" w:lineRule="exact"/>
      </w:pPr>
      <w:r>
        <w:t>周三　那圣者的审判</w:t>
      </w:r>
    </w:p>
    <w:p>
      <w:pPr>
        <w:spacing w:before="0" w:after="0" w:line="0" w:lineRule="exact"/>
      </w:pPr>
      <w:r>
        <w:t>周四　基督的救赎</w:t>
      </w:r>
    </w:p>
    <w:p>
      <w:pPr>
        <w:spacing w:before="0" w:after="0" w:line="0" w:lineRule="exact"/>
      </w:pPr>
      <w:r>
        <w:t>周五　基督的显现并我们的信和盼望</w:t>
      </w:r>
    </w:p>
    <w:p>
      <w:pPr>
        <w:spacing w:before="0" w:after="0" w:line="0" w:lineRule="exact"/>
      </w:pPr>
      <w:r>
        <w:t>周六　洁净我们的魂</w:t>
      </w:r>
    </w:p>
    <w:p>
      <w:pPr>
        <w:spacing w:before="0" w:after="0" w:line="0" w:lineRule="exact"/>
      </w:pPr>
      <w:r>
        <w:t>主日　藉活而常存的话蒙了重生</w:t>
      </w:r>
    </w:p>
    <w:p>
      <w:pPr>
        <w:spacing w:before="0" w:after="0" w:line="0" w:lineRule="exact"/>
      </w:pPr>
      <w:r>
        <w:t>第五课　生命的长大及其结果</w:t>
      </w:r>
    </w:p>
    <w:p>
      <w:pPr>
        <w:spacing w:before="0" w:after="0" w:line="0" w:lineRule="exact"/>
      </w:pPr>
      <w:r>
        <w:t>周一　切慕那纯净的话奶</w:t>
      </w:r>
    </w:p>
    <w:p>
      <w:pPr>
        <w:spacing w:before="0" w:after="0" w:line="0" w:lineRule="exact"/>
      </w:pPr>
      <w:r>
        <w:t>周二　为着神的建造的活石</w:t>
      </w:r>
    </w:p>
    <w:p>
      <w:pPr>
        <w:spacing w:before="0" w:after="0" w:line="0" w:lineRule="exact"/>
      </w:pPr>
      <w:r>
        <w:t>周三　属灵的殿、圣别的祭司体系</w:t>
      </w:r>
    </w:p>
    <w:p>
      <w:pPr>
        <w:spacing w:before="0" w:after="0" w:line="0" w:lineRule="exact"/>
      </w:pPr>
      <w:r>
        <w:t>周四　神所拣选的基督</w:t>
      </w:r>
    </w:p>
    <w:p>
      <w:pPr>
        <w:spacing w:before="0" w:after="0" w:line="0" w:lineRule="exact"/>
      </w:pPr>
      <w:r>
        <w:t>周五　房角的头块石头</w:t>
      </w:r>
    </w:p>
    <w:p>
      <w:pPr>
        <w:spacing w:before="0" w:after="0" w:line="0" w:lineRule="exact"/>
      </w:pPr>
      <w:r>
        <w:t>周六　神的产业和奇珍</w:t>
      </w:r>
    </w:p>
    <w:p>
      <w:pPr>
        <w:spacing w:before="0" w:after="0" w:line="0" w:lineRule="exact"/>
      </w:pPr>
      <w:r>
        <w:t>主日　宣扬神的美德</w:t>
      </w:r>
    </w:p>
    <w:p>
      <w:pPr>
        <w:spacing w:before="0" w:after="0" w:line="0" w:lineRule="exact"/>
      </w:pPr>
      <w:r>
        <w:t>第六课　以基督为榜样活出佳美的品行（一）</w:t>
      </w:r>
    </w:p>
    <w:p>
      <w:pPr>
        <w:spacing w:before="0" w:after="0" w:line="0" w:lineRule="exact"/>
      </w:pPr>
      <w:r>
        <w:t>周一　在外邦人中佳美的品行</w:t>
      </w:r>
    </w:p>
    <w:p>
      <w:pPr>
        <w:spacing w:before="0" w:after="0" w:line="0" w:lineRule="exact"/>
      </w:pPr>
      <w:r>
        <w:t>周二　服从人的一切制度</w:t>
      </w:r>
    </w:p>
    <w:p>
      <w:pPr>
        <w:spacing w:before="0" w:after="0" w:line="0" w:lineRule="exact"/>
      </w:pPr>
      <w:r>
        <w:t>周三　恩典—神圣生命的推动和彰显</w:t>
      </w:r>
    </w:p>
    <w:p>
      <w:pPr>
        <w:spacing w:before="0" w:after="0" w:line="0" w:lineRule="exact"/>
      </w:pPr>
      <w:r>
        <w:t>周四　基督的榜样</w:t>
      </w:r>
    </w:p>
    <w:p>
      <w:pPr>
        <w:spacing w:before="0" w:after="0" w:line="0" w:lineRule="exact"/>
      </w:pPr>
      <w:r>
        <w:t>周五　在神行政下的生活</w:t>
      </w:r>
    </w:p>
    <w:p>
      <w:pPr>
        <w:spacing w:before="0" w:after="0" w:line="0" w:lineRule="exact"/>
      </w:pPr>
      <w:r>
        <w:t>周六　远离罪，向义活着</w:t>
      </w:r>
    </w:p>
    <w:p>
      <w:pPr>
        <w:spacing w:before="0" w:after="0" w:line="0" w:lineRule="exact"/>
      </w:pPr>
      <w:r>
        <w:t>主日　基督，我们的牧人</w:t>
      </w:r>
    </w:p>
    <w:p>
      <w:pPr>
        <w:spacing w:before="0" w:after="0" w:line="0" w:lineRule="exact"/>
      </w:pPr>
      <w:r>
        <w:t>第七课　以基督为榜样活出佳美的品行（二）</w:t>
      </w:r>
    </w:p>
    <w:p>
      <w:pPr>
        <w:spacing w:before="0" w:after="0" w:line="0" w:lineRule="exact"/>
      </w:pPr>
      <w:r>
        <w:t>周一　姊妹们在婚姻生活中的品行</w:t>
      </w:r>
    </w:p>
    <w:p>
      <w:pPr>
        <w:spacing w:before="0" w:after="0" w:line="0" w:lineRule="exact"/>
      </w:pPr>
      <w:r>
        <w:t>周二　姊妹们的妆饰</w:t>
      </w:r>
    </w:p>
    <w:p>
      <w:pPr>
        <w:spacing w:before="0" w:after="0" w:line="0" w:lineRule="exact"/>
      </w:pPr>
      <w:r>
        <w:t>周三　夫妻一同承受生命之恩</w:t>
      </w:r>
    </w:p>
    <w:p>
      <w:pPr>
        <w:spacing w:before="0" w:after="0" w:line="0" w:lineRule="exact"/>
      </w:pPr>
      <w:r>
        <w:t>周四　在一般生活中</w:t>
      </w:r>
    </w:p>
    <w:p>
      <w:pPr>
        <w:spacing w:before="0" w:after="0" w:line="0" w:lineRule="exact"/>
      </w:pPr>
      <w:r>
        <w:t>周五　心里尊主为圣</w:t>
      </w:r>
    </w:p>
    <w:p>
      <w:pPr>
        <w:spacing w:before="0" w:after="0" w:line="0" w:lineRule="exact"/>
      </w:pPr>
      <w:r>
        <w:t>周六　基督受死为引我们到神前</w:t>
      </w:r>
    </w:p>
    <w:p>
      <w:pPr>
        <w:spacing w:before="0" w:after="0" w:line="0" w:lineRule="exact"/>
      </w:pPr>
      <w:r>
        <w:t>主日　荣耀、尊贵的生机联结</w:t>
      </w:r>
    </w:p>
    <w:p>
      <w:pPr>
        <w:spacing w:before="0" w:after="0" w:line="0" w:lineRule="exact"/>
      </w:pPr>
      <w:r>
        <w:t>第八课　有分于基督的苦难而欢乐</w:t>
      </w:r>
    </w:p>
    <w:p>
      <w:pPr>
        <w:spacing w:before="0" w:after="0" w:line="0" w:lineRule="exact"/>
      </w:pPr>
      <w:r>
        <w:t>周一　用基督的心思武装自己</w:t>
      </w:r>
    </w:p>
    <w:p>
      <w:pPr>
        <w:spacing w:before="0" w:after="0" w:line="0" w:lineRule="exact"/>
      </w:pPr>
      <w:r>
        <w:t>周二　活在神的旨意中</w:t>
      </w:r>
    </w:p>
    <w:p>
      <w:pPr>
        <w:spacing w:before="0" w:after="0" w:line="0" w:lineRule="exact"/>
      </w:pPr>
      <w:r>
        <w:t>周三　神诸般恩典的好管家</w:t>
      </w:r>
    </w:p>
    <w:p>
      <w:pPr>
        <w:spacing w:before="0" w:after="0" w:line="0" w:lineRule="exact"/>
      </w:pPr>
      <w:r>
        <w:t>周四　藉着火炼的试验被炼净</w:t>
      </w:r>
    </w:p>
    <w:p>
      <w:pPr>
        <w:spacing w:before="0" w:after="0" w:line="0" w:lineRule="exact"/>
      </w:pPr>
      <w:r>
        <w:t>周五　因有分于苦难而欢乐</w:t>
      </w:r>
    </w:p>
    <w:p>
      <w:pPr>
        <w:spacing w:before="0" w:after="0" w:line="0" w:lineRule="exact"/>
      </w:pPr>
      <w:r>
        <w:t>周六　因是基督徒受苦</w:t>
      </w:r>
    </w:p>
    <w:p>
      <w:pPr>
        <w:spacing w:before="0" w:after="0" w:line="0" w:lineRule="exact"/>
      </w:pPr>
      <w:r>
        <w:t>主日　审判从神的家起首</w:t>
      </w:r>
    </w:p>
    <w:p>
      <w:pPr>
        <w:spacing w:before="0" w:after="0" w:line="0" w:lineRule="exact"/>
      </w:pPr>
      <w:r>
        <w:t>第九课　神大能的手及其目标</w:t>
      </w:r>
    </w:p>
    <w:p>
      <w:pPr>
        <w:spacing w:before="0" w:after="0" w:line="0" w:lineRule="exact"/>
      </w:pPr>
      <w:r>
        <w:t>周一　作基督受苦的见证人</w:t>
      </w:r>
    </w:p>
    <w:p>
      <w:pPr>
        <w:spacing w:before="0" w:after="0" w:line="0" w:lineRule="exact"/>
      </w:pPr>
      <w:r>
        <w:t>周二　作群羊的榜样</w:t>
      </w:r>
    </w:p>
    <w:p>
      <w:pPr>
        <w:spacing w:before="0" w:after="0" w:line="0" w:lineRule="exact"/>
      </w:pPr>
      <w:r>
        <w:t>周三　年幼的服从年长的</w:t>
      </w:r>
    </w:p>
    <w:p>
      <w:pPr>
        <w:spacing w:before="0" w:after="0" w:line="0" w:lineRule="exact"/>
      </w:pPr>
      <w:r>
        <w:t>周四　谦卑服在神大能的手下</w:t>
      </w:r>
    </w:p>
    <w:p>
      <w:pPr>
        <w:spacing w:before="0" w:after="0" w:line="0" w:lineRule="exact"/>
      </w:pPr>
      <w:r>
        <w:t>周五　将忧虑卸给神</w:t>
      </w:r>
    </w:p>
    <w:p>
      <w:pPr>
        <w:spacing w:before="0" w:after="0" w:line="0" w:lineRule="exact"/>
      </w:pPr>
      <w:r>
        <w:t>周六　为全般恩典的神成全</w:t>
      </w:r>
    </w:p>
    <w:p>
      <w:pPr>
        <w:spacing w:before="0" w:after="0" w:line="0" w:lineRule="exact"/>
      </w:pPr>
      <w:r>
        <w:t>主日　神真实的恩典</w:t>
      </w:r>
    </w:p>
    <w:p>
      <w:pPr>
        <w:spacing w:before="0" w:after="0" w:line="0" w:lineRule="exact"/>
      </w:pPr>
      <w:r>
        <w:t>第十课　神圣的供备与神圣的行政（一）</w:t>
      </w:r>
    </w:p>
    <w:p>
      <w:pPr>
        <w:spacing w:before="0" w:after="0" w:line="0" w:lineRule="exact"/>
      </w:pPr>
      <w:r>
        <w:t>周一　神圣的供备与神圣的行政</w:t>
      </w:r>
    </w:p>
    <w:p>
      <w:pPr>
        <w:spacing w:before="0" w:after="0" w:line="0" w:lineRule="exact"/>
      </w:pPr>
      <w:r>
        <w:t>周二　分得同样宝贵的信</w:t>
      </w:r>
    </w:p>
    <w:p>
      <w:pPr>
        <w:spacing w:before="0" w:after="0" w:line="0" w:lineRule="exact"/>
      </w:pPr>
      <w:r>
        <w:t>周三　一切关于生命和敬虔的事</w:t>
      </w:r>
    </w:p>
    <w:p>
      <w:pPr>
        <w:spacing w:before="0" w:after="0" w:line="0" w:lineRule="exact"/>
      </w:pPr>
      <w:r>
        <w:t>周四　有分于神的性情</w:t>
      </w:r>
    </w:p>
    <w:p>
      <w:pPr>
        <w:spacing w:before="0" w:after="0" w:line="0" w:lineRule="exact"/>
      </w:pPr>
      <w:r>
        <w:t>周五　发展信的种子</w:t>
      </w:r>
    </w:p>
    <w:p>
      <w:pPr>
        <w:spacing w:before="0" w:after="0" w:line="0" w:lineRule="exact"/>
      </w:pPr>
      <w:r>
        <w:t>周六　发展弟兄相爱和爱</w:t>
      </w:r>
    </w:p>
    <w:p>
      <w:pPr>
        <w:spacing w:before="0" w:after="0" w:line="0" w:lineRule="exact"/>
      </w:pPr>
      <w:r>
        <w:t>主日　使所蒙的呼召和拣选坚定不移</w:t>
      </w:r>
    </w:p>
    <w:p>
      <w:pPr>
        <w:spacing w:before="0" w:after="0" w:line="0" w:lineRule="exact"/>
      </w:pPr>
      <w:r>
        <w:t>第十一课　神圣的供备与神圣的行政（二）</w:t>
      </w:r>
    </w:p>
    <w:p>
      <w:pPr>
        <w:spacing w:before="0" w:after="0" w:line="0" w:lineRule="exact"/>
      </w:pPr>
      <w:r>
        <w:t>周一　使徒见证的荣耀</w:t>
      </w:r>
    </w:p>
    <w:p>
      <w:pPr>
        <w:spacing w:before="0" w:after="0" w:line="0" w:lineRule="exact"/>
      </w:pPr>
      <w:r>
        <w:t>周二　留意申言者的话</w:t>
      </w:r>
    </w:p>
    <w:p>
      <w:pPr>
        <w:spacing w:before="0" w:after="0" w:line="0" w:lineRule="exact"/>
      </w:pPr>
      <w:r>
        <w:t>周三　可信可靠的话</w:t>
      </w:r>
    </w:p>
    <w:p>
      <w:pPr>
        <w:spacing w:before="0" w:after="0" w:line="0" w:lineRule="exact"/>
      </w:pPr>
      <w:r>
        <w:t>周四　假教师引进毁坏人的异端</w:t>
      </w:r>
    </w:p>
    <w:p>
      <w:pPr>
        <w:spacing w:before="0" w:after="0" w:line="0" w:lineRule="exact"/>
      </w:pPr>
      <w:r>
        <w:t>周五　神对天使和人的审判</w:t>
      </w:r>
    </w:p>
    <w:p>
      <w:pPr>
        <w:spacing w:before="0" w:after="0" w:line="0" w:lineRule="exact"/>
      </w:pPr>
      <w:r>
        <w:t>周六　假教师的邪恶及其刑罚</w:t>
      </w:r>
    </w:p>
    <w:p>
      <w:pPr>
        <w:spacing w:before="0" w:after="0" w:line="0" w:lineRule="exact"/>
      </w:pPr>
      <w:r>
        <w:t>主日　神对异端讥诮者的审判</w:t>
      </w:r>
    </w:p>
    <w:p>
      <w:pPr>
        <w:spacing w:before="0" w:after="0" w:line="0" w:lineRule="exact"/>
      </w:pPr>
      <w:r>
        <w:t>第十二课　神圣的供备与神圣的行政（三）</w:t>
      </w:r>
    </w:p>
    <w:p>
      <w:pPr>
        <w:spacing w:before="0" w:after="0" w:line="0" w:lineRule="exact"/>
      </w:pPr>
      <w:r>
        <w:t>周一　神对天地的审判</w:t>
      </w:r>
    </w:p>
    <w:p>
      <w:pPr>
        <w:spacing w:before="0" w:after="0" w:line="0" w:lineRule="exact"/>
      </w:pPr>
      <w:r>
        <w:t>周二　圣别的生活和敬虔</w:t>
      </w:r>
    </w:p>
    <w:p>
      <w:pPr>
        <w:spacing w:before="0" w:after="0" w:line="0" w:lineRule="exact"/>
      </w:pPr>
      <w:r>
        <w:t>周三　新天新地</w:t>
      </w:r>
    </w:p>
    <w:p>
      <w:pPr>
        <w:spacing w:before="0" w:after="0" w:line="0" w:lineRule="exact"/>
      </w:pPr>
      <w:r>
        <w:t>周四　得救脱离毁坏</w:t>
      </w:r>
    </w:p>
    <w:p>
      <w:pPr>
        <w:spacing w:before="0" w:after="0" w:line="0" w:lineRule="exact"/>
      </w:pPr>
      <w:r>
        <w:t>周五　彼得书信的结语</w:t>
      </w:r>
    </w:p>
    <w:p>
      <w:pPr>
        <w:spacing w:before="0" w:after="0" w:line="0" w:lineRule="exact"/>
      </w:pPr>
      <w:r>
        <w:t>周六　彼得对神经纶的观点（一）</w:t>
      </w:r>
    </w:p>
    <w:p>
      <w:pPr>
        <w:spacing w:before="0" w:after="0" w:line="0" w:lineRule="exact"/>
      </w:pPr>
      <w:r>
        <w:t>主日　彼得对神经纶的观点（二）</w:t>
      </w:r>
    </w:p>
    <w:p>
      <w:pPr>
        <w:spacing w:before="0" w:after="0" w:line="0" w:lineRule="exact"/>
      </w:pPr>
      <w:r>
        <w:t>第十三课　神圣生命的交通</w:t>
      </w:r>
    </w:p>
    <w:p>
      <w:pPr>
        <w:spacing w:before="0" w:after="0" w:line="0" w:lineRule="exact"/>
      </w:pPr>
      <w:r>
        <w:t>周一　约翰著作简介</w:t>
      </w:r>
    </w:p>
    <w:p>
      <w:pPr>
        <w:spacing w:before="0" w:after="0" w:line="0" w:lineRule="exact"/>
      </w:pPr>
      <w:r>
        <w:t>周二　神圣的生命</w:t>
      </w:r>
    </w:p>
    <w:p>
      <w:pPr>
        <w:spacing w:before="0" w:after="0" w:line="0" w:lineRule="exact"/>
      </w:pPr>
      <w:r>
        <w:t>周三　神圣生命的显现</w:t>
      </w:r>
    </w:p>
    <w:p>
      <w:pPr>
        <w:spacing w:before="0" w:after="0" w:line="0" w:lineRule="exact"/>
      </w:pPr>
      <w:r>
        <w:t>周四　神圣生命的交通（一）</w:t>
      </w:r>
    </w:p>
    <w:p>
      <w:pPr>
        <w:spacing w:before="0" w:after="0" w:line="0" w:lineRule="exact"/>
      </w:pPr>
      <w:r>
        <w:t>周五　神圣生命的交通（二）</w:t>
      </w:r>
    </w:p>
    <w:p>
      <w:pPr>
        <w:spacing w:before="0" w:after="0" w:line="0" w:lineRule="exact"/>
      </w:pPr>
      <w:r>
        <w:t>周六　使喜乐得以满足</w:t>
      </w:r>
    </w:p>
    <w:p>
      <w:pPr>
        <w:spacing w:before="0" w:after="0" w:line="0" w:lineRule="exact"/>
      </w:pPr>
      <w:r>
        <w:t>主日　联于使徒和三一神</w:t>
      </w:r>
    </w:p>
    <w:p>
      <w:pPr>
        <w:spacing w:before="0" w:after="0" w:line="0" w:lineRule="exact"/>
      </w:pPr>
      <w:r>
        <w:t>第十四课　神圣交通的条件</w:t>
      </w:r>
    </w:p>
    <w:p>
      <w:pPr>
        <w:spacing w:before="0" w:after="0" w:line="0" w:lineRule="exact"/>
      </w:pPr>
      <w:r>
        <w:t>周一　与认罪有关的几件事</w:t>
      </w:r>
    </w:p>
    <w:p>
      <w:pPr>
        <w:spacing w:before="0" w:after="0" w:line="0" w:lineRule="exact"/>
      </w:pPr>
      <w:r>
        <w:t>周二　为耶稣的血所洗净</w:t>
      </w:r>
    </w:p>
    <w:p>
      <w:pPr>
        <w:spacing w:before="0" w:after="0" w:line="0" w:lineRule="exact"/>
      </w:pPr>
      <w:r>
        <w:t>周三　认自己的罪</w:t>
      </w:r>
    </w:p>
    <w:p>
      <w:pPr>
        <w:spacing w:before="0" w:after="0" w:line="0" w:lineRule="exact"/>
      </w:pPr>
      <w:r>
        <w:t>周四　我们重生以后有罪的光景</w:t>
      </w:r>
    </w:p>
    <w:p>
      <w:pPr>
        <w:spacing w:before="0" w:after="0" w:line="0" w:lineRule="exact"/>
      </w:pPr>
      <w:r>
        <w:t>周五　与父同在的辩护者</w:t>
      </w:r>
    </w:p>
    <w:p>
      <w:pPr>
        <w:spacing w:before="0" w:after="0" w:line="0" w:lineRule="exact"/>
      </w:pPr>
      <w:r>
        <w:t>周六　享受基督作平息的祭物</w:t>
      </w:r>
    </w:p>
    <w:p>
      <w:pPr>
        <w:spacing w:before="0" w:after="0" w:line="0" w:lineRule="exact"/>
      </w:pPr>
      <w:r>
        <w:t>主日　遵守主的话并爱弟兄</w:t>
      </w:r>
    </w:p>
    <w:p>
      <w:pPr>
        <w:spacing w:before="0" w:after="0" w:line="0" w:lineRule="exact"/>
      </w:pPr>
      <w:r>
        <w:t>第十五课　神圣膏油涂抹的教导</w:t>
      </w:r>
    </w:p>
    <w:p>
      <w:pPr>
        <w:spacing w:before="0" w:after="0" w:line="0" w:lineRule="exact"/>
      </w:pPr>
      <w:r>
        <w:t>周一　召会中的三班人</w:t>
      </w:r>
    </w:p>
    <w:p>
      <w:pPr>
        <w:spacing w:before="0" w:after="0" w:line="0" w:lineRule="exact"/>
      </w:pPr>
      <w:r>
        <w:t>周二　确证的话</w:t>
      </w:r>
    </w:p>
    <w:p>
      <w:pPr>
        <w:spacing w:before="0" w:after="0" w:line="0" w:lineRule="exact"/>
      </w:pPr>
      <w:r>
        <w:t>周三　不要爱世界</w:t>
      </w:r>
    </w:p>
    <w:p>
      <w:pPr>
        <w:spacing w:before="0" w:after="0" w:line="0" w:lineRule="exact"/>
      </w:pPr>
      <w:r>
        <w:t>周四　世界上的事</w:t>
      </w:r>
    </w:p>
    <w:p>
      <w:pPr>
        <w:spacing w:before="0" w:after="0" w:line="0" w:lineRule="exact"/>
      </w:pPr>
      <w:r>
        <w:t>周五　给小孩子们的话</w:t>
      </w:r>
    </w:p>
    <w:p>
      <w:pPr>
        <w:spacing w:before="0" w:after="0" w:line="0" w:lineRule="exact"/>
      </w:pPr>
      <w:r>
        <w:t>周六　膏油涂抹与真理</w:t>
      </w:r>
    </w:p>
    <w:p>
      <w:pPr>
        <w:spacing w:before="0" w:after="0" w:line="0" w:lineRule="exact"/>
      </w:pPr>
      <w:r>
        <w:t>主日　膏油涂抹内里的教导</w:t>
      </w:r>
    </w:p>
    <w:p>
      <w:pPr>
        <w:spacing w:before="0" w:after="0" w:line="0" w:lineRule="exact"/>
      </w:pPr>
      <w:r>
        <w:t>第十六课　神圣出生的美德以实行神圣的义和爱</w:t>
      </w:r>
    </w:p>
    <w:p>
      <w:pPr>
        <w:spacing w:before="0" w:after="0" w:line="0" w:lineRule="exact"/>
      </w:pPr>
      <w:r>
        <w:t>周一　住在主里面而实行义</w:t>
      </w:r>
    </w:p>
    <w:p>
      <w:pPr>
        <w:spacing w:before="0" w:after="0" w:line="0" w:lineRule="exact"/>
      </w:pPr>
      <w:r>
        <w:t>周二　神的儿女不习惯犯罪</w:t>
      </w:r>
    </w:p>
    <w:p>
      <w:pPr>
        <w:spacing w:before="0" w:after="0" w:line="0" w:lineRule="exact"/>
      </w:pPr>
      <w:r>
        <w:t>周三　过义的生活而不犯罪</w:t>
      </w:r>
    </w:p>
    <w:p>
      <w:pPr>
        <w:spacing w:before="0" w:after="0" w:line="0" w:lineRule="exact"/>
      </w:pPr>
      <w:r>
        <w:t>周四　实行神圣的爱</w:t>
      </w:r>
    </w:p>
    <w:p>
      <w:pPr>
        <w:spacing w:before="0" w:after="0" w:line="0" w:lineRule="exact"/>
      </w:pPr>
      <w:r>
        <w:t>周五　遵守神的诫命</w:t>
      </w:r>
    </w:p>
    <w:p>
      <w:pPr>
        <w:spacing w:before="0" w:after="0" w:line="0" w:lineRule="exact"/>
      </w:pPr>
      <w:r>
        <w:t>周六　试证诸灵</w:t>
      </w:r>
    </w:p>
    <w:p>
      <w:pPr>
        <w:spacing w:before="0" w:after="0" w:line="0" w:lineRule="exact"/>
      </w:pPr>
      <w:r>
        <w:t>主日　藉着神和全备的灵实行爱</w:t>
      </w:r>
    </w:p>
    <w:p>
      <w:pPr>
        <w:spacing w:before="0" w:after="0" w:line="0" w:lineRule="exact"/>
      </w:pPr>
      <w:r>
        <w:t>第十七课　胜过世界、死、罪、魔鬼和偶像</w:t>
      </w:r>
    </w:p>
    <w:p>
      <w:pPr>
        <w:spacing w:before="0" w:after="0" w:line="0" w:lineRule="exact"/>
      </w:pPr>
      <w:r>
        <w:t>周一　重生的灵胜过世界</w:t>
      </w:r>
    </w:p>
    <w:p>
      <w:pPr>
        <w:spacing w:before="0" w:after="0" w:line="0" w:lineRule="exact"/>
      </w:pPr>
      <w:r>
        <w:t>周二　信入子而有永远的生命</w:t>
      </w:r>
    </w:p>
    <w:p>
      <w:pPr>
        <w:spacing w:before="0" w:after="0" w:line="0" w:lineRule="exact"/>
      </w:pPr>
      <w:r>
        <w:t>周三　照神的旨意求</w:t>
      </w:r>
    </w:p>
    <w:p>
      <w:pPr>
        <w:spacing w:before="0" w:after="0" w:line="0" w:lineRule="exact"/>
      </w:pPr>
      <w:r>
        <w:t>周四　祈求与赐给生命</w:t>
      </w:r>
    </w:p>
    <w:p>
      <w:pPr>
        <w:spacing w:before="0" w:after="0" w:line="0" w:lineRule="exact"/>
      </w:pPr>
      <w:r>
        <w:t>周五　保守自己不犯罪</w:t>
      </w:r>
    </w:p>
    <w:p>
      <w:pPr>
        <w:spacing w:before="0" w:after="0" w:line="0" w:lineRule="exact"/>
      </w:pPr>
      <w:r>
        <w:t>周六　神的儿子将悟性赐给我们</w:t>
      </w:r>
    </w:p>
    <w:p>
      <w:pPr>
        <w:spacing w:before="0" w:after="0" w:line="0" w:lineRule="exact"/>
      </w:pPr>
      <w:r>
        <w:t>主日　保守自己远避偶像</w:t>
      </w:r>
    </w:p>
    <w:p>
      <w:pPr>
        <w:spacing w:before="0" w:after="0" w:line="0" w:lineRule="exact"/>
      </w:pPr>
      <w:r>
        <w:t>第十八课　在真理与爱中行事，在至圣的信仰上建造自己</w:t>
      </w:r>
    </w:p>
    <w:p>
      <w:pPr>
        <w:spacing w:before="0" w:after="0" w:line="0" w:lineRule="exact"/>
      </w:pPr>
      <w:r>
        <w:t>周一　在真实中为着真理而爱</w:t>
      </w:r>
    </w:p>
    <w:p>
      <w:pPr>
        <w:spacing w:before="0" w:after="0" w:line="0" w:lineRule="exact"/>
      </w:pPr>
      <w:r>
        <w:t>周二　不要有分于异端</w:t>
      </w:r>
    </w:p>
    <w:p>
      <w:pPr>
        <w:spacing w:before="0" w:after="0" w:line="0" w:lineRule="exact"/>
      </w:pPr>
      <w:r>
        <w:t>周三　鼓励在真理上的同工</w:t>
      </w:r>
    </w:p>
    <w:p>
      <w:pPr>
        <w:spacing w:before="0" w:after="0" w:line="0" w:lineRule="exact"/>
      </w:pPr>
      <w:r>
        <w:t>周四　接待作客旅的工人</w:t>
      </w:r>
    </w:p>
    <w:p>
      <w:pPr>
        <w:spacing w:before="0" w:after="0" w:line="0" w:lineRule="exact"/>
      </w:pPr>
      <w:r>
        <w:t>周五　不要效法恶，只要效法善</w:t>
      </w:r>
    </w:p>
    <w:p>
      <w:pPr>
        <w:spacing w:before="0" w:after="0" w:line="0" w:lineRule="exact"/>
      </w:pPr>
      <w:r>
        <w:t>周六　为信仰争辩</w:t>
      </w:r>
    </w:p>
    <w:p>
      <w:pPr>
        <w:spacing w:before="0" w:after="0" w:line="0" w:lineRule="exact"/>
      </w:pPr>
      <w:r>
        <w:t>主日　背道者的邪恶及对信徒的嘱咐</w:t>
      </w:r>
    </w:p>
    <w:p>
      <w:pPr>
        <w:spacing w:before="0" w:after="0" w:line="0" w:lineRule="exact"/>
      </w:pPr>
      <w:r>
        <w:t>第一课　启示录简介及引言</w:t>
      </w:r>
    </w:p>
    <w:p>
      <w:pPr>
        <w:spacing w:before="0" w:after="0" w:line="0" w:lineRule="exact"/>
      </w:pPr>
      <w:r>
        <w:t>周一　启示录简介</w:t>
      </w:r>
    </w:p>
    <w:p>
      <w:pPr>
        <w:spacing w:before="0" w:after="0" w:line="0" w:lineRule="exact"/>
      </w:pPr>
      <w:r>
        <w:t>周二　一本结束的书</w:t>
      </w:r>
    </w:p>
    <w:p>
      <w:pPr>
        <w:spacing w:before="0" w:after="0" w:line="0" w:lineRule="exact"/>
      </w:pPr>
      <w:r>
        <w:t>周三　启示录的主题和内容</w:t>
      </w:r>
    </w:p>
    <w:p>
      <w:pPr>
        <w:spacing w:before="0" w:after="0" w:line="0" w:lineRule="exact"/>
      </w:pPr>
      <w:r>
        <w:t>周四　众地方召会</w:t>
      </w:r>
    </w:p>
    <w:p>
      <w:pPr>
        <w:spacing w:before="0" w:after="0" w:line="0" w:lineRule="exact"/>
      </w:pPr>
      <w:r>
        <w:t>周五　神彰显的进展</w:t>
      </w:r>
    </w:p>
    <w:p>
      <w:pPr>
        <w:spacing w:before="0" w:after="0" w:line="0" w:lineRule="exact"/>
      </w:pPr>
      <w:r>
        <w:t>周六　三一神的启示</w:t>
      </w:r>
    </w:p>
    <w:p>
      <w:pPr>
        <w:spacing w:before="0" w:after="0" w:line="0" w:lineRule="exact"/>
      </w:pPr>
      <w:r>
        <w:t>主日　基督的再来</w:t>
      </w:r>
    </w:p>
    <w:p>
      <w:pPr>
        <w:spacing w:before="0" w:after="0" w:line="0" w:lineRule="exact"/>
      </w:pPr>
      <w:r>
        <w:t>第二课　行走在金灯台中间的人子</w:t>
      </w:r>
    </w:p>
    <w:p>
      <w:pPr>
        <w:spacing w:before="0" w:after="0" w:line="0" w:lineRule="exact"/>
      </w:pPr>
      <w:r>
        <w:t>周一　有分耶稣的患难、国度和忍耐</w:t>
      </w:r>
    </w:p>
    <w:p>
      <w:pPr>
        <w:spacing w:before="0" w:after="0" w:line="0" w:lineRule="exact"/>
      </w:pPr>
      <w:r>
        <w:t>周二　在灵里看见异象</w:t>
      </w:r>
    </w:p>
    <w:p>
      <w:pPr>
        <w:spacing w:before="0" w:after="0" w:line="0" w:lineRule="exact"/>
      </w:pPr>
      <w:r>
        <w:t>周三　召会的界限</w:t>
      </w:r>
    </w:p>
    <w:p>
      <w:pPr>
        <w:spacing w:before="0" w:after="0" w:line="0" w:lineRule="exact"/>
      </w:pPr>
      <w:r>
        <w:t>周四　七个金灯台</w:t>
      </w:r>
    </w:p>
    <w:p>
      <w:pPr>
        <w:spacing w:before="0" w:after="0" w:line="0" w:lineRule="exact"/>
      </w:pPr>
      <w:r>
        <w:t>周五　在众召会中间的人子</w:t>
      </w:r>
    </w:p>
    <w:p>
      <w:pPr>
        <w:spacing w:before="0" w:after="0" w:line="0" w:lineRule="exact"/>
      </w:pPr>
      <w:r>
        <w:t>周六　爱里的照顾、审判并传输</w:t>
      </w:r>
    </w:p>
    <w:p>
      <w:pPr>
        <w:spacing w:before="0" w:after="0" w:line="0" w:lineRule="exact"/>
      </w:pPr>
      <w:r>
        <w:t>主日　右手中拿着七星</w:t>
      </w:r>
    </w:p>
    <w:p>
      <w:pPr>
        <w:spacing w:before="0" w:after="0" w:line="0" w:lineRule="exact"/>
      </w:pPr>
      <w:r>
        <w:t>第三课　在以弗所和士每拿的召会</w:t>
      </w:r>
    </w:p>
    <w:p>
      <w:pPr>
        <w:spacing w:before="0" w:after="0" w:line="0" w:lineRule="exact"/>
      </w:pPr>
      <w:r>
        <w:t>周一　召会在七个时期的进展</w:t>
      </w:r>
    </w:p>
    <w:p>
      <w:pPr>
        <w:spacing w:before="0" w:after="0" w:line="0" w:lineRule="exact"/>
      </w:pPr>
      <w:r>
        <w:t>周二　在以弗所的召会</w:t>
      </w:r>
    </w:p>
    <w:p>
      <w:pPr>
        <w:spacing w:before="0" w:after="0" w:line="0" w:lineRule="exact"/>
      </w:pPr>
      <w:r>
        <w:t>周三　召会堕落的根源</w:t>
      </w:r>
    </w:p>
    <w:p>
      <w:pPr>
        <w:spacing w:before="0" w:after="0" w:line="0" w:lineRule="exact"/>
      </w:pPr>
      <w:r>
        <w:t>周四　吃生命树的果子</w:t>
      </w:r>
    </w:p>
    <w:p>
      <w:pPr>
        <w:spacing w:before="0" w:after="0" w:line="0" w:lineRule="exact"/>
      </w:pPr>
      <w:r>
        <w:t>周五　在士每拿的召会</w:t>
      </w:r>
    </w:p>
    <w:p>
      <w:pPr>
        <w:spacing w:before="0" w:after="0" w:line="0" w:lineRule="exact"/>
      </w:pPr>
      <w:r>
        <w:t>周六　召会所受的苦难</w:t>
      </w:r>
    </w:p>
    <w:p>
      <w:pPr>
        <w:spacing w:before="0" w:after="0" w:line="0" w:lineRule="exact"/>
      </w:pPr>
      <w:r>
        <w:t>主日　生命的冠冕</w:t>
      </w:r>
    </w:p>
    <w:p>
      <w:pPr>
        <w:spacing w:before="0" w:after="0" w:line="0" w:lineRule="exact"/>
      </w:pPr>
      <w:r>
        <w:t>第四课　在别迦摩和推雅推喇的召会</w:t>
      </w:r>
    </w:p>
    <w:p>
      <w:pPr>
        <w:spacing w:before="0" w:after="0" w:line="0" w:lineRule="exact"/>
      </w:pPr>
      <w:r>
        <w:t>周一　在别迦摩的召会</w:t>
      </w:r>
    </w:p>
    <w:p>
      <w:pPr>
        <w:spacing w:before="0" w:after="0" w:line="0" w:lineRule="exact"/>
      </w:pPr>
      <w:r>
        <w:t>周二　安提帕的见证</w:t>
      </w:r>
    </w:p>
    <w:p>
      <w:pPr>
        <w:spacing w:before="0" w:after="0" w:line="0" w:lineRule="exact"/>
      </w:pPr>
      <w:r>
        <w:t>周三　巴兰的教训与尼哥拉党的教训</w:t>
      </w:r>
    </w:p>
    <w:p>
      <w:pPr>
        <w:spacing w:before="0" w:after="0" w:line="0" w:lineRule="exact"/>
      </w:pPr>
      <w:r>
        <w:t>周四　吃隐藏的吗哪</w:t>
      </w:r>
    </w:p>
    <w:p>
      <w:pPr>
        <w:spacing w:before="0" w:after="0" w:line="0" w:lineRule="exact"/>
      </w:pPr>
      <w:r>
        <w:t>周五　在推雅推喇的召会</w:t>
      </w:r>
    </w:p>
    <w:p>
      <w:pPr>
        <w:spacing w:before="0" w:after="0" w:line="0" w:lineRule="exact"/>
      </w:pPr>
      <w:r>
        <w:t>周六　撒但深奥之事</w:t>
      </w:r>
    </w:p>
    <w:p>
      <w:pPr>
        <w:spacing w:before="0" w:after="0" w:line="0" w:lineRule="exact"/>
      </w:pPr>
      <w:r>
        <w:t>主日　权柄和晨星</w:t>
      </w:r>
    </w:p>
    <w:p>
      <w:pPr>
        <w:spacing w:before="0" w:after="0" w:line="0" w:lineRule="exact"/>
      </w:pPr>
      <w:r>
        <w:t>第五课　在撒狄和非拉铁非的召会</w:t>
      </w:r>
    </w:p>
    <w:p>
      <w:pPr>
        <w:spacing w:before="0" w:after="0" w:line="0" w:lineRule="exact"/>
      </w:pPr>
      <w:r>
        <w:t>周一　在撒狄的召会</w:t>
      </w:r>
    </w:p>
    <w:p>
      <w:pPr>
        <w:spacing w:before="0" w:after="0" w:line="0" w:lineRule="exact"/>
      </w:pPr>
      <w:r>
        <w:t>周二　没有一样行为是完成的</w:t>
      </w:r>
    </w:p>
    <w:p>
      <w:pPr>
        <w:spacing w:before="0" w:after="0" w:line="0" w:lineRule="exact"/>
      </w:pPr>
      <w:r>
        <w:t>周三　穿白衣与主同行</w:t>
      </w:r>
    </w:p>
    <w:p>
      <w:pPr>
        <w:spacing w:before="0" w:after="0" w:line="0" w:lineRule="exact"/>
      </w:pPr>
      <w:r>
        <w:t>周四　在非拉铁非的召会</w:t>
      </w:r>
    </w:p>
    <w:p>
      <w:pPr>
        <w:spacing w:before="0" w:after="0" w:line="0" w:lineRule="exact"/>
      </w:pPr>
      <w:r>
        <w:t>周五　大卫的钥匙</w:t>
      </w:r>
    </w:p>
    <w:p>
      <w:pPr>
        <w:spacing w:before="0" w:after="0" w:line="0" w:lineRule="exact"/>
      </w:pPr>
      <w:r>
        <w:t>周六　没有否认主的名</w:t>
      </w:r>
    </w:p>
    <w:p>
      <w:pPr>
        <w:spacing w:before="0" w:after="0" w:line="0" w:lineRule="exact"/>
      </w:pPr>
      <w:r>
        <w:t>主日　在神殿中作柱子</w:t>
      </w:r>
    </w:p>
    <w:p>
      <w:pPr>
        <w:spacing w:before="0" w:after="0" w:line="0" w:lineRule="exact"/>
      </w:pPr>
      <w:r>
        <w:t>第六课　在老底嘉的召会，与关于七个召会的结论</w:t>
      </w:r>
    </w:p>
    <w:p>
      <w:pPr>
        <w:spacing w:before="0" w:after="0" w:line="0" w:lineRule="exact"/>
      </w:pPr>
      <w:r>
        <w:t>周一　在老底嘉的召会</w:t>
      </w:r>
    </w:p>
    <w:p>
      <w:pPr>
        <w:spacing w:before="0" w:after="0" w:line="0" w:lineRule="exact"/>
      </w:pPr>
      <w:r>
        <w:t>周二　也不冷也不热</w:t>
      </w:r>
    </w:p>
    <w:p>
      <w:pPr>
        <w:spacing w:before="0" w:after="0" w:line="0" w:lineRule="exact"/>
      </w:pPr>
      <w:r>
        <w:t>周三　买火炼的金子、白衣和眼药</w:t>
      </w:r>
    </w:p>
    <w:p>
      <w:pPr>
        <w:spacing w:before="0" w:after="0" w:line="0" w:lineRule="exact"/>
      </w:pPr>
      <w:r>
        <w:t>周四　与主一同坐席</w:t>
      </w:r>
    </w:p>
    <w:p>
      <w:pPr>
        <w:spacing w:before="0" w:after="0" w:line="0" w:lineRule="exact"/>
      </w:pPr>
      <w:r>
        <w:t>周五　关于七个召会的结论（一）</w:t>
      </w:r>
    </w:p>
    <w:p>
      <w:pPr>
        <w:spacing w:before="0" w:after="0" w:line="0" w:lineRule="exact"/>
      </w:pPr>
      <w:r>
        <w:t>周六　关于七个召会的结论（二）</w:t>
      </w:r>
    </w:p>
    <w:p>
      <w:pPr>
        <w:spacing w:before="0" w:after="0" w:line="0" w:lineRule="exact"/>
      </w:pPr>
      <w:r>
        <w:t>主日　凡有耳的，就应当听</w:t>
      </w:r>
    </w:p>
    <w:p>
      <w:pPr>
        <w:spacing w:before="0" w:after="0" w:line="0" w:lineRule="exact"/>
      </w:pPr>
      <w:r>
        <w:t>第七课　是配的狮子羔羊</w:t>
      </w:r>
    </w:p>
    <w:p>
      <w:pPr>
        <w:spacing w:before="0" w:after="0" w:line="0" w:lineRule="exact"/>
      </w:pPr>
      <w:r>
        <w:t>周一　基督升天后天上的景象</w:t>
      </w:r>
    </w:p>
    <w:p>
      <w:pPr>
        <w:spacing w:before="0" w:after="0" w:line="0" w:lineRule="exact"/>
      </w:pPr>
      <w:r>
        <w:t>周二　坐在宝座上的神</w:t>
      </w:r>
    </w:p>
    <w:p>
      <w:pPr>
        <w:spacing w:before="0" w:after="0" w:line="0" w:lineRule="exact"/>
      </w:pPr>
      <w:r>
        <w:t>周三　四活物</w:t>
      </w:r>
    </w:p>
    <w:p>
      <w:pPr>
        <w:spacing w:before="0" w:after="0" w:line="0" w:lineRule="exact"/>
      </w:pPr>
      <w:r>
        <w:t>周四　神行政的奥秘</w:t>
      </w:r>
    </w:p>
    <w:p>
      <w:pPr>
        <w:spacing w:before="0" w:after="0" w:line="0" w:lineRule="exact"/>
      </w:pPr>
      <w:r>
        <w:t>周五　是配的狮子羔羊</w:t>
      </w:r>
    </w:p>
    <w:p>
      <w:pPr>
        <w:spacing w:before="0" w:after="0" w:line="0" w:lineRule="exact"/>
      </w:pPr>
      <w:r>
        <w:t>周六　有七角和七眼</w:t>
      </w:r>
    </w:p>
    <w:p>
      <w:pPr>
        <w:spacing w:before="0" w:after="0" w:line="0" w:lineRule="exact"/>
      </w:pPr>
      <w:r>
        <w:t>主日　向羔羊的赞美</w:t>
      </w:r>
    </w:p>
    <w:p>
      <w:pPr>
        <w:spacing w:before="0" w:after="0" w:line="0" w:lineRule="exact"/>
      </w:pPr>
      <w:r>
        <w:t>第八课　七印—神经纶的奥秘</w:t>
      </w:r>
    </w:p>
    <w:p>
      <w:pPr>
        <w:spacing w:before="0" w:after="0" w:line="0" w:lineRule="exact"/>
      </w:pPr>
      <w:r>
        <w:t>周一　第一印与第二印</w:t>
      </w:r>
    </w:p>
    <w:p>
      <w:pPr>
        <w:spacing w:before="0" w:after="0" w:line="0" w:lineRule="exact"/>
      </w:pPr>
      <w:r>
        <w:t>周二　第三印与第四印</w:t>
      </w:r>
    </w:p>
    <w:p>
      <w:pPr>
        <w:spacing w:before="0" w:after="0" w:line="0" w:lineRule="exact"/>
      </w:pPr>
      <w:r>
        <w:t>周三　殉道圣徒的呼喊—第五印</w:t>
      </w:r>
    </w:p>
    <w:p>
      <w:pPr>
        <w:spacing w:before="0" w:after="0" w:line="0" w:lineRule="exact"/>
      </w:pPr>
      <w:r>
        <w:t>周四　神的答应—第六印</w:t>
      </w:r>
    </w:p>
    <w:p>
      <w:pPr>
        <w:spacing w:before="0" w:after="0" w:line="0" w:lineRule="exact"/>
      </w:pPr>
      <w:r>
        <w:t>周五　神对他子民的保守</w:t>
      </w:r>
    </w:p>
    <w:p>
      <w:pPr>
        <w:spacing w:before="0" w:after="0" w:line="0" w:lineRule="exact"/>
      </w:pPr>
      <w:r>
        <w:t>周六　以色列蒙拣选的遗民受印</w:t>
      </w:r>
    </w:p>
    <w:p>
      <w:pPr>
        <w:spacing w:before="0" w:after="0" w:line="0" w:lineRule="exact"/>
      </w:pPr>
      <w:r>
        <w:t>主日　召会中蒙救赎者的被提</w:t>
      </w:r>
    </w:p>
    <w:p>
      <w:pPr>
        <w:spacing w:before="0" w:after="0" w:line="0" w:lineRule="exact"/>
      </w:pPr>
      <w:r>
        <w:t>第九课　七号—执行神的经纶</w:t>
      </w:r>
    </w:p>
    <w:p>
      <w:pPr>
        <w:spacing w:before="0" w:after="0" w:line="0" w:lineRule="exact"/>
      </w:pPr>
      <w:r>
        <w:t>周一　第七印</w:t>
      </w:r>
    </w:p>
    <w:p>
      <w:pPr>
        <w:spacing w:before="0" w:after="0" w:line="0" w:lineRule="exact"/>
      </w:pPr>
      <w:r>
        <w:t>周二　基督献上众圣徒的祷告</w:t>
      </w:r>
    </w:p>
    <w:p>
      <w:pPr>
        <w:spacing w:before="0" w:after="0" w:line="0" w:lineRule="exact"/>
      </w:pPr>
      <w:r>
        <w:t>周三　头四号</w:t>
      </w:r>
    </w:p>
    <w:p>
      <w:pPr>
        <w:spacing w:before="0" w:after="0" w:line="0" w:lineRule="exact"/>
      </w:pPr>
      <w:r>
        <w:t>周四　第五号—对人的审判</w:t>
      </w:r>
    </w:p>
    <w:p>
      <w:pPr>
        <w:spacing w:before="0" w:after="0" w:line="0" w:lineRule="exact"/>
      </w:pPr>
      <w:r>
        <w:t>周五　敌基督</w:t>
      </w:r>
    </w:p>
    <w:p>
      <w:pPr>
        <w:spacing w:before="0" w:after="0" w:line="0" w:lineRule="exact"/>
      </w:pPr>
      <w:r>
        <w:t>周六　第六号（一）</w:t>
      </w:r>
    </w:p>
    <w:p>
      <w:pPr>
        <w:spacing w:before="0" w:after="0" w:line="0" w:lineRule="exact"/>
      </w:pPr>
      <w:r>
        <w:t>主日　第六号（二）</w:t>
      </w:r>
    </w:p>
    <w:p>
      <w:pPr>
        <w:spacing w:before="0" w:after="0" w:line="0" w:lineRule="exact"/>
      </w:pPr>
      <w:r>
        <w:t>第十课　基督来据有全地</w:t>
      </w:r>
    </w:p>
    <w:p>
      <w:pPr>
        <w:spacing w:before="0" w:after="0" w:line="0" w:lineRule="exact"/>
      </w:pPr>
      <w:r>
        <w:t>周一　插于第六号和第七号之间的异象</w:t>
      </w:r>
    </w:p>
    <w:p>
      <w:pPr>
        <w:spacing w:before="0" w:after="0" w:line="0" w:lineRule="exact"/>
      </w:pPr>
      <w:r>
        <w:t>周二　基督来据有全地</w:t>
      </w:r>
    </w:p>
    <w:p>
      <w:pPr>
        <w:spacing w:before="0" w:after="0" w:line="0" w:lineRule="exact"/>
      </w:pPr>
      <w:r>
        <w:t>周三　约翰受嘱再说预言</w:t>
      </w:r>
    </w:p>
    <w:p>
      <w:pPr>
        <w:spacing w:before="0" w:after="0" w:line="0" w:lineRule="exact"/>
      </w:pPr>
      <w:r>
        <w:t>周四　丈量圣殿，丢弃外院</w:t>
      </w:r>
    </w:p>
    <w:p>
      <w:pPr>
        <w:spacing w:before="0" w:after="0" w:line="0" w:lineRule="exact"/>
      </w:pPr>
      <w:r>
        <w:t>周五　两个见证人</w:t>
      </w:r>
    </w:p>
    <w:p>
      <w:pPr>
        <w:spacing w:before="0" w:after="0" w:line="0" w:lineRule="exact"/>
      </w:pPr>
      <w:r>
        <w:t>周六　地大震动</w:t>
      </w:r>
    </w:p>
    <w:p>
      <w:pPr>
        <w:spacing w:before="0" w:after="0" w:line="0" w:lineRule="exact"/>
      </w:pPr>
      <w:r>
        <w:t>主日　第七号</w:t>
      </w:r>
    </w:p>
    <w:p>
      <w:pPr>
        <w:spacing w:before="0" w:after="0" w:line="0" w:lineRule="exact"/>
      </w:pPr>
      <w:r>
        <w:t>第十一课　妇人和男孩子</w:t>
      </w:r>
    </w:p>
    <w:p>
      <w:pPr>
        <w:spacing w:before="0" w:after="0" w:line="0" w:lineRule="exact"/>
      </w:pPr>
      <w:r>
        <w:t>周一　宇宙的光明妇人</w:t>
      </w:r>
    </w:p>
    <w:p>
      <w:pPr>
        <w:spacing w:before="0" w:after="0" w:line="0" w:lineRule="exact"/>
      </w:pPr>
      <w:r>
        <w:t>周二　妇人受生产之苦</w:t>
      </w:r>
    </w:p>
    <w:p>
      <w:pPr>
        <w:spacing w:before="0" w:after="0" w:line="0" w:lineRule="exact"/>
      </w:pPr>
      <w:r>
        <w:t>周三　大红龙抵挡妇人</w:t>
      </w:r>
    </w:p>
    <w:p>
      <w:pPr>
        <w:spacing w:before="0" w:after="0" w:line="0" w:lineRule="exact"/>
      </w:pPr>
      <w:r>
        <w:t>周四　男孩子</w:t>
      </w:r>
    </w:p>
    <w:p>
      <w:pPr>
        <w:spacing w:before="0" w:after="0" w:line="0" w:lineRule="exact"/>
      </w:pPr>
      <w:r>
        <w:t>周五　天上的争战</w:t>
      </w:r>
    </w:p>
    <w:p>
      <w:pPr>
        <w:spacing w:before="0" w:after="0" w:line="0" w:lineRule="exact"/>
      </w:pPr>
      <w:r>
        <w:t>周六　羔羊的血和见证的话</w:t>
      </w:r>
    </w:p>
    <w:p>
      <w:pPr>
        <w:spacing w:before="0" w:after="0" w:line="0" w:lineRule="exact"/>
      </w:pPr>
      <w:r>
        <w:t>主日　龙与妇人其余的儿女争战</w:t>
      </w:r>
    </w:p>
    <w:p>
      <w:pPr>
        <w:spacing w:before="0" w:after="0" w:line="0" w:lineRule="exact"/>
      </w:pPr>
      <w:r>
        <w:t>第十二课　两个兽与三种收割</w:t>
      </w:r>
    </w:p>
    <w:p>
      <w:pPr>
        <w:spacing w:before="0" w:after="0" w:line="0" w:lineRule="exact"/>
      </w:pPr>
      <w:r>
        <w:t>周一　从海中上来的兽</w:t>
      </w:r>
    </w:p>
    <w:p>
      <w:pPr>
        <w:spacing w:before="0" w:after="0" w:line="0" w:lineRule="exact"/>
      </w:pPr>
      <w:r>
        <w:t>周二　从地里上来的兽</w:t>
      </w:r>
    </w:p>
    <w:p>
      <w:pPr>
        <w:spacing w:before="0" w:after="0" w:line="0" w:lineRule="exact"/>
      </w:pPr>
      <w:r>
        <w:t>周三　初熟的果子（一）</w:t>
      </w:r>
    </w:p>
    <w:p>
      <w:pPr>
        <w:spacing w:before="0" w:after="0" w:line="0" w:lineRule="exact"/>
      </w:pPr>
      <w:r>
        <w:t>周四　初熟的果子（二）</w:t>
      </w:r>
    </w:p>
    <w:p>
      <w:pPr>
        <w:spacing w:before="0" w:after="0" w:line="0" w:lineRule="exact"/>
      </w:pPr>
      <w:r>
        <w:t>周五　永远的福音</w:t>
      </w:r>
    </w:p>
    <w:p>
      <w:pPr>
        <w:spacing w:before="0" w:after="0" w:line="0" w:lineRule="exact"/>
      </w:pPr>
      <w:r>
        <w:t>周六　庄稼</w:t>
      </w:r>
    </w:p>
    <w:p>
      <w:pPr>
        <w:spacing w:before="0" w:after="0" w:line="0" w:lineRule="exact"/>
      </w:pPr>
      <w:r>
        <w:t>主日　大酒榨与葡萄</w:t>
      </w:r>
    </w:p>
    <w:p>
      <w:pPr>
        <w:spacing w:before="0" w:after="0" w:line="0" w:lineRule="exact"/>
      </w:pPr>
      <w:r>
        <w:t>第十三课　晚期的得胜者和七碗</w:t>
      </w:r>
    </w:p>
    <w:p>
      <w:pPr>
        <w:spacing w:before="0" w:after="0" w:line="0" w:lineRule="exact"/>
      </w:pPr>
      <w:r>
        <w:t>周一　晚期的得胜者</w:t>
      </w:r>
    </w:p>
    <w:p>
      <w:pPr>
        <w:spacing w:before="0" w:after="0" w:line="0" w:lineRule="exact"/>
      </w:pPr>
      <w:r>
        <w:t>周二　倒下七碗前天上的景象（一）</w:t>
      </w:r>
    </w:p>
    <w:p>
      <w:pPr>
        <w:spacing w:before="0" w:after="0" w:line="0" w:lineRule="exact"/>
      </w:pPr>
      <w:r>
        <w:t>周三　倒下七碗前天上的景象（二）</w:t>
      </w:r>
    </w:p>
    <w:p>
      <w:pPr>
        <w:spacing w:before="0" w:after="0" w:line="0" w:lineRule="exact"/>
      </w:pPr>
      <w:r>
        <w:t>周四　第一碗至第四碗</w:t>
      </w:r>
    </w:p>
    <w:p>
      <w:pPr>
        <w:spacing w:before="0" w:after="0" w:line="0" w:lineRule="exact"/>
      </w:pPr>
      <w:r>
        <w:t>周五　第五碗至第六碗</w:t>
      </w:r>
    </w:p>
    <w:p>
      <w:pPr>
        <w:spacing w:before="0" w:after="0" w:line="0" w:lineRule="exact"/>
      </w:pPr>
      <w:r>
        <w:t>周六　插于第六碗和第七碗之间的异象</w:t>
      </w:r>
    </w:p>
    <w:p>
      <w:pPr>
        <w:spacing w:before="0" w:after="0" w:line="0" w:lineRule="exact"/>
      </w:pPr>
      <w:r>
        <w:t>主日　第七碗</w:t>
      </w:r>
    </w:p>
    <w:p>
      <w:pPr>
        <w:spacing w:before="0" w:after="0" w:line="0" w:lineRule="exact"/>
      </w:pPr>
      <w:r>
        <w:t>第十四课　两个巴比伦</w:t>
      </w:r>
    </w:p>
    <w:p>
      <w:pPr>
        <w:spacing w:before="0" w:after="0" w:line="0" w:lineRule="exact"/>
      </w:pPr>
      <w:r>
        <w:t>周一　宗教的巴比伦</w:t>
      </w:r>
    </w:p>
    <w:p>
      <w:pPr>
        <w:spacing w:before="0" w:after="0" w:line="0" w:lineRule="exact"/>
      </w:pPr>
      <w:r>
        <w:t>周二　地上妓女和可憎之物的母</w:t>
      </w:r>
    </w:p>
    <w:p>
      <w:pPr>
        <w:spacing w:before="0" w:after="0" w:line="0" w:lineRule="exact"/>
      </w:pPr>
      <w:r>
        <w:t>周三　女人和兽</w:t>
      </w:r>
    </w:p>
    <w:p>
      <w:pPr>
        <w:spacing w:before="0" w:after="0" w:line="0" w:lineRule="exact"/>
      </w:pPr>
      <w:r>
        <w:t>周四　物质的巴比伦</w:t>
      </w:r>
    </w:p>
    <w:p>
      <w:pPr>
        <w:spacing w:before="0" w:after="0" w:line="0" w:lineRule="exact"/>
      </w:pPr>
      <w:r>
        <w:t>周五　从那城出来</w:t>
      </w:r>
    </w:p>
    <w:p>
      <w:pPr>
        <w:spacing w:before="0" w:after="0" w:line="0" w:lineRule="exact"/>
      </w:pPr>
      <w:r>
        <w:t>周六　哀巴比伦</w:t>
      </w:r>
    </w:p>
    <w:p>
      <w:pPr>
        <w:spacing w:before="0" w:after="0" w:line="0" w:lineRule="exact"/>
      </w:pPr>
      <w:r>
        <w:t>主日　天上的赞美</w:t>
      </w:r>
    </w:p>
    <w:p>
      <w:pPr>
        <w:spacing w:before="0" w:after="0" w:line="0" w:lineRule="exact"/>
      </w:pPr>
      <w:r>
        <w:t>第十五课　羔羊的婚娶</w:t>
      </w:r>
    </w:p>
    <w:p>
      <w:pPr>
        <w:spacing w:before="0" w:after="0" w:line="0" w:lineRule="exact"/>
      </w:pPr>
      <w:r>
        <w:t>周一　羔羊的婚娶</w:t>
      </w:r>
    </w:p>
    <w:p>
      <w:pPr>
        <w:spacing w:before="0" w:after="0" w:line="0" w:lineRule="exact"/>
      </w:pPr>
      <w:r>
        <w:t>周二　明亮洁净的细麻衣</w:t>
      </w:r>
    </w:p>
    <w:p>
      <w:pPr>
        <w:spacing w:before="0" w:after="0" w:line="0" w:lineRule="exact"/>
      </w:pPr>
      <w:r>
        <w:t>周三　哈米吉顿的战争</w:t>
      </w:r>
    </w:p>
    <w:p>
      <w:pPr>
        <w:spacing w:before="0" w:after="0" w:line="0" w:lineRule="exact"/>
      </w:pPr>
      <w:r>
        <w:t>周四　敌基督和假申言者的败亡</w:t>
      </w:r>
    </w:p>
    <w:p>
      <w:pPr>
        <w:spacing w:before="0" w:after="0" w:line="0" w:lineRule="exact"/>
      </w:pPr>
      <w:r>
        <w:t>周五　撒但受监禁与千年国</w:t>
      </w:r>
    </w:p>
    <w:p>
      <w:pPr>
        <w:spacing w:before="0" w:after="0" w:line="0" w:lineRule="exact"/>
      </w:pPr>
      <w:r>
        <w:t>周六　上好的复活</w:t>
      </w:r>
    </w:p>
    <w:p>
      <w:pPr>
        <w:spacing w:before="0" w:after="0" w:line="0" w:lineRule="exact"/>
      </w:pPr>
      <w:r>
        <w:t>主日　末次的背叛与白色大宝座前的审判</w:t>
      </w:r>
    </w:p>
    <w:p>
      <w:pPr>
        <w:spacing w:before="0" w:after="0" w:line="0" w:lineRule="exact"/>
      </w:pPr>
      <w:r>
        <w:t>第十六课　新天新地与新耶路撒冷（一）</w:t>
      </w:r>
    </w:p>
    <w:p>
      <w:pPr>
        <w:spacing w:before="0" w:after="0" w:line="0" w:lineRule="exact"/>
      </w:pPr>
      <w:r>
        <w:t>周一　旧天旧地的四个时代</w:t>
      </w:r>
    </w:p>
    <w:p>
      <w:pPr>
        <w:spacing w:before="0" w:after="0" w:line="0" w:lineRule="exact"/>
      </w:pPr>
      <w:r>
        <w:t>周二　圣城新耶路撒冷</w:t>
      </w:r>
    </w:p>
    <w:p>
      <w:pPr>
        <w:spacing w:before="0" w:after="0" w:line="0" w:lineRule="exact"/>
      </w:pPr>
      <w:r>
        <w:t>周三　百姓与神的众子</w:t>
      </w:r>
    </w:p>
    <w:p>
      <w:pPr>
        <w:spacing w:before="0" w:after="0" w:line="0" w:lineRule="exact"/>
      </w:pPr>
      <w:r>
        <w:t>周四　在灵里看异象</w:t>
      </w:r>
    </w:p>
    <w:p>
      <w:pPr>
        <w:spacing w:before="0" w:after="0" w:line="0" w:lineRule="exact"/>
      </w:pPr>
      <w:r>
        <w:t>周五　所有蒙神救赎者活的组成</w:t>
      </w:r>
    </w:p>
    <w:p>
      <w:pPr>
        <w:spacing w:before="0" w:after="0" w:line="0" w:lineRule="exact"/>
      </w:pPr>
      <w:r>
        <w:t>周六　四边各有三门</w:t>
      </w:r>
    </w:p>
    <w:p>
      <w:pPr>
        <w:spacing w:before="0" w:after="0" w:line="0" w:lineRule="exact"/>
      </w:pPr>
      <w:r>
        <w:t>主日　律法与天使</w:t>
      </w:r>
    </w:p>
    <w:p>
      <w:pPr>
        <w:spacing w:before="0" w:after="0" w:line="0" w:lineRule="exact"/>
      </w:pPr>
      <w:r>
        <w:t>第十七课　新耶路撒冷（二）金、珍珠、宝石</w:t>
      </w:r>
    </w:p>
    <w:p>
      <w:pPr>
        <w:spacing w:before="0" w:after="0" w:line="0" w:lineRule="exact"/>
      </w:pPr>
      <w:r>
        <w:t>周一　城的量度</w:t>
      </w:r>
    </w:p>
    <w:p>
      <w:pPr>
        <w:spacing w:before="0" w:after="0" w:line="0" w:lineRule="exact"/>
      </w:pPr>
      <w:r>
        <w:t>周二　城墙的量度</w:t>
      </w:r>
    </w:p>
    <w:p>
      <w:pPr>
        <w:spacing w:before="0" w:after="0" w:line="0" w:lineRule="exact"/>
      </w:pPr>
      <w:r>
        <w:t>周三　城墙的根基</w:t>
      </w:r>
    </w:p>
    <w:p>
      <w:pPr>
        <w:spacing w:before="0" w:after="0" w:line="0" w:lineRule="exact"/>
      </w:pPr>
      <w:r>
        <w:t>周四　珍珠门</w:t>
      </w:r>
    </w:p>
    <w:p>
      <w:pPr>
        <w:spacing w:before="0" w:after="0" w:line="0" w:lineRule="exact"/>
      </w:pPr>
      <w:r>
        <w:t>周五　纯金的街道</w:t>
      </w:r>
    </w:p>
    <w:p>
      <w:pPr>
        <w:spacing w:before="0" w:after="0" w:line="0" w:lineRule="exact"/>
      </w:pPr>
      <w:r>
        <w:t>周六　扩大的殿</w:t>
      </w:r>
    </w:p>
    <w:p>
      <w:pPr>
        <w:spacing w:before="0" w:after="0" w:line="0" w:lineRule="exact"/>
      </w:pPr>
      <w:r>
        <w:t>主日　城的光与灯</w:t>
      </w:r>
    </w:p>
    <w:p>
      <w:pPr>
        <w:spacing w:before="0" w:after="0" w:line="0" w:lineRule="exact"/>
      </w:pPr>
      <w:r>
        <w:t>第十八课　生命水河与生命树</w:t>
      </w:r>
    </w:p>
    <w:p>
      <w:pPr>
        <w:spacing w:before="0" w:after="0" w:line="0" w:lineRule="exact"/>
      </w:pPr>
      <w:r>
        <w:t>周一　神和羔羊的宝座</w:t>
      </w:r>
    </w:p>
    <w:p>
      <w:pPr>
        <w:spacing w:before="0" w:after="0" w:line="0" w:lineRule="exact"/>
      </w:pPr>
      <w:r>
        <w:t>周二　生命水河</w:t>
      </w:r>
    </w:p>
    <w:p>
      <w:pPr>
        <w:spacing w:before="0" w:after="0" w:line="0" w:lineRule="exact"/>
      </w:pPr>
      <w:r>
        <w:t>周三　生命树</w:t>
      </w:r>
    </w:p>
    <w:p>
      <w:pPr>
        <w:spacing w:before="0" w:after="0" w:line="0" w:lineRule="exact"/>
      </w:pPr>
      <w:r>
        <w:t>周四　在永远里的福分</w:t>
      </w:r>
    </w:p>
    <w:p>
      <w:pPr>
        <w:spacing w:before="0" w:after="0" w:line="0" w:lineRule="exact"/>
      </w:pPr>
      <w:r>
        <w:t>周五　结语—主最后的警告</w:t>
      </w:r>
    </w:p>
    <w:p>
      <w:pPr>
        <w:spacing w:before="0" w:after="0" w:line="0" w:lineRule="exact"/>
      </w:pPr>
      <w:r>
        <w:t>周六　那灵与新妇</w:t>
      </w:r>
    </w:p>
    <w:p>
      <w:pPr>
        <w:spacing w:before="0" w:after="0" w:line="0" w:lineRule="exact"/>
      </w:pPr>
      <w:r>
        <w:t>主日　使徒末了的祷告</w:t>
      </w:r>
    </w:p>
    <w:p>
      <w:pPr>
        <w:spacing w:before="0" w:after="0" w:line="0" w:lineRule="exact"/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D97265A"/>
    <w:rsid w:val="2E2D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小仓鼠</cp:lastModifiedBy>
  <dcterms:modified xsi:type="dcterms:W3CDTF">2020-08-27T06:00:58Z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