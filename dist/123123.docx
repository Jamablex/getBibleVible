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t>第十六课　主赶逐污鬼的职事</w:t>
      </w:r>
    </w:p>
    <w:p>
      <w:pPr>
        <w:spacing w:before="0" w:after="0" w:line="0" w:lineRule="exact"/>
      </w:pPr>
      <w:r>
        <w:t>周一　在安息日医治被鬼附者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马可福音6章30～34节，马太福音14章13～14节，路加福音9章10～11节，19章10节，约翰福音6章1～3节。</w:t>
      </w:r>
    </w:p>
    <w:p>
      <w:pPr>
        <w:spacing w:before="0" w:after="0" w:line="0" w:lineRule="exact"/>
      </w:pPr>
      <w:r>
        <w:rPr>
          <w:b/>
          <w:color w:val="0070C0"/>
        </w:rPr>
        <w:t>可6:30</w:t>
      </w:r>
      <w:r>
        <w:t xml:space="preserve">　使徒聚集到耶稣那里，将他们所作、所教训的一切，都报告给祂。</w:t>
      </w:r>
    </w:p>
    <w:p>
      <w:pPr>
        <w:spacing w:before="0" w:after="0" w:line="0" w:lineRule="exact"/>
      </w:pPr>
      <w:r>
        <w:rPr>
          <w:b/>
          <w:color w:val="0070C0"/>
        </w:rPr>
        <w:t>可6:31</w:t>
      </w:r>
      <w:r>
        <w:t xml:space="preserve">　耶稣就对他们说，来罢，你们暗暗的到旷野地方歇一歇。这是因为来往的人多，他们连吃饭也没有机会。</w:t>
      </w:r>
    </w:p>
    <w:p>
      <w:pPr>
        <w:spacing w:before="0" w:after="0" w:line="0" w:lineRule="exact"/>
      </w:pPr>
      <w:r>
        <w:rPr>
          <w:b/>
          <w:color w:val="0070C0"/>
        </w:rPr>
        <w:t>可6:32</w:t>
      </w:r>
      <w:r>
        <w:t xml:space="preserve">　他们就坐船，暗暗的往旷野地方去。</w:t>
      </w:r>
    </w:p>
    <w:p>
      <w:pPr>
        <w:spacing w:before="0" w:after="0" w:line="0" w:lineRule="exact"/>
      </w:pPr>
      <w:r>
        <w:rPr>
          <w:b/>
          <w:color w:val="0070C0"/>
        </w:rPr>
        <w:t>可6:33</w:t>
      </w:r>
      <w:r>
        <w:t xml:space="preserve">　许多人看见他们去，认出了他们，就从各城步行，一同跑到那里，比他们先到。</w:t>
      </w:r>
    </w:p>
    <w:p>
      <w:pPr>
        <w:spacing w:before="0" w:after="0" w:line="0" w:lineRule="exact"/>
      </w:pPr>
      <w:r>
        <w:rPr>
          <w:b/>
          <w:color w:val="0070C0"/>
        </w:rPr>
        <w:t>可6:34</w:t>
      </w:r>
      <w:r>
        <w:t xml:space="preserve">　耶稣出来，看见大批的群众，就对他们动了慈心，因为他们如同羊没有牧人一样；祂就开始教训他们许多事。</w:t>
      </w:r>
    </w:p>
    <w:p>
      <w:pPr>
        <w:spacing w:before="0" w:after="0" w:line="0" w:lineRule="exact"/>
      </w:pPr>
      <w:r>
        <w:rPr>
          <w:b/>
          <w:color w:val="0070C0"/>
        </w:rPr>
        <w:t>太14:13</w:t>
      </w:r>
      <w:r>
        <w:t xml:space="preserve">　耶稣听见，就上船，从那里独自退到野地去。群众听见，就从各城步行跟随祂。</w:t>
      </w:r>
    </w:p>
    <w:p>
      <w:pPr>
        <w:spacing w:before="0" w:after="0" w:line="0" w:lineRule="exact"/>
      </w:pPr>
      <w:r>
        <w:rPr>
          <w:b/>
          <w:color w:val="0070C0"/>
        </w:rPr>
        <w:t>太14:14</w:t>
      </w:r>
      <w:r>
        <w:t xml:space="preserve">　耶稣出来，看见大批的群众，就对他们动了慈心，治好了他们的病人。</w:t>
      </w:r>
    </w:p>
    <w:p>
      <w:pPr>
        <w:spacing w:before="0" w:after="0" w:line="0" w:lineRule="exact"/>
      </w:pPr>
      <w:r>
        <w:rPr>
          <w:b/>
          <w:color w:val="0070C0"/>
        </w:rPr>
        <w:t>路9:10</w:t>
      </w:r>
      <w:r>
        <w:t xml:space="preserve">　使徒回来，将所作的事都向耶稣述说。耶稣就带他们暗暗的退到一座城去，那城名叫伯赛大。</w:t>
      </w:r>
    </w:p>
    <w:p>
      <w:pPr>
        <w:spacing w:before="0" w:after="0" w:line="0" w:lineRule="exact"/>
      </w:pPr>
      <w:r>
        <w:rPr>
          <w:b/>
          <w:color w:val="0070C0"/>
        </w:rPr>
        <w:t>路9:11</w:t>
      </w:r>
      <w:r>
        <w:t xml:space="preserve">　但群众知道了，就跟着祂去；耶稣便欢迎他们，对他们讲论神国的事，医治那些需要医治的人。</w:t>
      </w:r>
    </w:p>
    <w:p>
      <w:pPr>
        <w:spacing w:before="0" w:after="0" w:line="0" w:lineRule="exact"/>
      </w:pPr>
      <w:r>
        <w:rPr>
          <w:b/>
          <w:color w:val="0070C0"/>
        </w:rPr>
        <w:t>路19:10</w:t>
      </w:r>
      <w:r>
        <w:t xml:space="preserve">　人子来，是要寻找拯救失丧的人。</w:t>
      </w:r>
    </w:p>
    <w:p>
      <w:pPr>
        <w:spacing w:before="0" w:after="0" w:line="0" w:lineRule="exact"/>
      </w:pPr>
      <w:r>
        <w:rPr>
          <w:b/>
          <w:color w:val="0070C0"/>
        </w:rPr>
        <w:t>约6:1</w:t>
      </w:r>
      <w:r>
        <w:t xml:space="preserve">　这事以后，耶稣渡过加利利海，就是提比哩亚海。</w:t>
      </w:r>
    </w:p>
    <w:p>
      <w:pPr>
        <w:spacing w:before="0" w:after="0" w:line="0" w:lineRule="exact"/>
      </w:pPr>
      <w:r>
        <w:rPr>
          <w:b/>
          <w:color w:val="0070C0"/>
        </w:rPr>
        <w:t>约6:2</w:t>
      </w:r>
      <w:r>
        <w:t xml:space="preserve">　有大批群众，因为看见祂在病人身上所行的神迹，就跟随祂。</w:t>
      </w:r>
    </w:p>
    <w:p>
      <w:pPr>
        <w:spacing w:before="0" w:after="0" w:line="0" w:lineRule="exact"/>
      </w:pPr>
      <w:r>
        <w:rPr>
          <w:b/>
          <w:color w:val="0070C0"/>
        </w:rPr>
        <w:t>约6:3</w:t>
      </w:r>
      <w:r>
        <w:t xml:space="preserve">　耶稣上了山，和门徒一同坐在那里。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周二　捆绑壮士撒但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马可福音6章30～34节，马太福音14章13～14节，路加福音9章10～11节，19章10节，约翰福音6章1～3节。</w:t>
      </w:r>
    </w:p>
    <w:p>
      <w:pPr>
        <w:spacing w:before="0" w:after="0" w:line="0" w:lineRule="exact"/>
      </w:pPr>
      <w:r>
        <w:rPr>
          <w:b/>
          <w:color w:val="0070C0"/>
        </w:rPr>
        <w:t>可6:30</w:t>
      </w:r>
      <w:r>
        <w:t xml:space="preserve">　使徒聚集到耶稣那里，将他们所作、所教训的一切，都报告给祂。</w:t>
      </w:r>
    </w:p>
    <w:p>
      <w:pPr>
        <w:spacing w:before="0" w:after="0" w:line="0" w:lineRule="exact"/>
      </w:pPr>
      <w:r>
        <w:rPr>
          <w:b/>
          <w:color w:val="0070C0"/>
        </w:rPr>
        <w:t>可6:31</w:t>
      </w:r>
      <w:r>
        <w:t xml:space="preserve">　耶稣就对他们说，来罢，你们暗暗的到旷野地方歇一歇。这是因为来往的人多，他们连吃饭也没有机会。</w:t>
      </w:r>
    </w:p>
    <w:p>
      <w:pPr>
        <w:spacing w:before="0" w:after="0" w:line="0" w:lineRule="exact"/>
      </w:pPr>
      <w:r>
        <w:rPr>
          <w:b/>
          <w:color w:val="0070C0"/>
        </w:rPr>
        <w:t>可6:32</w:t>
      </w:r>
      <w:r>
        <w:t xml:space="preserve">　他们就坐船，暗暗的往旷野地方去。</w:t>
      </w:r>
    </w:p>
    <w:p>
      <w:pPr>
        <w:spacing w:before="0" w:after="0" w:line="0" w:lineRule="exact"/>
      </w:pPr>
      <w:r>
        <w:rPr>
          <w:b/>
          <w:color w:val="0070C0"/>
        </w:rPr>
        <w:t>可6:33</w:t>
      </w:r>
      <w:r>
        <w:t xml:space="preserve">　许多人看见他们去，认出了他们，就从各城步行，一同跑到那里，比他们先到。</w:t>
      </w:r>
    </w:p>
    <w:p>
      <w:pPr>
        <w:spacing w:before="0" w:after="0" w:line="0" w:lineRule="exact"/>
      </w:pPr>
      <w:r>
        <w:rPr>
          <w:b/>
          <w:color w:val="0070C0"/>
        </w:rPr>
        <w:t>可6:34</w:t>
      </w:r>
      <w:r>
        <w:t xml:space="preserve">　耶稣出来，看见大批的群众，就对他们动了慈心，因为他们如同羊没有牧人一样；祂就开始教训他们许多事。</w:t>
      </w:r>
    </w:p>
    <w:p>
      <w:pPr>
        <w:spacing w:before="0" w:after="0" w:line="0" w:lineRule="exact"/>
      </w:pPr>
      <w:r>
        <w:rPr>
          <w:b/>
          <w:color w:val="0070C0"/>
        </w:rPr>
        <w:t>太14:13</w:t>
      </w:r>
      <w:r>
        <w:t xml:space="preserve">　耶稣听见，就上船，从那里独自退到野地去。群众听见，就从各城步行跟随祂。</w:t>
      </w:r>
    </w:p>
    <w:p>
      <w:pPr>
        <w:spacing w:before="0" w:after="0" w:line="0" w:lineRule="exact"/>
      </w:pPr>
      <w:r>
        <w:rPr>
          <w:b/>
          <w:color w:val="0070C0"/>
        </w:rPr>
        <w:t>太14:14</w:t>
      </w:r>
      <w:r>
        <w:t xml:space="preserve">　耶稣出来，看见大批的群众，就对他们动了慈心，治好了他们的病人。</w:t>
      </w:r>
    </w:p>
    <w:p>
      <w:pPr>
        <w:spacing w:before="0" w:after="0" w:line="0" w:lineRule="exact"/>
      </w:pPr>
      <w:r>
        <w:rPr>
          <w:b/>
          <w:color w:val="0070C0"/>
        </w:rPr>
        <w:t>路9:10</w:t>
      </w:r>
      <w:r>
        <w:t xml:space="preserve">　使徒回来，将所作的事都向耶稣述说。耶稣就带他们暗暗的退到一座城去，那城名叫伯赛大。</w:t>
      </w:r>
    </w:p>
    <w:p>
      <w:pPr>
        <w:spacing w:before="0" w:after="0" w:line="0" w:lineRule="exact"/>
      </w:pPr>
      <w:r>
        <w:rPr>
          <w:b/>
          <w:color w:val="0070C0"/>
        </w:rPr>
        <w:t>路9:11</w:t>
      </w:r>
      <w:r>
        <w:t xml:space="preserve">　但群众知道了，就跟着祂去；耶稣便欢迎他们，对他们讲论神国的事，医治那些需要医治的人。</w:t>
      </w:r>
    </w:p>
    <w:p>
      <w:pPr>
        <w:spacing w:before="0" w:after="0" w:line="0" w:lineRule="exact"/>
      </w:pPr>
      <w:r>
        <w:rPr>
          <w:b/>
          <w:color w:val="0070C0"/>
        </w:rPr>
        <w:t>路19:10</w:t>
      </w:r>
      <w:r>
        <w:t xml:space="preserve">　人子来，是要寻找拯救失丧的人。</w:t>
      </w:r>
    </w:p>
    <w:p>
      <w:pPr>
        <w:spacing w:before="0" w:after="0" w:line="0" w:lineRule="exact"/>
      </w:pPr>
      <w:r>
        <w:rPr>
          <w:b/>
          <w:color w:val="0070C0"/>
        </w:rPr>
        <w:t>约6:1</w:t>
      </w:r>
      <w:r>
        <w:t xml:space="preserve">　这事以后，耶稣渡过加利利海，就是提比哩亚海。</w:t>
      </w:r>
    </w:p>
    <w:p>
      <w:pPr>
        <w:spacing w:before="0" w:after="0" w:line="0" w:lineRule="exact"/>
      </w:pPr>
      <w:r>
        <w:rPr>
          <w:b/>
          <w:color w:val="0070C0"/>
        </w:rPr>
        <w:t>约6:2</w:t>
      </w:r>
      <w:r>
        <w:t xml:space="preserve">　有大批群众，因为看见祂在病人身上所行的神迹，就跟随祂。</w:t>
      </w:r>
    </w:p>
    <w:p>
      <w:pPr>
        <w:spacing w:before="0" w:after="0" w:line="0" w:lineRule="exact"/>
      </w:pPr>
      <w:r>
        <w:rPr>
          <w:b/>
          <w:color w:val="0070C0"/>
        </w:rPr>
        <w:t>约6:3</w:t>
      </w:r>
      <w:r>
        <w:t xml:space="preserve">　耶稣上了山，和门徒一同坐在那里。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周三　主管理风和海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马可福音6章30～34节，马太福音14章13～14节，路加福音9章10～11节，19章10节，约翰福音6章1～3节。</w:t>
      </w:r>
    </w:p>
    <w:p>
      <w:pPr>
        <w:spacing w:before="0" w:after="0" w:line="0" w:lineRule="exact"/>
      </w:pPr>
      <w:r>
        <w:rPr>
          <w:b/>
          <w:color w:val="0070C0"/>
        </w:rPr>
        <w:t>可6:30</w:t>
      </w:r>
      <w:r>
        <w:t xml:space="preserve">　使徒聚集到耶稣那里，将他们所作、所教训的一切，都报告给祂。</w:t>
      </w:r>
    </w:p>
    <w:p>
      <w:pPr>
        <w:spacing w:before="0" w:after="0" w:line="0" w:lineRule="exact"/>
      </w:pPr>
      <w:r>
        <w:rPr>
          <w:b/>
          <w:color w:val="0070C0"/>
        </w:rPr>
        <w:t>可6:31</w:t>
      </w:r>
      <w:r>
        <w:t xml:space="preserve">　耶稣就对他们说，来罢，你们暗暗的到旷野地方歇一歇。这是因为来往的人多，他们连吃饭也没有机会。</w:t>
      </w:r>
    </w:p>
    <w:p>
      <w:pPr>
        <w:spacing w:before="0" w:after="0" w:line="0" w:lineRule="exact"/>
      </w:pPr>
      <w:r>
        <w:rPr>
          <w:b/>
          <w:color w:val="0070C0"/>
        </w:rPr>
        <w:t>可6:32</w:t>
      </w:r>
      <w:r>
        <w:t xml:space="preserve">　他们就坐船，暗暗的往旷野地方去。</w:t>
      </w:r>
    </w:p>
    <w:p>
      <w:pPr>
        <w:spacing w:before="0" w:after="0" w:line="0" w:lineRule="exact"/>
      </w:pPr>
      <w:r>
        <w:rPr>
          <w:b/>
          <w:color w:val="0070C0"/>
        </w:rPr>
        <w:t>可6:33</w:t>
      </w:r>
      <w:r>
        <w:t xml:space="preserve">　许多人看见他们去，认出了他们，就从各城步行，一同跑到那里，比他们先到。</w:t>
      </w:r>
    </w:p>
    <w:p>
      <w:pPr>
        <w:spacing w:before="0" w:after="0" w:line="0" w:lineRule="exact"/>
      </w:pPr>
      <w:r>
        <w:rPr>
          <w:b/>
          <w:color w:val="0070C0"/>
        </w:rPr>
        <w:t>可6:34</w:t>
      </w:r>
      <w:r>
        <w:t xml:space="preserve">　耶稣出来，看见大批的群众，就对他们动了慈心，因为他们如同羊没有牧人一样；祂就开始教训他们许多事。</w:t>
      </w:r>
    </w:p>
    <w:p>
      <w:pPr>
        <w:spacing w:before="0" w:after="0" w:line="0" w:lineRule="exact"/>
      </w:pPr>
      <w:r>
        <w:rPr>
          <w:b/>
          <w:color w:val="0070C0"/>
        </w:rPr>
        <w:t>太14:13</w:t>
      </w:r>
      <w:r>
        <w:t xml:space="preserve">　耶稣听见，就上船，从那里独自退到野地去。群众听见，就从各城步行跟随祂。</w:t>
      </w:r>
    </w:p>
    <w:p>
      <w:pPr>
        <w:spacing w:before="0" w:after="0" w:line="0" w:lineRule="exact"/>
      </w:pPr>
      <w:r>
        <w:rPr>
          <w:b/>
          <w:color w:val="0070C0"/>
        </w:rPr>
        <w:t>太14:14</w:t>
      </w:r>
      <w:r>
        <w:t xml:space="preserve">　耶稣出来，看见大批的群众，就对他们动了慈心，治好了他们的病人。</w:t>
      </w:r>
    </w:p>
    <w:p>
      <w:pPr>
        <w:spacing w:before="0" w:after="0" w:line="0" w:lineRule="exact"/>
      </w:pPr>
      <w:r>
        <w:rPr>
          <w:b/>
          <w:color w:val="0070C0"/>
        </w:rPr>
        <w:t>路9:10</w:t>
      </w:r>
      <w:r>
        <w:t xml:space="preserve">　使徒回来，将所作的事都向耶稣述说。耶稣就带他们暗暗的退到一座城去，那城名叫伯赛大。</w:t>
      </w:r>
    </w:p>
    <w:p>
      <w:pPr>
        <w:spacing w:before="0" w:after="0" w:line="0" w:lineRule="exact"/>
      </w:pPr>
      <w:r>
        <w:rPr>
          <w:b/>
          <w:color w:val="0070C0"/>
        </w:rPr>
        <w:t>路9:11</w:t>
      </w:r>
      <w:r>
        <w:t xml:space="preserve">　但群众知道了，就跟着祂去；耶稣便欢迎他们，对他们讲论神国的事，医治那些需要医治的人。</w:t>
      </w:r>
    </w:p>
    <w:p>
      <w:pPr>
        <w:spacing w:before="0" w:after="0" w:line="0" w:lineRule="exact"/>
      </w:pPr>
      <w:r>
        <w:rPr>
          <w:b/>
          <w:color w:val="0070C0"/>
        </w:rPr>
        <w:t>路19:10</w:t>
      </w:r>
      <w:r>
        <w:t xml:space="preserve">　人子来，是要寻找拯救失丧的人。</w:t>
      </w:r>
    </w:p>
    <w:p>
      <w:pPr>
        <w:spacing w:before="0" w:after="0" w:line="0" w:lineRule="exact"/>
      </w:pPr>
      <w:r>
        <w:rPr>
          <w:b/>
          <w:color w:val="0070C0"/>
        </w:rPr>
        <w:t>约6:1</w:t>
      </w:r>
      <w:r>
        <w:t xml:space="preserve">　这事以后，耶稣渡过加利利海，就是提比哩亚海。</w:t>
      </w:r>
    </w:p>
    <w:p>
      <w:pPr>
        <w:spacing w:before="0" w:after="0" w:line="0" w:lineRule="exact"/>
      </w:pPr>
      <w:r>
        <w:rPr>
          <w:b/>
          <w:color w:val="0070C0"/>
        </w:rPr>
        <w:t>约6:2</w:t>
      </w:r>
      <w:r>
        <w:t xml:space="preserve">　有大批群众，因为看见祂在病人身上所行的神迹，就跟随祂。</w:t>
      </w:r>
    </w:p>
    <w:p>
      <w:pPr>
        <w:spacing w:before="0" w:after="0" w:line="0" w:lineRule="exact"/>
      </w:pPr>
      <w:r>
        <w:rPr>
          <w:b/>
          <w:color w:val="0070C0"/>
        </w:rPr>
        <w:t>约6:3</w:t>
      </w:r>
      <w:r>
        <w:t xml:space="preserve">　耶稣上了山，和门徒一同坐在那里。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周四　管理鬼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马可福音6章30～34节，马太福音14章13～14节，路加福音9章10～11节，19章10节，约翰福音6章1～3节。</w:t>
      </w:r>
    </w:p>
    <w:p>
      <w:pPr>
        <w:spacing w:before="0" w:after="0" w:line="0" w:lineRule="exact"/>
      </w:pPr>
      <w:r>
        <w:rPr>
          <w:b/>
          <w:color w:val="0070C0"/>
        </w:rPr>
        <w:t>可6:30</w:t>
      </w:r>
      <w:r>
        <w:t xml:space="preserve">　使徒聚集到耶稣那里，将他们所作、所教训的一切，都报告给祂。</w:t>
      </w:r>
    </w:p>
    <w:p>
      <w:pPr>
        <w:spacing w:before="0" w:after="0" w:line="0" w:lineRule="exact"/>
      </w:pPr>
      <w:r>
        <w:rPr>
          <w:b/>
          <w:color w:val="0070C0"/>
        </w:rPr>
        <w:t>可6:31</w:t>
      </w:r>
      <w:r>
        <w:t xml:space="preserve">　耶稣就对他们说，来罢，你们暗暗的到旷野地方歇一歇。这是因为来往的人多，他们连吃饭也没有机会。</w:t>
      </w:r>
    </w:p>
    <w:p>
      <w:pPr>
        <w:spacing w:before="0" w:after="0" w:line="0" w:lineRule="exact"/>
      </w:pPr>
      <w:r>
        <w:rPr>
          <w:b/>
          <w:color w:val="0070C0"/>
        </w:rPr>
        <w:t>可6:32</w:t>
      </w:r>
      <w:r>
        <w:t xml:space="preserve">　他们就坐船，暗暗的往旷野地方去。</w:t>
      </w:r>
    </w:p>
    <w:p>
      <w:pPr>
        <w:spacing w:before="0" w:after="0" w:line="0" w:lineRule="exact"/>
      </w:pPr>
      <w:r>
        <w:rPr>
          <w:b/>
          <w:color w:val="0070C0"/>
        </w:rPr>
        <w:t>可6:33</w:t>
      </w:r>
      <w:r>
        <w:t xml:space="preserve">　许多人看见他们去，认出了他们，就从各城步行，一同跑到那里，比他们先到。</w:t>
      </w:r>
    </w:p>
    <w:p>
      <w:pPr>
        <w:spacing w:before="0" w:after="0" w:line="0" w:lineRule="exact"/>
      </w:pPr>
      <w:r>
        <w:rPr>
          <w:b/>
          <w:color w:val="0070C0"/>
        </w:rPr>
        <w:t>可6:34</w:t>
      </w:r>
      <w:r>
        <w:t xml:space="preserve">　耶稣出来，看见大批的群众，就对他们动了慈心，因为他们如同羊没有牧人一样；祂就开始教训他们许多事。</w:t>
      </w:r>
    </w:p>
    <w:p>
      <w:pPr>
        <w:spacing w:before="0" w:after="0" w:line="0" w:lineRule="exact"/>
      </w:pPr>
      <w:r>
        <w:rPr>
          <w:b/>
          <w:color w:val="0070C0"/>
        </w:rPr>
        <w:t>太14:13</w:t>
      </w:r>
      <w:r>
        <w:t xml:space="preserve">　耶稣听见，就上船，从那里独自退到野地去。群众听见，就从各城步行跟随祂。</w:t>
      </w:r>
    </w:p>
    <w:p>
      <w:pPr>
        <w:spacing w:before="0" w:after="0" w:line="0" w:lineRule="exact"/>
      </w:pPr>
      <w:r>
        <w:rPr>
          <w:b/>
          <w:color w:val="0070C0"/>
        </w:rPr>
        <w:t>太14:14</w:t>
      </w:r>
      <w:r>
        <w:t xml:space="preserve">　耶稣出来，看见大批的群众，就对他们动了慈心，治好了他们的病人。</w:t>
      </w:r>
    </w:p>
    <w:p>
      <w:pPr>
        <w:spacing w:before="0" w:after="0" w:line="0" w:lineRule="exact"/>
      </w:pPr>
      <w:r>
        <w:rPr>
          <w:b/>
          <w:color w:val="0070C0"/>
        </w:rPr>
        <w:t>路9:10</w:t>
      </w:r>
      <w:r>
        <w:t xml:space="preserve">　使徒回来，将所作的事都向耶稣述说。耶稣就带他们暗暗的退到一座城去，那城名叫伯赛大。</w:t>
      </w:r>
    </w:p>
    <w:p>
      <w:pPr>
        <w:spacing w:before="0" w:after="0" w:line="0" w:lineRule="exact"/>
      </w:pPr>
      <w:r>
        <w:rPr>
          <w:b/>
          <w:color w:val="0070C0"/>
        </w:rPr>
        <w:t>路9:11</w:t>
      </w:r>
      <w:r>
        <w:t xml:space="preserve">　但群众知道了，就跟着祂去；耶稣便欢迎他们，对他们讲论神国的事，医治那些需要医治的人。</w:t>
      </w:r>
    </w:p>
    <w:p>
      <w:pPr>
        <w:spacing w:before="0" w:after="0" w:line="0" w:lineRule="exact"/>
      </w:pPr>
      <w:r>
        <w:rPr>
          <w:b/>
          <w:color w:val="0070C0"/>
        </w:rPr>
        <w:t>路19:10</w:t>
      </w:r>
      <w:r>
        <w:t xml:space="preserve">　人子来，是要寻找拯救失丧的人。</w:t>
      </w:r>
    </w:p>
    <w:p>
      <w:pPr>
        <w:spacing w:before="0" w:after="0" w:line="0" w:lineRule="exact"/>
      </w:pPr>
      <w:r>
        <w:rPr>
          <w:b/>
          <w:color w:val="0070C0"/>
        </w:rPr>
        <w:t>约6:1</w:t>
      </w:r>
      <w:r>
        <w:t xml:space="preserve">　这事以后，耶稣渡过加利利海，就是提比哩亚海。</w:t>
      </w:r>
    </w:p>
    <w:p>
      <w:pPr>
        <w:spacing w:before="0" w:after="0" w:line="0" w:lineRule="exact"/>
      </w:pPr>
      <w:r>
        <w:rPr>
          <w:b/>
          <w:color w:val="0070C0"/>
        </w:rPr>
        <w:t>约6:2</w:t>
      </w:r>
      <w:r>
        <w:t xml:space="preserve">　有大批群众，因为看见祂在病人身上所行的神迹，就跟随祂。</w:t>
      </w:r>
    </w:p>
    <w:p>
      <w:pPr>
        <w:spacing w:before="0" w:after="0" w:line="0" w:lineRule="exact"/>
      </w:pPr>
      <w:r>
        <w:rPr>
          <w:b/>
          <w:color w:val="0070C0"/>
        </w:rPr>
        <w:t>约6:3</w:t>
      </w:r>
      <w:r>
        <w:t xml:space="preserve">　耶稣上了山，和门徒一同坐在那里。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周五　跟随主途中的风暴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马可福音6章30～34节，马太福音14章13～14节，路加福音9章10～11节，19章10节，约翰福音6章1～3节。</w:t>
      </w:r>
    </w:p>
    <w:p>
      <w:pPr>
        <w:spacing w:before="0" w:after="0" w:line="0" w:lineRule="exact"/>
      </w:pPr>
      <w:r>
        <w:rPr>
          <w:b/>
          <w:color w:val="0070C0"/>
        </w:rPr>
        <w:t>可6:30</w:t>
      </w:r>
      <w:r>
        <w:t xml:space="preserve">　使徒聚集到耶稣那里，将他们所作、所教训的一切，都报告给祂。</w:t>
      </w:r>
    </w:p>
    <w:p>
      <w:pPr>
        <w:spacing w:before="0" w:after="0" w:line="0" w:lineRule="exact"/>
      </w:pPr>
      <w:r>
        <w:rPr>
          <w:b/>
          <w:color w:val="0070C0"/>
        </w:rPr>
        <w:t>可6:31</w:t>
      </w:r>
      <w:r>
        <w:t xml:space="preserve">　耶稣就对他们说，来罢，你们暗暗的到旷野地方歇一歇。这是因为来往的人多，他们连吃饭也没有机会。</w:t>
      </w:r>
    </w:p>
    <w:p>
      <w:pPr>
        <w:spacing w:before="0" w:after="0" w:line="0" w:lineRule="exact"/>
      </w:pPr>
      <w:r>
        <w:rPr>
          <w:b/>
          <w:color w:val="0070C0"/>
        </w:rPr>
        <w:t>可6:32</w:t>
      </w:r>
      <w:r>
        <w:t xml:space="preserve">　他们就坐船，暗暗的往旷野地方去。</w:t>
      </w:r>
    </w:p>
    <w:p>
      <w:pPr>
        <w:spacing w:before="0" w:after="0" w:line="0" w:lineRule="exact"/>
      </w:pPr>
      <w:r>
        <w:rPr>
          <w:b/>
          <w:color w:val="0070C0"/>
        </w:rPr>
        <w:t>可6:33</w:t>
      </w:r>
      <w:r>
        <w:t xml:space="preserve">　许多人看见他们去，认出了他们，就从各城步行，一同跑到那里，比他们先到。</w:t>
      </w:r>
    </w:p>
    <w:p>
      <w:pPr>
        <w:spacing w:before="0" w:after="0" w:line="0" w:lineRule="exact"/>
      </w:pPr>
      <w:r>
        <w:rPr>
          <w:b/>
          <w:color w:val="0070C0"/>
        </w:rPr>
        <w:t>可6:34</w:t>
      </w:r>
      <w:r>
        <w:t xml:space="preserve">　耶稣出来，看见大批的群众，就对他们动了慈心，因为他们如同羊没有牧人一样；祂就开始教训他们许多事。</w:t>
      </w:r>
    </w:p>
    <w:p>
      <w:pPr>
        <w:spacing w:before="0" w:after="0" w:line="0" w:lineRule="exact"/>
      </w:pPr>
      <w:r>
        <w:rPr>
          <w:b/>
          <w:color w:val="0070C0"/>
        </w:rPr>
        <w:t>太14:13</w:t>
      </w:r>
      <w:r>
        <w:t xml:space="preserve">　耶稣听见，就上船，从那里独自退到野地去。群众听见，就从各城步行跟随祂。</w:t>
      </w:r>
    </w:p>
    <w:p>
      <w:pPr>
        <w:spacing w:before="0" w:after="0" w:line="0" w:lineRule="exact"/>
      </w:pPr>
      <w:r>
        <w:rPr>
          <w:b/>
          <w:color w:val="0070C0"/>
        </w:rPr>
        <w:t>太14:14</w:t>
      </w:r>
      <w:r>
        <w:t xml:space="preserve">　耶稣出来，看见大批的群众，就对他们动了慈心，治好了他们的病人。</w:t>
      </w:r>
    </w:p>
    <w:p>
      <w:pPr>
        <w:spacing w:before="0" w:after="0" w:line="0" w:lineRule="exact"/>
      </w:pPr>
      <w:r>
        <w:rPr>
          <w:b/>
          <w:color w:val="0070C0"/>
        </w:rPr>
        <w:t>路9:10</w:t>
      </w:r>
      <w:r>
        <w:t xml:space="preserve">　使徒回来，将所作的事都向耶稣述说。耶稣就带他们暗暗的退到一座城去，那城名叫伯赛大。</w:t>
      </w:r>
    </w:p>
    <w:p>
      <w:pPr>
        <w:spacing w:before="0" w:after="0" w:line="0" w:lineRule="exact"/>
      </w:pPr>
      <w:r>
        <w:rPr>
          <w:b/>
          <w:color w:val="0070C0"/>
        </w:rPr>
        <w:t>路9:11</w:t>
      </w:r>
      <w:r>
        <w:t xml:space="preserve">　但群众知道了，就跟着祂去；耶稣便欢迎他们，对他们讲论神国的事，医治那些需要医治的人。</w:t>
      </w:r>
    </w:p>
    <w:p>
      <w:pPr>
        <w:spacing w:before="0" w:after="0" w:line="0" w:lineRule="exact"/>
      </w:pPr>
      <w:r>
        <w:rPr>
          <w:b/>
          <w:color w:val="0070C0"/>
        </w:rPr>
        <w:t>路19:10</w:t>
      </w:r>
      <w:r>
        <w:t xml:space="preserve">　人子来，是要寻找拯救失丧的人。</w:t>
      </w:r>
    </w:p>
    <w:p>
      <w:pPr>
        <w:spacing w:before="0" w:after="0" w:line="0" w:lineRule="exact"/>
      </w:pPr>
      <w:r>
        <w:rPr>
          <w:b/>
          <w:color w:val="0070C0"/>
        </w:rPr>
        <w:t>约6:1</w:t>
      </w:r>
      <w:r>
        <w:t xml:space="preserve">　这事以后，耶稣渡过加利利海，就是提比哩亚海。</w:t>
      </w:r>
    </w:p>
    <w:p>
      <w:pPr>
        <w:spacing w:before="0" w:after="0" w:line="0" w:lineRule="exact"/>
      </w:pPr>
      <w:r>
        <w:rPr>
          <w:b/>
          <w:color w:val="0070C0"/>
        </w:rPr>
        <w:t>约6:2</w:t>
      </w:r>
      <w:r>
        <w:t xml:space="preserve">　有大批群众，因为看见祂在病人身上所行的神迹，就跟随祂。</w:t>
      </w:r>
    </w:p>
    <w:p>
      <w:pPr>
        <w:spacing w:before="0" w:after="0" w:line="0" w:lineRule="exact"/>
      </w:pPr>
      <w:r>
        <w:rPr>
          <w:b/>
          <w:color w:val="0070C0"/>
        </w:rPr>
        <w:t>约6:3</w:t>
      </w:r>
      <w:r>
        <w:t xml:space="preserve">　耶稣上了山，和门徒一同坐在那里。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周六　医治外邦妇人的女儿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马可福音6章30～34节，马太福音14章13～14节，路加福音9章10～11节，19章10节，约翰福音6章1～3节。</w:t>
      </w:r>
    </w:p>
    <w:p>
      <w:pPr>
        <w:spacing w:before="0" w:after="0" w:line="0" w:lineRule="exact"/>
      </w:pPr>
      <w:r>
        <w:rPr>
          <w:b/>
          <w:color w:val="0070C0"/>
        </w:rPr>
        <w:t>可6:30</w:t>
      </w:r>
      <w:r>
        <w:t xml:space="preserve">　使徒聚集到耶稣那里，将他们所作、所教训的一切，都报告给祂。</w:t>
      </w:r>
    </w:p>
    <w:p>
      <w:pPr>
        <w:spacing w:before="0" w:after="0" w:line="0" w:lineRule="exact"/>
      </w:pPr>
      <w:r>
        <w:rPr>
          <w:b/>
          <w:color w:val="0070C0"/>
        </w:rPr>
        <w:t>可6:31</w:t>
      </w:r>
      <w:r>
        <w:t xml:space="preserve">　耶稣就对他们说，来罢，你们暗暗的到旷野地方歇一歇。这是因为来往的人多，他们连吃饭也没有机会。</w:t>
      </w:r>
    </w:p>
    <w:p>
      <w:pPr>
        <w:spacing w:before="0" w:after="0" w:line="0" w:lineRule="exact"/>
      </w:pPr>
      <w:r>
        <w:rPr>
          <w:b/>
          <w:color w:val="0070C0"/>
        </w:rPr>
        <w:t>可6:32</w:t>
      </w:r>
      <w:r>
        <w:t xml:space="preserve">　他们就坐船，暗暗的往旷野地方去。</w:t>
      </w:r>
    </w:p>
    <w:p>
      <w:pPr>
        <w:spacing w:before="0" w:after="0" w:line="0" w:lineRule="exact"/>
      </w:pPr>
      <w:r>
        <w:rPr>
          <w:b/>
          <w:color w:val="0070C0"/>
        </w:rPr>
        <w:t>可6:33</w:t>
      </w:r>
      <w:r>
        <w:t xml:space="preserve">　许多人看见他们去，认出了他们，就从各城步行，一同跑到那里，比他们先到。</w:t>
      </w:r>
    </w:p>
    <w:p>
      <w:pPr>
        <w:spacing w:before="0" w:after="0" w:line="0" w:lineRule="exact"/>
      </w:pPr>
      <w:r>
        <w:rPr>
          <w:b/>
          <w:color w:val="0070C0"/>
        </w:rPr>
        <w:t>可6:34</w:t>
      </w:r>
      <w:r>
        <w:t xml:space="preserve">　耶稣出来，看见大批的群众，就对他们动了慈心，因为他们如同羊没有牧人一样；祂就开始教训他们许多事。</w:t>
      </w:r>
    </w:p>
    <w:p>
      <w:pPr>
        <w:spacing w:before="0" w:after="0" w:line="0" w:lineRule="exact"/>
      </w:pPr>
      <w:r>
        <w:rPr>
          <w:b/>
          <w:color w:val="0070C0"/>
        </w:rPr>
        <w:t>太14:13</w:t>
      </w:r>
      <w:r>
        <w:t xml:space="preserve">　耶稣听见，就上船，从那里独自退到野地去。群众听见，就从各城步行跟随祂。</w:t>
      </w:r>
    </w:p>
    <w:p>
      <w:pPr>
        <w:spacing w:before="0" w:after="0" w:line="0" w:lineRule="exact"/>
      </w:pPr>
      <w:r>
        <w:rPr>
          <w:b/>
          <w:color w:val="0070C0"/>
        </w:rPr>
        <w:t>太14:14</w:t>
      </w:r>
      <w:r>
        <w:t xml:space="preserve">　耶稣出来，看见大批的群众，就对他们动了慈心，治好了他们的病人。</w:t>
      </w:r>
    </w:p>
    <w:p>
      <w:pPr>
        <w:spacing w:before="0" w:after="0" w:line="0" w:lineRule="exact"/>
      </w:pPr>
      <w:r>
        <w:rPr>
          <w:b/>
          <w:color w:val="0070C0"/>
        </w:rPr>
        <w:t>路9:10</w:t>
      </w:r>
      <w:r>
        <w:t xml:space="preserve">　使徒回来，将所作的事都向耶稣述说。耶稣就带他们暗暗的退到一座城去，那城名叫伯赛大。</w:t>
      </w:r>
    </w:p>
    <w:p>
      <w:pPr>
        <w:spacing w:before="0" w:after="0" w:line="0" w:lineRule="exact"/>
      </w:pPr>
      <w:r>
        <w:rPr>
          <w:b/>
          <w:color w:val="0070C0"/>
        </w:rPr>
        <w:t>路9:11</w:t>
      </w:r>
      <w:r>
        <w:t xml:space="preserve">　但群众知道了，就跟着祂去；耶稣便欢迎他们，对他们讲论神国的事，医治那些需要医治的人。</w:t>
      </w:r>
    </w:p>
    <w:p>
      <w:pPr>
        <w:spacing w:before="0" w:after="0" w:line="0" w:lineRule="exact"/>
      </w:pPr>
      <w:r>
        <w:rPr>
          <w:b/>
          <w:color w:val="0070C0"/>
        </w:rPr>
        <w:t>路19:10</w:t>
      </w:r>
      <w:r>
        <w:t xml:space="preserve">　人子来，是要寻找拯救失丧的人。</w:t>
      </w:r>
    </w:p>
    <w:p>
      <w:pPr>
        <w:spacing w:before="0" w:after="0" w:line="0" w:lineRule="exact"/>
      </w:pPr>
      <w:r>
        <w:rPr>
          <w:b/>
          <w:color w:val="0070C0"/>
        </w:rPr>
        <w:t>约6:1</w:t>
      </w:r>
      <w:r>
        <w:t xml:space="preserve">　这事以后，耶稣渡过加利利海，就是提比哩亚海。</w:t>
      </w:r>
    </w:p>
    <w:p>
      <w:pPr>
        <w:spacing w:before="0" w:after="0" w:line="0" w:lineRule="exact"/>
      </w:pPr>
      <w:r>
        <w:rPr>
          <w:b/>
          <w:color w:val="0070C0"/>
        </w:rPr>
        <w:t>约6:2</w:t>
      </w:r>
      <w:r>
        <w:t xml:space="preserve">　有大批群众，因为看见祂在病人身上所行的神迹，就跟随祂。</w:t>
      </w:r>
    </w:p>
    <w:p>
      <w:pPr>
        <w:spacing w:before="0" w:after="0" w:line="0" w:lineRule="exact"/>
      </w:pPr>
      <w:r>
        <w:rPr>
          <w:b/>
          <w:color w:val="0070C0"/>
        </w:rPr>
        <w:t>约6:3</w:t>
      </w:r>
      <w:r>
        <w:t xml:space="preserve">　耶稣上了山，和门徒一同坐在那里。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p>
      <w:pPr>
        <w:spacing w:before="0" w:after="0" w:line="0" w:lineRule="exact"/>
      </w:pPr>
      <w:r>
        <w:t>主日　在安息日医治驼背的女人</w:t>
      </w:r>
    </w:p>
    <w:p>
      <w:pPr>
        <w:spacing w:before="0" w:after="0" w:line="0" w:lineRule="exact"/>
      </w:pPr>
      <w:r>
        <w:rPr>
          <w:b/>
          <w:color w:val="FF0000"/>
        </w:rPr>
        <w:t>叙述经文：</w:t>
      </w:r>
      <w:r>
        <w:rPr>
          <w:b/>
          <w:color w:val="FF0000"/>
          <w:highlight w:val="yellow"/>
        </w:rPr>
        <w:t>马可福音6章30～34节，马太福音14章13～14节，路加福音9章10～11节，19章10节，约翰福音6章1～3节。</w:t>
      </w:r>
    </w:p>
    <w:p>
      <w:pPr>
        <w:spacing w:before="0" w:after="0" w:line="0" w:lineRule="exact"/>
      </w:pPr>
      <w:r>
        <w:rPr>
          <w:b/>
          <w:color w:val="0070C0"/>
        </w:rPr>
        <w:t>可6:30</w:t>
      </w:r>
      <w:r>
        <w:t xml:space="preserve">　使徒聚集到耶稣那里，将他们所作、所教训的一切，都报告给祂。</w:t>
      </w:r>
    </w:p>
    <w:p>
      <w:pPr>
        <w:spacing w:before="0" w:after="0" w:line="0" w:lineRule="exact"/>
      </w:pPr>
      <w:r>
        <w:rPr>
          <w:b/>
          <w:color w:val="0070C0"/>
        </w:rPr>
        <w:t>可6:31</w:t>
      </w:r>
      <w:r>
        <w:t xml:space="preserve">　耶稣就对他们说，来罢，你们暗暗的到旷野地方歇一歇。这是因为来往的人多，他们连吃饭也没有机会。</w:t>
      </w:r>
    </w:p>
    <w:p>
      <w:pPr>
        <w:spacing w:before="0" w:after="0" w:line="0" w:lineRule="exact"/>
      </w:pPr>
      <w:r>
        <w:rPr>
          <w:b/>
          <w:color w:val="0070C0"/>
        </w:rPr>
        <w:t>可6:32</w:t>
      </w:r>
      <w:r>
        <w:t xml:space="preserve">　他们就坐船，暗暗的往旷野地方去。</w:t>
      </w:r>
    </w:p>
    <w:p>
      <w:pPr>
        <w:spacing w:before="0" w:after="0" w:line="0" w:lineRule="exact"/>
      </w:pPr>
      <w:r>
        <w:rPr>
          <w:b/>
          <w:color w:val="0070C0"/>
        </w:rPr>
        <w:t>可6:33</w:t>
      </w:r>
      <w:r>
        <w:t xml:space="preserve">　许多人看见他们去，认出了他们，就从各城步行，一同跑到那里，比他们先到。</w:t>
      </w:r>
    </w:p>
    <w:p>
      <w:pPr>
        <w:spacing w:before="0" w:after="0" w:line="0" w:lineRule="exact"/>
      </w:pPr>
      <w:r>
        <w:rPr>
          <w:b/>
          <w:color w:val="0070C0"/>
        </w:rPr>
        <w:t>可6:34</w:t>
      </w:r>
      <w:r>
        <w:t xml:space="preserve">　耶稣出来，看见大批的群众，就对他们动了慈心，因为他们如同羊没有牧人一样；祂就开始教训他们许多事。</w:t>
      </w:r>
    </w:p>
    <w:p>
      <w:pPr>
        <w:spacing w:before="0" w:after="0" w:line="0" w:lineRule="exact"/>
      </w:pPr>
      <w:r>
        <w:rPr>
          <w:b/>
          <w:color w:val="0070C0"/>
        </w:rPr>
        <w:t>太14:13</w:t>
      </w:r>
      <w:r>
        <w:t xml:space="preserve">　耶稣听见，就上船，从那里独自退到野地去。群众听见，就从各城步行跟随祂。</w:t>
      </w:r>
    </w:p>
    <w:p>
      <w:pPr>
        <w:spacing w:before="0" w:after="0" w:line="0" w:lineRule="exact"/>
      </w:pPr>
      <w:r>
        <w:rPr>
          <w:b/>
          <w:color w:val="0070C0"/>
        </w:rPr>
        <w:t>太14:14</w:t>
      </w:r>
      <w:r>
        <w:t xml:space="preserve">　耶稣出来，看见大批的群众，就对他们动了慈心，治好了他们的病人。</w:t>
      </w:r>
    </w:p>
    <w:p>
      <w:pPr>
        <w:spacing w:before="0" w:after="0" w:line="0" w:lineRule="exact"/>
      </w:pPr>
      <w:r>
        <w:rPr>
          <w:b/>
          <w:color w:val="0070C0"/>
        </w:rPr>
        <w:t>路9:10</w:t>
      </w:r>
      <w:r>
        <w:t xml:space="preserve">　使徒回来，将所作的事都向耶稣述说。耶稣就带他们暗暗的退到一座城去，那城名叫伯赛大。</w:t>
      </w:r>
    </w:p>
    <w:p>
      <w:pPr>
        <w:spacing w:before="0" w:after="0" w:line="0" w:lineRule="exact"/>
      </w:pPr>
      <w:r>
        <w:rPr>
          <w:b/>
          <w:color w:val="0070C0"/>
        </w:rPr>
        <w:t>路9:11</w:t>
      </w:r>
      <w:r>
        <w:t xml:space="preserve">　但群众知道了，就跟着祂去；耶稣便欢迎他们，对他们讲论神国的事，医治那些需要医治的人。</w:t>
      </w:r>
    </w:p>
    <w:p>
      <w:pPr>
        <w:spacing w:before="0" w:after="0" w:line="0" w:lineRule="exact"/>
      </w:pPr>
      <w:r>
        <w:rPr>
          <w:b/>
          <w:color w:val="0070C0"/>
        </w:rPr>
        <w:t>路19:10</w:t>
      </w:r>
      <w:r>
        <w:t xml:space="preserve">　人子来，是要寻找拯救失丧的人。</w:t>
      </w:r>
    </w:p>
    <w:p>
      <w:pPr>
        <w:spacing w:before="0" w:after="0" w:line="0" w:lineRule="exact"/>
      </w:pPr>
      <w:r>
        <w:rPr>
          <w:b/>
          <w:color w:val="0070C0"/>
        </w:rPr>
        <w:t>约6:1</w:t>
      </w:r>
      <w:r>
        <w:t xml:space="preserve">　这事以后，耶稣渡过加利利海，就是提比哩亚海。</w:t>
      </w:r>
    </w:p>
    <w:p>
      <w:pPr>
        <w:spacing w:before="0" w:after="0" w:line="0" w:lineRule="exact"/>
      </w:pPr>
      <w:r>
        <w:rPr>
          <w:b/>
          <w:color w:val="0070C0"/>
        </w:rPr>
        <w:t>约6:2</w:t>
      </w:r>
      <w:r>
        <w:t xml:space="preserve">　有大批群众，因为看见祂在病人身上所行的神迹，就跟随祂。</w:t>
      </w:r>
    </w:p>
    <w:p>
      <w:pPr>
        <w:spacing w:before="0" w:after="0" w:line="0" w:lineRule="exact"/>
      </w:pPr>
      <w:r>
        <w:rPr>
          <w:b/>
          <w:color w:val="0070C0"/>
        </w:rPr>
        <w:t>约6:3</w:t>
      </w:r>
      <w:r>
        <w:t xml:space="preserve">　耶稣上了山，和门徒一同坐在那里。</w:t>
      </w:r>
    </w:p>
    <w:p>
      <w:r>
        <w:rPr>
          <w:b/>
          <w:color w:val="FF0000"/>
        </w:rPr>
        <w:t>读经进度：</w:t>
      </w:r>
      <w:r>
        <w:rPr>
          <w:b/>
          <w:color w:val="FF0000"/>
        </w:rPr>
        <w:t>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