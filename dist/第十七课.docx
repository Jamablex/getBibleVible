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exact"/>
      </w:pPr>
      <w:r>
        <w:t>第十七课　主使死人复活的职事</w:t>
      </w:r>
    </w:p>
    <w:p>
      <w:pPr>
        <w:spacing w:before="0" w:after="0" w:line="0" w:lineRule="exact"/>
      </w:pPr>
      <w:r>
        <w:t>周一　主使寡妇的儿子复活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马太福音9章18～26节，马可福音5章22～43节，路加福音7章11～17节。</w:t>
      </w:r>
    </w:p>
    <w:p>
      <w:pPr>
        <w:spacing w:before="0" w:after="0" w:line="0" w:lineRule="exact"/>
      </w:pPr>
      <w:r>
        <w:rPr>
          <w:b/>
          <w:color w:val="0070C0"/>
        </w:rPr>
        <w:t>太9:18</w:t>
      </w:r>
      <w:r>
        <w:t xml:space="preserve">　耶稣正对他们讲这些事的时候，看哪，有一个管会堂的来拜祂，说，我的女儿刚死了，但你去按手在她身上，她就要活了。</w:t>
      </w:r>
    </w:p>
    <w:p>
      <w:pPr>
        <w:spacing w:before="0" w:after="0" w:line="0" w:lineRule="exact"/>
      </w:pPr>
      <w:r>
        <w:rPr>
          <w:b/>
          <w:color w:val="0070C0"/>
        </w:rPr>
        <w:t>太9:19</w:t>
      </w:r>
      <w:r>
        <w:t xml:space="preserve">　耶稣便起来，跟着他去，祂的门徒也跟了去。</w:t>
      </w:r>
    </w:p>
    <w:p>
      <w:pPr>
        <w:spacing w:before="0" w:after="0" w:line="0" w:lineRule="exact"/>
      </w:pPr>
      <w:r>
        <w:rPr>
          <w:b/>
          <w:color w:val="0070C0"/>
        </w:rPr>
        <w:t>太9:20</w:t>
      </w:r>
      <w:r>
        <w:t xml:space="preserve">　看哪，有一个女人，患了十二年血漏，来到耶稣背后，摸祂的衣服穗子；</w:t>
      </w:r>
    </w:p>
    <w:p>
      <w:pPr>
        <w:spacing w:before="0" w:after="0" w:line="0" w:lineRule="exact"/>
      </w:pPr>
      <w:r>
        <w:rPr>
          <w:b/>
          <w:color w:val="0070C0"/>
        </w:rPr>
        <w:t>太9:21</w:t>
      </w:r>
      <w:r>
        <w:t xml:space="preserve">　因为她心里说，我只要摸着祂的衣服，就必得拯救。</w:t>
      </w:r>
    </w:p>
    <w:p>
      <w:pPr>
        <w:spacing w:before="0" w:after="0" w:line="0" w:lineRule="exact"/>
      </w:pPr>
      <w:r>
        <w:rPr>
          <w:b/>
          <w:color w:val="0070C0"/>
        </w:rPr>
        <w:t>太9:22</w:t>
      </w:r>
      <w:r>
        <w:t xml:space="preserve">　耶稣转过来，看见她，就说，女儿，放心，你的信救了你。从那时候，那女人就得了拯救。</w:t>
      </w:r>
    </w:p>
    <w:p>
      <w:pPr>
        <w:spacing w:before="0" w:after="0" w:line="0" w:lineRule="exact"/>
      </w:pPr>
      <w:r>
        <w:rPr>
          <w:b/>
          <w:color w:val="0070C0"/>
        </w:rPr>
        <w:t>太9:23</w:t>
      </w:r>
      <w:r>
        <w:t xml:space="preserve">　耶稣到了管会堂的家里，看见吹笛的人，和乱嚷的群众，</w:t>
      </w:r>
    </w:p>
    <w:p>
      <w:pPr>
        <w:spacing w:before="0" w:after="0" w:line="0" w:lineRule="exact"/>
      </w:pPr>
      <w:r>
        <w:rPr>
          <w:b/>
          <w:color w:val="0070C0"/>
        </w:rPr>
        <w:t>太9:24</w:t>
      </w:r>
      <w:r>
        <w:t xml:space="preserve">　就说，走开罢，这闺女不是死了，乃是睡了。他们就嗤笑祂。</w:t>
      </w:r>
    </w:p>
    <w:p>
      <w:pPr>
        <w:spacing w:before="0" w:after="0" w:line="0" w:lineRule="exact"/>
      </w:pPr>
      <w:r>
        <w:rPr>
          <w:b/>
          <w:color w:val="0070C0"/>
        </w:rPr>
        <w:t>太9:25</w:t>
      </w:r>
      <w:r>
        <w:t xml:space="preserve">　群众既被撵出，耶稣就进去，握着闺女的手，闺女便起来了。</w:t>
      </w:r>
    </w:p>
    <w:p>
      <w:pPr>
        <w:spacing w:before="0" w:after="0" w:line="0" w:lineRule="exact"/>
      </w:pPr>
      <w:r>
        <w:rPr>
          <w:b/>
          <w:color w:val="0070C0"/>
        </w:rPr>
        <w:t>太9:26</w:t>
      </w:r>
      <w:r>
        <w:t xml:space="preserve">　于是这风声传遍了那地方。</w:t>
      </w:r>
    </w:p>
    <w:p>
      <w:pPr>
        <w:spacing w:before="0" w:after="0" w:line="0" w:lineRule="exact"/>
      </w:pPr>
      <w:r>
        <w:rPr>
          <w:b/>
          <w:color w:val="0070C0"/>
        </w:rPr>
        <w:t>可5:22</w:t>
      </w:r>
      <w:r>
        <w:t xml:space="preserve">　有一个管会堂的，名叫睚鲁，来见耶稣，就俯伏在祂脚前，</w:t>
      </w:r>
    </w:p>
    <w:p>
      <w:pPr>
        <w:spacing w:before="0" w:after="0" w:line="0" w:lineRule="exact"/>
      </w:pPr>
      <w:r>
        <w:rPr>
          <w:b/>
          <w:color w:val="0070C0"/>
        </w:rPr>
        <w:t>可5:23</w:t>
      </w:r>
      <w:r>
        <w:t xml:space="preserve">　再三的求祂说，我的小女儿快要死了，求你去按手在她身上，使她得拯救，可以活着。</w:t>
      </w:r>
    </w:p>
    <w:p>
      <w:pPr>
        <w:spacing w:before="0" w:after="0" w:line="0" w:lineRule="exact"/>
      </w:pPr>
      <w:r>
        <w:rPr>
          <w:b/>
          <w:color w:val="0070C0"/>
        </w:rPr>
        <w:t>可5:24</w:t>
      </w:r>
      <w:r>
        <w:t xml:space="preserve">　耶稣就和他同去，有大批的群众跟随祂，并拥挤祂。</w:t>
      </w:r>
    </w:p>
    <w:p>
      <w:pPr>
        <w:spacing w:before="0" w:after="0" w:line="0" w:lineRule="exact"/>
      </w:pPr>
      <w:r>
        <w:rPr>
          <w:b/>
          <w:color w:val="0070C0"/>
        </w:rPr>
        <w:t>可5:25</w:t>
      </w:r>
      <w:r>
        <w:t xml:space="preserve">　有一个女人，患了十二年血漏，</w:t>
      </w:r>
    </w:p>
    <w:p>
      <w:pPr>
        <w:spacing w:before="0" w:after="0" w:line="0" w:lineRule="exact"/>
      </w:pPr>
      <w:r>
        <w:rPr>
          <w:b/>
          <w:color w:val="0070C0"/>
        </w:rPr>
        <w:t>可5:26</w:t>
      </w:r>
      <w:r>
        <w:t xml:space="preserve">　在好些医生手里，受了许多苦，又花尽了她所有的，一点也不见好，反倒更重了。</w:t>
      </w:r>
    </w:p>
    <w:p>
      <w:pPr>
        <w:spacing w:before="0" w:after="0" w:line="0" w:lineRule="exact"/>
      </w:pPr>
      <w:r>
        <w:rPr>
          <w:b/>
          <w:color w:val="0070C0"/>
        </w:rPr>
        <w:t>可5:27</w:t>
      </w:r>
      <w:r>
        <w:t xml:space="preserve">　她听见耶稣的事，就从群众后面来摸耶稣的衣服。</w:t>
      </w:r>
    </w:p>
    <w:p>
      <w:pPr>
        <w:spacing w:before="0" w:after="0" w:line="0" w:lineRule="exact"/>
      </w:pPr>
      <w:r>
        <w:rPr>
          <w:b/>
          <w:color w:val="0070C0"/>
        </w:rPr>
        <w:t>可5:28</w:t>
      </w:r>
      <w:r>
        <w:t xml:space="preserve">　因为她说，我只要摸着祂的衣服，就必得拯救。</w:t>
      </w:r>
    </w:p>
    <w:p>
      <w:pPr>
        <w:spacing w:before="0" w:after="0" w:line="0" w:lineRule="exact"/>
      </w:pPr>
      <w:r>
        <w:rPr>
          <w:b/>
          <w:color w:val="0070C0"/>
        </w:rPr>
        <w:t>可5:29</w:t>
      </w:r>
      <w:r>
        <w:t xml:space="preserve">　于是她血漏的源头立刻干了，她便觉得身上的灾病得了医治。</w:t>
      </w:r>
    </w:p>
    <w:p>
      <w:pPr>
        <w:spacing w:before="0" w:after="0" w:line="0" w:lineRule="exact"/>
      </w:pPr>
      <w:r>
        <w:rPr>
          <w:b/>
          <w:color w:val="0070C0"/>
        </w:rPr>
        <w:t>可5:30</w:t>
      </w:r>
      <w:r>
        <w:t xml:space="preserve">　耶稣里面顿觉有能力从自己身上出去，就在群众当中转过身来，说，谁摸我的衣服？</w:t>
      </w:r>
    </w:p>
    <w:p>
      <w:pPr>
        <w:spacing w:before="0" w:after="0" w:line="0" w:lineRule="exact"/>
      </w:pPr>
      <w:r>
        <w:rPr>
          <w:b/>
          <w:color w:val="0070C0"/>
        </w:rPr>
        <w:t>可5:31</w:t>
      </w:r>
      <w:r>
        <w:t xml:space="preserve">　门徒对祂说，你看群众拥挤你，还说谁摸我吗？</w:t>
      </w:r>
    </w:p>
    <w:p>
      <w:pPr>
        <w:spacing w:before="0" w:after="0" w:line="0" w:lineRule="exact"/>
      </w:pPr>
      <w:r>
        <w:rPr>
          <w:b/>
          <w:color w:val="0070C0"/>
        </w:rPr>
        <w:t>可5:32</w:t>
      </w:r>
      <w:r>
        <w:t xml:space="preserve">　耶稣周围观看，要见作这事的女人。</w:t>
      </w:r>
    </w:p>
    <w:p>
      <w:pPr>
        <w:spacing w:before="0" w:after="0" w:line="0" w:lineRule="exact"/>
      </w:pPr>
      <w:r>
        <w:rPr>
          <w:b/>
          <w:color w:val="0070C0"/>
        </w:rPr>
        <w:t>可5:33</w:t>
      </w:r>
      <w:r>
        <w:t xml:space="preserve">　那女人知道在自己身上所发生的事，就恐惧战兢，来俯伏在耶稣跟前，将实情全告诉祂。</w:t>
      </w:r>
    </w:p>
    <w:p>
      <w:pPr>
        <w:spacing w:before="0" w:after="0" w:line="0" w:lineRule="exact"/>
      </w:pPr>
      <w:r>
        <w:rPr>
          <w:b/>
          <w:color w:val="0070C0"/>
        </w:rPr>
        <w:t>可5:34</w:t>
      </w:r>
      <w:r>
        <w:t xml:space="preserve">　耶稣对她说，女儿，你的信救了你，平平安安的去罢！你的灾病痊愈了。</w:t>
      </w:r>
    </w:p>
    <w:p>
      <w:pPr>
        <w:spacing w:before="0" w:after="0" w:line="0" w:lineRule="exact"/>
      </w:pPr>
      <w:r>
        <w:rPr>
          <w:b/>
          <w:color w:val="0070C0"/>
        </w:rPr>
        <w:t>可5:35</w:t>
      </w:r>
      <w:r>
        <w:t xml:space="preserve">　耶稣还说话的时候，有人从管会堂的家里来，说，你的女儿死了，何必还烦扰夫子？</w:t>
      </w:r>
    </w:p>
    <w:p>
      <w:pPr>
        <w:spacing w:before="0" w:after="0" w:line="0" w:lineRule="exact"/>
      </w:pPr>
      <w:r>
        <w:rPr>
          <w:b/>
          <w:color w:val="0070C0"/>
        </w:rPr>
        <w:t>可5:36</w:t>
      </w:r>
      <w:r>
        <w:t xml:space="preserve">　耶稣从旁听见所说的话，就对管会堂的说，不要怕，只要信！</w:t>
      </w:r>
    </w:p>
    <w:p>
      <w:pPr>
        <w:spacing w:before="0" w:after="0" w:line="0" w:lineRule="exact"/>
      </w:pPr>
      <w:r>
        <w:rPr>
          <w:b/>
          <w:color w:val="0070C0"/>
        </w:rPr>
        <w:t>可5:37</w:t>
      </w:r>
      <w:r>
        <w:t xml:space="preserve">　除了彼得、雅各和雅各的兄弟约翰，祂不许任何人跟着祂。</w:t>
      </w:r>
    </w:p>
    <w:p>
      <w:pPr>
        <w:spacing w:before="0" w:after="0" w:line="0" w:lineRule="exact"/>
      </w:pPr>
      <w:r>
        <w:rPr>
          <w:b/>
          <w:color w:val="0070C0"/>
        </w:rPr>
        <w:t>可5:38</w:t>
      </w:r>
      <w:r>
        <w:t xml:space="preserve">　他们来到管会堂的家里，耶稣看见乱嚷，有人哭泣，有人大大哀号。</w:t>
      </w:r>
    </w:p>
    <w:p>
      <w:pPr>
        <w:spacing w:before="0" w:after="0" w:line="0" w:lineRule="exact"/>
      </w:pPr>
      <w:r>
        <w:rPr>
          <w:b/>
          <w:color w:val="0070C0"/>
        </w:rPr>
        <w:t>可5:39</w:t>
      </w:r>
      <w:r>
        <w:t xml:space="preserve">　祂就进去，对他们说，为什么乱嚷哭泣？小孩子不是死了，乃是睡了。</w:t>
      </w:r>
    </w:p>
    <w:p>
      <w:pPr>
        <w:spacing w:before="0" w:after="0" w:line="0" w:lineRule="exact"/>
      </w:pPr>
      <w:r>
        <w:rPr>
          <w:b/>
          <w:color w:val="0070C0"/>
        </w:rPr>
        <w:t>可5:40</w:t>
      </w:r>
      <w:r>
        <w:t xml:space="preserve">　他们就嗤笑祂。祂既把众人都撵出去，就带着小孩子的父母，和同着祂的人，进了小孩子所在的地方；</w:t>
      </w:r>
    </w:p>
    <w:p>
      <w:pPr>
        <w:spacing w:before="0" w:after="0" w:line="0" w:lineRule="exact"/>
      </w:pPr>
      <w:r>
        <w:rPr>
          <w:b/>
          <w:color w:val="0070C0"/>
        </w:rPr>
        <w:t>可5:41</w:t>
      </w:r>
      <w:r>
        <w:t xml:space="preserve">　就拉着小孩子的手，对她说，大利大古米！（翻出来就是，闺女，我吩咐你起来！）</w:t>
      </w:r>
    </w:p>
    <w:p>
      <w:pPr>
        <w:spacing w:before="0" w:after="0" w:line="0" w:lineRule="exact"/>
      </w:pPr>
      <w:r>
        <w:rPr>
          <w:b/>
          <w:color w:val="0070C0"/>
        </w:rPr>
        <w:t>可5:42</w:t>
      </w:r>
      <w:r>
        <w:t xml:space="preserve">　那闺女便立刻起来行走，那时她已经十二岁了。他们立即大大的惊奇。</w:t>
      </w:r>
    </w:p>
    <w:p>
      <w:pPr>
        <w:spacing w:before="0" w:after="0" w:line="0" w:lineRule="exact"/>
      </w:pPr>
      <w:r>
        <w:rPr>
          <w:b/>
          <w:color w:val="0070C0"/>
        </w:rPr>
        <w:t>可5:43</w:t>
      </w:r>
      <w:r>
        <w:t xml:space="preserve">　耶稣再三的嘱咐他们，不要叫人知道这事，又吩咐给她东西吃。</w:t>
      </w:r>
    </w:p>
    <w:p>
      <w:pPr>
        <w:spacing w:before="0" w:after="0" w:line="0" w:lineRule="exact"/>
      </w:pPr>
      <w:r>
        <w:rPr>
          <w:b/>
          <w:color w:val="0070C0"/>
        </w:rPr>
        <w:t>路7:11</w:t>
      </w:r>
      <w:r>
        <w:t xml:space="preserve">　过了不久，耶稣往一座城去，这城名叫拿因，祂的门徒和大批的群众与祂同行。</w:t>
      </w:r>
    </w:p>
    <w:p>
      <w:pPr>
        <w:spacing w:before="0" w:after="0" w:line="0" w:lineRule="exact"/>
      </w:pPr>
      <w:r>
        <w:rPr>
          <w:b/>
          <w:color w:val="0070C0"/>
        </w:rPr>
        <w:t>路7:12</w:t>
      </w:r>
      <w:r>
        <w:t xml:space="preserve">　将近城门的时候，看哪，有一个死人被抬出来，这人是他母亲独生的儿子，他母亲又是寡妇，有城里大批的群众陪着她。</w:t>
      </w:r>
    </w:p>
    <w:p>
      <w:pPr>
        <w:spacing w:before="0" w:after="0" w:line="0" w:lineRule="exact"/>
      </w:pPr>
      <w:r>
        <w:rPr>
          <w:b/>
          <w:color w:val="0070C0"/>
        </w:rPr>
        <w:t>路7:13</w:t>
      </w:r>
      <w:r>
        <w:t xml:space="preserve">　主看见那寡妇，就对她动了慈心，说，不要哭。</w:t>
      </w:r>
    </w:p>
    <w:p>
      <w:pPr>
        <w:spacing w:before="0" w:after="0" w:line="0" w:lineRule="exact"/>
      </w:pPr>
      <w:r>
        <w:rPr>
          <w:b/>
          <w:color w:val="0070C0"/>
        </w:rPr>
        <w:t>路7:14</w:t>
      </w:r>
      <w:r>
        <w:t xml:space="preserve">　于是上前按着棺杠，抬的人就站住了。耶稣说，青年人，我吩咐你，起来。</w:t>
      </w:r>
    </w:p>
    <w:p>
      <w:pPr>
        <w:spacing w:before="0" w:after="0" w:line="0" w:lineRule="exact"/>
      </w:pPr>
      <w:r>
        <w:rPr>
          <w:b/>
          <w:color w:val="0070C0"/>
        </w:rPr>
        <w:t>路7:15</w:t>
      </w:r>
      <w:r>
        <w:t xml:space="preserve">　那死人就坐起来，并且说起话来，耶稣便把他交给他母亲。</w:t>
      </w:r>
    </w:p>
    <w:p>
      <w:pPr>
        <w:spacing w:before="0" w:after="0" w:line="0" w:lineRule="exact"/>
      </w:pPr>
      <w:r>
        <w:rPr>
          <w:b/>
          <w:color w:val="0070C0"/>
        </w:rPr>
        <w:t>路7:16</w:t>
      </w:r>
      <w:r>
        <w:t xml:space="preserve">　众人都起了敬畏，荣耀神说，有大申言者在我们中间兴起来了，又说，神眷顾祂的百姓了。</w:t>
      </w:r>
    </w:p>
    <w:p>
      <w:pPr>
        <w:spacing w:before="0" w:after="0" w:line="0" w:lineRule="exact"/>
      </w:pPr>
      <w:r>
        <w:rPr>
          <w:b/>
          <w:color w:val="0070C0"/>
        </w:rPr>
        <w:t>路7:17</w:t>
      </w:r>
      <w:r>
        <w:t xml:space="preserve">　这关于耶稣的话，就传遍了整个犹太和四周全境。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周二　主所爱的拉撒路死了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马太福音9章18～26节，马可福音5章22～43节，路加福音7章11～17节。</w:t>
      </w:r>
    </w:p>
    <w:p>
      <w:pPr>
        <w:spacing w:before="0" w:after="0" w:line="0" w:lineRule="exact"/>
      </w:pPr>
      <w:r>
        <w:rPr>
          <w:b/>
          <w:color w:val="0070C0"/>
        </w:rPr>
        <w:t>太9:18</w:t>
      </w:r>
      <w:r>
        <w:t xml:space="preserve">　耶稣正对他们讲这些事的时候，看哪，有一个管会堂的来拜祂，说，我的女儿刚死了，但你去按手在她身上，她就要活了。</w:t>
      </w:r>
    </w:p>
    <w:p>
      <w:pPr>
        <w:spacing w:before="0" w:after="0" w:line="0" w:lineRule="exact"/>
      </w:pPr>
      <w:r>
        <w:rPr>
          <w:b/>
          <w:color w:val="0070C0"/>
        </w:rPr>
        <w:t>太9:19</w:t>
      </w:r>
      <w:r>
        <w:t xml:space="preserve">　耶稣便起来，跟着他去，祂的门徒也跟了去。</w:t>
      </w:r>
    </w:p>
    <w:p>
      <w:pPr>
        <w:spacing w:before="0" w:after="0" w:line="0" w:lineRule="exact"/>
      </w:pPr>
      <w:r>
        <w:rPr>
          <w:b/>
          <w:color w:val="0070C0"/>
        </w:rPr>
        <w:t>太9:20</w:t>
      </w:r>
      <w:r>
        <w:t xml:space="preserve">　看哪，有一个女人，患了十二年血漏，来到耶稣背后，摸祂的衣服穗子；</w:t>
      </w:r>
    </w:p>
    <w:p>
      <w:pPr>
        <w:spacing w:before="0" w:after="0" w:line="0" w:lineRule="exact"/>
      </w:pPr>
      <w:r>
        <w:rPr>
          <w:b/>
          <w:color w:val="0070C0"/>
        </w:rPr>
        <w:t>太9:21</w:t>
      </w:r>
      <w:r>
        <w:t xml:space="preserve">　因为她心里说，我只要摸着祂的衣服，就必得拯救。</w:t>
      </w:r>
    </w:p>
    <w:p>
      <w:pPr>
        <w:spacing w:before="0" w:after="0" w:line="0" w:lineRule="exact"/>
      </w:pPr>
      <w:r>
        <w:rPr>
          <w:b/>
          <w:color w:val="0070C0"/>
        </w:rPr>
        <w:t>太9:22</w:t>
      </w:r>
      <w:r>
        <w:t xml:space="preserve">　耶稣转过来，看见她，就说，女儿，放心，你的信救了你。从那时候，那女人就得了拯救。</w:t>
      </w:r>
    </w:p>
    <w:p>
      <w:pPr>
        <w:spacing w:before="0" w:after="0" w:line="0" w:lineRule="exact"/>
      </w:pPr>
      <w:r>
        <w:rPr>
          <w:b/>
          <w:color w:val="0070C0"/>
        </w:rPr>
        <w:t>太9:23</w:t>
      </w:r>
      <w:r>
        <w:t xml:space="preserve">　耶稣到了管会堂的家里，看见吹笛的人，和乱嚷的群众，</w:t>
      </w:r>
    </w:p>
    <w:p>
      <w:pPr>
        <w:spacing w:before="0" w:after="0" w:line="0" w:lineRule="exact"/>
      </w:pPr>
      <w:r>
        <w:rPr>
          <w:b/>
          <w:color w:val="0070C0"/>
        </w:rPr>
        <w:t>太9:24</w:t>
      </w:r>
      <w:r>
        <w:t xml:space="preserve">　就说，走开罢，这闺女不是死了，乃是睡了。他们就嗤笑祂。</w:t>
      </w:r>
    </w:p>
    <w:p>
      <w:pPr>
        <w:spacing w:before="0" w:after="0" w:line="0" w:lineRule="exact"/>
      </w:pPr>
      <w:r>
        <w:rPr>
          <w:b/>
          <w:color w:val="0070C0"/>
        </w:rPr>
        <w:t>太9:25</w:t>
      </w:r>
      <w:r>
        <w:t xml:space="preserve">　群众既被撵出，耶稣就进去，握着闺女的手，闺女便起来了。</w:t>
      </w:r>
    </w:p>
    <w:p>
      <w:pPr>
        <w:spacing w:before="0" w:after="0" w:line="0" w:lineRule="exact"/>
      </w:pPr>
      <w:r>
        <w:rPr>
          <w:b/>
          <w:color w:val="0070C0"/>
        </w:rPr>
        <w:t>太9:26</w:t>
      </w:r>
      <w:r>
        <w:t xml:space="preserve">　于是这风声传遍了那地方。</w:t>
      </w:r>
    </w:p>
    <w:p>
      <w:pPr>
        <w:spacing w:before="0" w:after="0" w:line="0" w:lineRule="exact"/>
      </w:pPr>
      <w:r>
        <w:rPr>
          <w:b/>
          <w:color w:val="0070C0"/>
        </w:rPr>
        <w:t>可5:22</w:t>
      </w:r>
      <w:r>
        <w:t xml:space="preserve">　有一个管会堂的，名叫睚鲁，来见耶稣，就俯伏在祂脚前，</w:t>
      </w:r>
    </w:p>
    <w:p>
      <w:pPr>
        <w:spacing w:before="0" w:after="0" w:line="0" w:lineRule="exact"/>
      </w:pPr>
      <w:r>
        <w:rPr>
          <w:b/>
          <w:color w:val="0070C0"/>
        </w:rPr>
        <w:t>可5:23</w:t>
      </w:r>
      <w:r>
        <w:t xml:space="preserve">　再三的求祂说，我的小女儿快要死了，求你去按手在她身上，使她得拯救，可以活着。</w:t>
      </w:r>
    </w:p>
    <w:p>
      <w:pPr>
        <w:spacing w:before="0" w:after="0" w:line="0" w:lineRule="exact"/>
      </w:pPr>
      <w:r>
        <w:rPr>
          <w:b/>
          <w:color w:val="0070C0"/>
        </w:rPr>
        <w:t>可5:24</w:t>
      </w:r>
      <w:r>
        <w:t xml:space="preserve">　耶稣就和他同去，有大批的群众跟随祂，并拥挤祂。</w:t>
      </w:r>
    </w:p>
    <w:p>
      <w:pPr>
        <w:spacing w:before="0" w:after="0" w:line="0" w:lineRule="exact"/>
      </w:pPr>
      <w:r>
        <w:rPr>
          <w:b/>
          <w:color w:val="0070C0"/>
        </w:rPr>
        <w:t>可5:25</w:t>
      </w:r>
      <w:r>
        <w:t xml:space="preserve">　有一个女人，患了十二年血漏，</w:t>
      </w:r>
    </w:p>
    <w:p>
      <w:pPr>
        <w:spacing w:before="0" w:after="0" w:line="0" w:lineRule="exact"/>
      </w:pPr>
      <w:r>
        <w:rPr>
          <w:b/>
          <w:color w:val="0070C0"/>
        </w:rPr>
        <w:t>可5:26</w:t>
      </w:r>
      <w:r>
        <w:t xml:space="preserve">　在好些医生手里，受了许多苦，又花尽了她所有的，一点也不见好，反倒更重了。</w:t>
      </w:r>
    </w:p>
    <w:p>
      <w:pPr>
        <w:spacing w:before="0" w:after="0" w:line="0" w:lineRule="exact"/>
      </w:pPr>
      <w:r>
        <w:rPr>
          <w:b/>
          <w:color w:val="0070C0"/>
        </w:rPr>
        <w:t>可5:27</w:t>
      </w:r>
      <w:r>
        <w:t xml:space="preserve">　她听见耶稣的事，就从群众后面来摸耶稣的衣服。</w:t>
      </w:r>
    </w:p>
    <w:p>
      <w:pPr>
        <w:spacing w:before="0" w:after="0" w:line="0" w:lineRule="exact"/>
      </w:pPr>
      <w:r>
        <w:rPr>
          <w:b/>
          <w:color w:val="0070C0"/>
        </w:rPr>
        <w:t>可5:28</w:t>
      </w:r>
      <w:r>
        <w:t xml:space="preserve">　因为她说，我只要摸着祂的衣服，就必得拯救。</w:t>
      </w:r>
    </w:p>
    <w:p>
      <w:pPr>
        <w:spacing w:before="0" w:after="0" w:line="0" w:lineRule="exact"/>
      </w:pPr>
      <w:r>
        <w:rPr>
          <w:b/>
          <w:color w:val="0070C0"/>
        </w:rPr>
        <w:t>可5:29</w:t>
      </w:r>
      <w:r>
        <w:t xml:space="preserve">　于是她血漏的源头立刻干了，她便觉得身上的灾病得了医治。</w:t>
      </w:r>
    </w:p>
    <w:p>
      <w:pPr>
        <w:spacing w:before="0" w:after="0" w:line="0" w:lineRule="exact"/>
      </w:pPr>
      <w:r>
        <w:rPr>
          <w:b/>
          <w:color w:val="0070C0"/>
        </w:rPr>
        <w:t>可5:30</w:t>
      </w:r>
      <w:r>
        <w:t xml:space="preserve">　耶稣里面顿觉有能力从自己身上出去，就在群众当中转过身来，说，谁摸我的衣服？</w:t>
      </w:r>
    </w:p>
    <w:p>
      <w:pPr>
        <w:spacing w:before="0" w:after="0" w:line="0" w:lineRule="exact"/>
      </w:pPr>
      <w:r>
        <w:rPr>
          <w:b/>
          <w:color w:val="0070C0"/>
        </w:rPr>
        <w:t>可5:31</w:t>
      </w:r>
      <w:r>
        <w:t xml:space="preserve">　门徒对祂说，你看群众拥挤你，还说谁摸我吗？</w:t>
      </w:r>
    </w:p>
    <w:p>
      <w:pPr>
        <w:spacing w:before="0" w:after="0" w:line="0" w:lineRule="exact"/>
      </w:pPr>
      <w:r>
        <w:rPr>
          <w:b/>
          <w:color w:val="0070C0"/>
        </w:rPr>
        <w:t>可5:32</w:t>
      </w:r>
      <w:r>
        <w:t xml:space="preserve">　耶稣周围观看，要见作这事的女人。</w:t>
      </w:r>
    </w:p>
    <w:p>
      <w:pPr>
        <w:spacing w:before="0" w:after="0" w:line="0" w:lineRule="exact"/>
      </w:pPr>
      <w:r>
        <w:rPr>
          <w:b/>
          <w:color w:val="0070C0"/>
        </w:rPr>
        <w:t>可5:33</w:t>
      </w:r>
      <w:r>
        <w:t xml:space="preserve">　那女人知道在自己身上所发生的事，就恐惧战兢，来俯伏在耶稣跟前，将实情全告诉祂。</w:t>
      </w:r>
    </w:p>
    <w:p>
      <w:pPr>
        <w:spacing w:before="0" w:after="0" w:line="0" w:lineRule="exact"/>
      </w:pPr>
      <w:r>
        <w:rPr>
          <w:b/>
          <w:color w:val="0070C0"/>
        </w:rPr>
        <w:t>可5:34</w:t>
      </w:r>
      <w:r>
        <w:t xml:space="preserve">　耶稣对她说，女儿，你的信救了你，平平安安的去罢！你的灾病痊愈了。</w:t>
      </w:r>
    </w:p>
    <w:p>
      <w:pPr>
        <w:spacing w:before="0" w:after="0" w:line="0" w:lineRule="exact"/>
      </w:pPr>
      <w:r>
        <w:rPr>
          <w:b/>
          <w:color w:val="0070C0"/>
        </w:rPr>
        <w:t>可5:35</w:t>
      </w:r>
      <w:r>
        <w:t xml:space="preserve">　耶稣还说话的时候，有人从管会堂的家里来，说，你的女儿死了，何必还烦扰夫子？</w:t>
      </w:r>
    </w:p>
    <w:p>
      <w:pPr>
        <w:spacing w:before="0" w:after="0" w:line="0" w:lineRule="exact"/>
      </w:pPr>
      <w:r>
        <w:rPr>
          <w:b/>
          <w:color w:val="0070C0"/>
        </w:rPr>
        <w:t>可5:36</w:t>
      </w:r>
      <w:r>
        <w:t xml:space="preserve">　耶稣从旁听见所说的话，就对管会堂的说，不要怕，只要信！</w:t>
      </w:r>
    </w:p>
    <w:p>
      <w:pPr>
        <w:spacing w:before="0" w:after="0" w:line="0" w:lineRule="exact"/>
      </w:pPr>
      <w:r>
        <w:rPr>
          <w:b/>
          <w:color w:val="0070C0"/>
        </w:rPr>
        <w:t>可5:37</w:t>
      </w:r>
      <w:r>
        <w:t xml:space="preserve">　除了彼得、雅各和雅各的兄弟约翰，祂不许任何人跟着祂。</w:t>
      </w:r>
    </w:p>
    <w:p>
      <w:pPr>
        <w:spacing w:before="0" w:after="0" w:line="0" w:lineRule="exact"/>
      </w:pPr>
      <w:r>
        <w:rPr>
          <w:b/>
          <w:color w:val="0070C0"/>
        </w:rPr>
        <w:t>可5:38</w:t>
      </w:r>
      <w:r>
        <w:t xml:space="preserve">　他们来到管会堂的家里，耶稣看见乱嚷，有人哭泣，有人大大哀号。</w:t>
      </w:r>
    </w:p>
    <w:p>
      <w:pPr>
        <w:spacing w:before="0" w:after="0" w:line="0" w:lineRule="exact"/>
      </w:pPr>
      <w:r>
        <w:rPr>
          <w:b/>
          <w:color w:val="0070C0"/>
        </w:rPr>
        <w:t>可5:39</w:t>
      </w:r>
      <w:r>
        <w:t xml:space="preserve">　祂就进去，对他们说，为什么乱嚷哭泣？小孩子不是死了，乃是睡了。</w:t>
      </w:r>
    </w:p>
    <w:p>
      <w:pPr>
        <w:spacing w:before="0" w:after="0" w:line="0" w:lineRule="exact"/>
      </w:pPr>
      <w:r>
        <w:rPr>
          <w:b/>
          <w:color w:val="0070C0"/>
        </w:rPr>
        <w:t>可5:40</w:t>
      </w:r>
      <w:r>
        <w:t xml:space="preserve">　他们就嗤笑祂。祂既把众人都撵出去，就带着小孩子的父母，和同着祂的人，进了小孩子所在的地方；</w:t>
      </w:r>
    </w:p>
    <w:p>
      <w:pPr>
        <w:spacing w:before="0" w:after="0" w:line="0" w:lineRule="exact"/>
      </w:pPr>
      <w:r>
        <w:rPr>
          <w:b/>
          <w:color w:val="0070C0"/>
        </w:rPr>
        <w:t>可5:41</w:t>
      </w:r>
      <w:r>
        <w:t xml:space="preserve">　就拉着小孩子的手，对她说，大利大古米！（翻出来就是，闺女，我吩咐你起来！）</w:t>
      </w:r>
    </w:p>
    <w:p>
      <w:pPr>
        <w:spacing w:before="0" w:after="0" w:line="0" w:lineRule="exact"/>
      </w:pPr>
      <w:r>
        <w:rPr>
          <w:b/>
          <w:color w:val="0070C0"/>
        </w:rPr>
        <w:t>可5:42</w:t>
      </w:r>
      <w:r>
        <w:t xml:space="preserve">　那闺女便立刻起来行走，那时她已经十二岁了。他们立即大大的惊奇。</w:t>
      </w:r>
    </w:p>
    <w:p>
      <w:pPr>
        <w:spacing w:before="0" w:after="0" w:line="0" w:lineRule="exact"/>
      </w:pPr>
      <w:r>
        <w:rPr>
          <w:b/>
          <w:color w:val="0070C0"/>
        </w:rPr>
        <w:t>可5:43</w:t>
      </w:r>
      <w:r>
        <w:t xml:space="preserve">　耶稣再三的嘱咐他们，不要叫人知道这事，又吩咐给她东西吃。</w:t>
      </w:r>
    </w:p>
    <w:p>
      <w:pPr>
        <w:spacing w:before="0" w:after="0" w:line="0" w:lineRule="exact"/>
      </w:pPr>
      <w:r>
        <w:rPr>
          <w:b/>
          <w:color w:val="0070C0"/>
        </w:rPr>
        <w:t>路7:11</w:t>
      </w:r>
      <w:r>
        <w:t xml:space="preserve">　过了不久，耶稣往一座城去，这城名叫拿因，祂的门徒和大批的群众与祂同行。</w:t>
      </w:r>
    </w:p>
    <w:p>
      <w:pPr>
        <w:spacing w:before="0" w:after="0" w:line="0" w:lineRule="exact"/>
      </w:pPr>
      <w:r>
        <w:rPr>
          <w:b/>
          <w:color w:val="0070C0"/>
        </w:rPr>
        <w:t>路7:12</w:t>
      </w:r>
      <w:r>
        <w:t xml:space="preserve">　将近城门的时候，看哪，有一个死人被抬出来，这人是他母亲独生的儿子，他母亲又是寡妇，有城里大批的群众陪着她。</w:t>
      </w:r>
    </w:p>
    <w:p>
      <w:pPr>
        <w:spacing w:before="0" w:after="0" w:line="0" w:lineRule="exact"/>
      </w:pPr>
      <w:r>
        <w:rPr>
          <w:b/>
          <w:color w:val="0070C0"/>
        </w:rPr>
        <w:t>路7:13</w:t>
      </w:r>
      <w:r>
        <w:t xml:space="preserve">　主看见那寡妇，就对她动了慈心，说，不要哭。</w:t>
      </w:r>
    </w:p>
    <w:p>
      <w:pPr>
        <w:spacing w:before="0" w:after="0" w:line="0" w:lineRule="exact"/>
      </w:pPr>
      <w:r>
        <w:rPr>
          <w:b/>
          <w:color w:val="0070C0"/>
        </w:rPr>
        <w:t>路7:14</w:t>
      </w:r>
      <w:r>
        <w:t xml:space="preserve">　于是上前按着棺杠，抬的人就站住了。耶稣说，青年人，我吩咐你，起来。</w:t>
      </w:r>
    </w:p>
    <w:p>
      <w:pPr>
        <w:spacing w:before="0" w:after="0" w:line="0" w:lineRule="exact"/>
      </w:pPr>
      <w:r>
        <w:rPr>
          <w:b/>
          <w:color w:val="0070C0"/>
        </w:rPr>
        <w:t>路7:15</w:t>
      </w:r>
      <w:r>
        <w:t xml:space="preserve">　那死人就坐起来，并且说起话来，耶稣便把他交给他母亲。</w:t>
      </w:r>
    </w:p>
    <w:p>
      <w:pPr>
        <w:spacing w:before="0" w:after="0" w:line="0" w:lineRule="exact"/>
      </w:pPr>
      <w:r>
        <w:rPr>
          <w:b/>
          <w:color w:val="0070C0"/>
        </w:rPr>
        <w:t>路7:16</w:t>
      </w:r>
      <w:r>
        <w:t xml:space="preserve">　众人都起了敬畏，荣耀神说，有大申言者在我们中间兴起来了，又说，神眷顾祂的百姓了。</w:t>
      </w:r>
    </w:p>
    <w:p>
      <w:pPr>
        <w:spacing w:before="0" w:after="0" w:line="0" w:lineRule="exact"/>
      </w:pPr>
      <w:r>
        <w:rPr>
          <w:b/>
          <w:color w:val="0070C0"/>
        </w:rPr>
        <w:t>路7:17</w:t>
      </w:r>
      <w:r>
        <w:t xml:space="preserve">　这关于耶稣的话，就传遍了整个犹太和四周全境。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周三　人的意见阻挠复活的能力（一）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马太福音9章18～26节，马可福音5章22～43节，路加福音7章11～17节。</w:t>
      </w:r>
    </w:p>
    <w:p>
      <w:pPr>
        <w:spacing w:before="0" w:after="0" w:line="0" w:lineRule="exact"/>
      </w:pPr>
      <w:r>
        <w:rPr>
          <w:b/>
          <w:color w:val="0070C0"/>
        </w:rPr>
        <w:t>太9:18</w:t>
      </w:r>
      <w:r>
        <w:t xml:space="preserve">　耶稣正对他们讲这些事的时候，看哪，有一个管会堂的来拜祂，说，我的女儿刚死了，但你去按手在她身上，她就要活了。</w:t>
      </w:r>
    </w:p>
    <w:p>
      <w:pPr>
        <w:spacing w:before="0" w:after="0" w:line="0" w:lineRule="exact"/>
      </w:pPr>
      <w:r>
        <w:rPr>
          <w:b/>
          <w:color w:val="0070C0"/>
        </w:rPr>
        <w:t>太9:19</w:t>
      </w:r>
      <w:r>
        <w:t xml:space="preserve">　耶稣便起来，跟着他去，祂的门徒也跟了去。</w:t>
      </w:r>
    </w:p>
    <w:p>
      <w:pPr>
        <w:spacing w:before="0" w:after="0" w:line="0" w:lineRule="exact"/>
      </w:pPr>
      <w:r>
        <w:rPr>
          <w:b/>
          <w:color w:val="0070C0"/>
        </w:rPr>
        <w:t>太9:20</w:t>
      </w:r>
      <w:r>
        <w:t xml:space="preserve">　看哪，有一个女人，患了十二年血漏，来到耶稣背后，摸祂的衣服穗子；</w:t>
      </w:r>
    </w:p>
    <w:p>
      <w:pPr>
        <w:spacing w:before="0" w:after="0" w:line="0" w:lineRule="exact"/>
      </w:pPr>
      <w:r>
        <w:rPr>
          <w:b/>
          <w:color w:val="0070C0"/>
        </w:rPr>
        <w:t>太9:21</w:t>
      </w:r>
      <w:r>
        <w:t xml:space="preserve">　因为她心里说，我只要摸着祂的衣服，就必得拯救。</w:t>
      </w:r>
    </w:p>
    <w:p>
      <w:pPr>
        <w:spacing w:before="0" w:after="0" w:line="0" w:lineRule="exact"/>
      </w:pPr>
      <w:r>
        <w:rPr>
          <w:b/>
          <w:color w:val="0070C0"/>
        </w:rPr>
        <w:t>太9:22</w:t>
      </w:r>
      <w:r>
        <w:t xml:space="preserve">　耶稣转过来，看见她，就说，女儿，放心，你的信救了你。从那时候，那女人就得了拯救。</w:t>
      </w:r>
    </w:p>
    <w:p>
      <w:pPr>
        <w:spacing w:before="0" w:after="0" w:line="0" w:lineRule="exact"/>
      </w:pPr>
      <w:r>
        <w:rPr>
          <w:b/>
          <w:color w:val="0070C0"/>
        </w:rPr>
        <w:t>太9:23</w:t>
      </w:r>
      <w:r>
        <w:t xml:space="preserve">　耶稣到了管会堂的家里，看见吹笛的人，和乱嚷的群众，</w:t>
      </w:r>
    </w:p>
    <w:p>
      <w:pPr>
        <w:spacing w:before="0" w:after="0" w:line="0" w:lineRule="exact"/>
      </w:pPr>
      <w:r>
        <w:rPr>
          <w:b/>
          <w:color w:val="0070C0"/>
        </w:rPr>
        <w:t>太9:24</w:t>
      </w:r>
      <w:r>
        <w:t xml:space="preserve">　就说，走开罢，这闺女不是死了，乃是睡了。他们就嗤笑祂。</w:t>
      </w:r>
    </w:p>
    <w:p>
      <w:pPr>
        <w:spacing w:before="0" w:after="0" w:line="0" w:lineRule="exact"/>
      </w:pPr>
      <w:r>
        <w:rPr>
          <w:b/>
          <w:color w:val="0070C0"/>
        </w:rPr>
        <w:t>太9:25</w:t>
      </w:r>
      <w:r>
        <w:t xml:space="preserve">　群众既被撵出，耶稣就进去，握着闺女的手，闺女便起来了。</w:t>
      </w:r>
    </w:p>
    <w:p>
      <w:pPr>
        <w:spacing w:before="0" w:after="0" w:line="0" w:lineRule="exact"/>
      </w:pPr>
      <w:r>
        <w:rPr>
          <w:b/>
          <w:color w:val="0070C0"/>
        </w:rPr>
        <w:t>太9:26</w:t>
      </w:r>
      <w:r>
        <w:t xml:space="preserve">　于是这风声传遍了那地方。</w:t>
      </w:r>
    </w:p>
    <w:p>
      <w:pPr>
        <w:spacing w:before="0" w:after="0" w:line="0" w:lineRule="exact"/>
      </w:pPr>
      <w:r>
        <w:rPr>
          <w:b/>
          <w:color w:val="0070C0"/>
        </w:rPr>
        <w:t>可5:22</w:t>
      </w:r>
      <w:r>
        <w:t xml:space="preserve">　有一个管会堂的，名叫睚鲁，来见耶稣，就俯伏在祂脚前，</w:t>
      </w:r>
    </w:p>
    <w:p>
      <w:pPr>
        <w:spacing w:before="0" w:after="0" w:line="0" w:lineRule="exact"/>
      </w:pPr>
      <w:r>
        <w:rPr>
          <w:b/>
          <w:color w:val="0070C0"/>
        </w:rPr>
        <w:t>可5:23</w:t>
      </w:r>
      <w:r>
        <w:t xml:space="preserve">　再三的求祂说，我的小女儿快要死了，求你去按手在她身上，使她得拯救，可以活着。</w:t>
      </w:r>
    </w:p>
    <w:p>
      <w:pPr>
        <w:spacing w:before="0" w:after="0" w:line="0" w:lineRule="exact"/>
      </w:pPr>
      <w:r>
        <w:rPr>
          <w:b/>
          <w:color w:val="0070C0"/>
        </w:rPr>
        <w:t>可5:24</w:t>
      </w:r>
      <w:r>
        <w:t xml:space="preserve">　耶稣就和他同去，有大批的群众跟随祂，并拥挤祂。</w:t>
      </w:r>
    </w:p>
    <w:p>
      <w:pPr>
        <w:spacing w:before="0" w:after="0" w:line="0" w:lineRule="exact"/>
      </w:pPr>
      <w:r>
        <w:rPr>
          <w:b/>
          <w:color w:val="0070C0"/>
        </w:rPr>
        <w:t>可5:25</w:t>
      </w:r>
      <w:r>
        <w:t xml:space="preserve">　有一个女人，患了十二年血漏，</w:t>
      </w:r>
    </w:p>
    <w:p>
      <w:pPr>
        <w:spacing w:before="0" w:after="0" w:line="0" w:lineRule="exact"/>
      </w:pPr>
      <w:r>
        <w:rPr>
          <w:b/>
          <w:color w:val="0070C0"/>
        </w:rPr>
        <w:t>可5:26</w:t>
      </w:r>
      <w:r>
        <w:t xml:space="preserve">　在好些医生手里，受了许多苦，又花尽了她所有的，一点也不见好，反倒更重了。</w:t>
      </w:r>
    </w:p>
    <w:p>
      <w:pPr>
        <w:spacing w:before="0" w:after="0" w:line="0" w:lineRule="exact"/>
      </w:pPr>
      <w:r>
        <w:rPr>
          <w:b/>
          <w:color w:val="0070C0"/>
        </w:rPr>
        <w:t>可5:27</w:t>
      </w:r>
      <w:r>
        <w:t xml:space="preserve">　她听见耶稣的事，就从群众后面来摸耶稣的衣服。</w:t>
      </w:r>
    </w:p>
    <w:p>
      <w:pPr>
        <w:spacing w:before="0" w:after="0" w:line="0" w:lineRule="exact"/>
      </w:pPr>
      <w:r>
        <w:rPr>
          <w:b/>
          <w:color w:val="0070C0"/>
        </w:rPr>
        <w:t>可5:28</w:t>
      </w:r>
      <w:r>
        <w:t xml:space="preserve">　因为她说，我只要摸着祂的衣服，就必得拯救。</w:t>
      </w:r>
    </w:p>
    <w:p>
      <w:pPr>
        <w:spacing w:before="0" w:after="0" w:line="0" w:lineRule="exact"/>
      </w:pPr>
      <w:r>
        <w:rPr>
          <w:b/>
          <w:color w:val="0070C0"/>
        </w:rPr>
        <w:t>可5:29</w:t>
      </w:r>
      <w:r>
        <w:t xml:space="preserve">　于是她血漏的源头立刻干了，她便觉得身上的灾病得了医治。</w:t>
      </w:r>
    </w:p>
    <w:p>
      <w:pPr>
        <w:spacing w:before="0" w:after="0" w:line="0" w:lineRule="exact"/>
      </w:pPr>
      <w:r>
        <w:rPr>
          <w:b/>
          <w:color w:val="0070C0"/>
        </w:rPr>
        <w:t>可5:30</w:t>
      </w:r>
      <w:r>
        <w:t xml:space="preserve">　耶稣里面顿觉有能力从自己身上出去，就在群众当中转过身来，说，谁摸我的衣服？</w:t>
      </w:r>
    </w:p>
    <w:p>
      <w:pPr>
        <w:spacing w:before="0" w:after="0" w:line="0" w:lineRule="exact"/>
      </w:pPr>
      <w:r>
        <w:rPr>
          <w:b/>
          <w:color w:val="0070C0"/>
        </w:rPr>
        <w:t>可5:31</w:t>
      </w:r>
      <w:r>
        <w:t xml:space="preserve">　门徒对祂说，你看群众拥挤你，还说谁摸我吗？</w:t>
      </w:r>
    </w:p>
    <w:p>
      <w:pPr>
        <w:spacing w:before="0" w:after="0" w:line="0" w:lineRule="exact"/>
      </w:pPr>
      <w:r>
        <w:rPr>
          <w:b/>
          <w:color w:val="0070C0"/>
        </w:rPr>
        <w:t>可5:32</w:t>
      </w:r>
      <w:r>
        <w:t xml:space="preserve">　耶稣周围观看，要见作这事的女人。</w:t>
      </w:r>
    </w:p>
    <w:p>
      <w:pPr>
        <w:spacing w:before="0" w:after="0" w:line="0" w:lineRule="exact"/>
      </w:pPr>
      <w:r>
        <w:rPr>
          <w:b/>
          <w:color w:val="0070C0"/>
        </w:rPr>
        <w:t>可5:33</w:t>
      </w:r>
      <w:r>
        <w:t xml:space="preserve">　那女人知道在自己身上所发生的事，就恐惧战兢，来俯伏在耶稣跟前，将实情全告诉祂。</w:t>
      </w:r>
    </w:p>
    <w:p>
      <w:pPr>
        <w:spacing w:before="0" w:after="0" w:line="0" w:lineRule="exact"/>
      </w:pPr>
      <w:r>
        <w:rPr>
          <w:b/>
          <w:color w:val="0070C0"/>
        </w:rPr>
        <w:t>可5:34</w:t>
      </w:r>
      <w:r>
        <w:t xml:space="preserve">　耶稣对她说，女儿，你的信救了你，平平安安的去罢！你的灾病痊愈了。</w:t>
      </w:r>
    </w:p>
    <w:p>
      <w:pPr>
        <w:spacing w:before="0" w:after="0" w:line="0" w:lineRule="exact"/>
      </w:pPr>
      <w:r>
        <w:rPr>
          <w:b/>
          <w:color w:val="0070C0"/>
        </w:rPr>
        <w:t>可5:35</w:t>
      </w:r>
      <w:r>
        <w:t xml:space="preserve">　耶稣还说话的时候，有人从管会堂的家里来，说，你的女儿死了，何必还烦扰夫子？</w:t>
      </w:r>
    </w:p>
    <w:p>
      <w:pPr>
        <w:spacing w:before="0" w:after="0" w:line="0" w:lineRule="exact"/>
      </w:pPr>
      <w:r>
        <w:rPr>
          <w:b/>
          <w:color w:val="0070C0"/>
        </w:rPr>
        <w:t>可5:36</w:t>
      </w:r>
      <w:r>
        <w:t xml:space="preserve">　耶稣从旁听见所说的话，就对管会堂的说，不要怕，只要信！</w:t>
      </w:r>
    </w:p>
    <w:p>
      <w:pPr>
        <w:spacing w:before="0" w:after="0" w:line="0" w:lineRule="exact"/>
      </w:pPr>
      <w:r>
        <w:rPr>
          <w:b/>
          <w:color w:val="0070C0"/>
        </w:rPr>
        <w:t>可5:37</w:t>
      </w:r>
      <w:r>
        <w:t xml:space="preserve">　除了彼得、雅各和雅各的兄弟约翰，祂不许任何人跟着祂。</w:t>
      </w:r>
    </w:p>
    <w:p>
      <w:pPr>
        <w:spacing w:before="0" w:after="0" w:line="0" w:lineRule="exact"/>
      </w:pPr>
      <w:r>
        <w:rPr>
          <w:b/>
          <w:color w:val="0070C0"/>
        </w:rPr>
        <w:t>可5:38</w:t>
      </w:r>
      <w:r>
        <w:t xml:space="preserve">　他们来到管会堂的家里，耶稣看见乱嚷，有人哭泣，有人大大哀号。</w:t>
      </w:r>
    </w:p>
    <w:p>
      <w:pPr>
        <w:spacing w:before="0" w:after="0" w:line="0" w:lineRule="exact"/>
      </w:pPr>
      <w:r>
        <w:rPr>
          <w:b/>
          <w:color w:val="0070C0"/>
        </w:rPr>
        <w:t>可5:39</w:t>
      </w:r>
      <w:r>
        <w:t xml:space="preserve">　祂就进去，对他们说，为什么乱嚷哭泣？小孩子不是死了，乃是睡了。</w:t>
      </w:r>
    </w:p>
    <w:p>
      <w:pPr>
        <w:spacing w:before="0" w:after="0" w:line="0" w:lineRule="exact"/>
      </w:pPr>
      <w:r>
        <w:rPr>
          <w:b/>
          <w:color w:val="0070C0"/>
        </w:rPr>
        <w:t>可5:40</w:t>
      </w:r>
      <w:r>
        <w:t xml:space="preserve">　他们就嗤笑祂。祂既把众人都撵出去，就带着小孩子的父母，和同着祂的人，进了小孩子所在的地方；</w:t>
      </w:r>
    </w:p>
    <w:p>
      <w:pPr>
        <w:spacing w:before="0" w:after="0" w:line="0" w:lineRule="exact"/>
      </w:pPr>
      <w:r>
        <w:rPr>
          <w:b/>
          <w:color w:val="0070C0"/>
        </w:rPr>
        <w:t>可5:41</w:t>
      </w:r>
      <w:r>
        <w:t xml:space="preserve">　就拉着小孩子的手，对她说，大利大古米！（翻出来就是，闺女，我吩咐你起来！）</w:t>
      </w:r>
    </w:p>
    <w:p>
      <w:pPr>
        <w:spacing w:before="0" w:after="0" w:line="0" w:lineRule="exact"/>
      </w:pPr>
      <w:r>
        <w:rPr>
          <w:b/>
          <w:color w:val="0070C0"/>
        </w:rPr>
        <w:t>可5:42</w:t>
      </w:r>
      <w:r>
        <w:t xml:space="preserve">　那闺女便立刻起来行走，那时她已经十二岁了。他们立即大大的惊奇。</w:t>
      </w:r>
    </w:p>
    <w:p>
      <w:pPr>
        <w:spacing w:before="0" w:after="0" w:line="0" w:lineRule="exact"/>
      </w:pPr>
      <w:r>
        <w:rPr>
          <w:b/>
          <w:color w:val="0070C0"/>
        </w:rPr>
        <w:t>可5:43</w:t>
      </w:r>
      <w:r>
        <w:t xml:space="preserve">　耶稣再三的嘱咐他们，不要叫人知道这事，又吩咐给她东西吃。</w:t>
      </w:r>
    </w:p>
    <w:p>
      <w:pPr>
        <w:spacing w:before="0" w:after="0" w:line="0" w:lineRule="exact"/>
      </w:pPr>
      <w:r>
        <w:rPr>
          <w:b/>
          <w:color w:val="0070C0"/>
        </w:rPr>
        <w:t>路7:11</w:t>
      </w:r>
      <w:r>
        <w:t xml:space="preserve">　过了不久，耶稣往一座城去，这城名叫拿因，祂的门徒和大批的群众与祂同行。</w:t>
      </w:r>
    </w:p>
    <w:p>
      <w:pPr>
        <w:spacing w:before="0" w:after="0" w:line="0" w:lineRule="exact"/>
      </w:pPr>
      <w:r>
        <w:rPr>
          <w:b/>
          <w:color w:val="0070C0"/>
        </w:rPr>
        <w:t>路7:12</w:t>
      </w:r>
      <w:r>
        <w:t xml:space="preserve">　将近城门的时候，看哪，有一个死人被抬出来，这人是他母亲独生的儿子，他母亲又是寡妇，有城里大批的群众陪着她。</w:t>
      </w:r>
    </w:p>
    <w:p>
      <w:pPr>
        <w:spacing w:before="0" w:after="0" w:line="0" w:lineRule="exact"/>
      </w:pPr>
      <w:r>
        <w:rPr>
          <w:b/>
          <w:color w:val="0070C0"/>
        </w:rPr>
        <w:t>路7:13</w:t>
      </w:r>
      <w:r>
        <w:t xml:space="preserve">　主看见那寡妇，就对她动了慈心，说，不要哭。</w:t>
      </w:r>
    </w:p>
    <w:p>
      <w:pPr>
        <w:spacing w:before="0" w:after="0" w:line="0" w:lineRule="exact"/>
      </w:pPr>
      <w:r>
        <w:rPr>
          <w:b/>
          <w:color w:val="0070C0"/>
        </w:rPr>
        <w:t>路7:14</w:t>
      </w:r>
      <w:r>
        <w:t xml:space="preserve">　于是上前按着棺杠，抬的人就站住了。耶稣说，青年人，我吩咐你，起来。</w:t>
      </w:r>
    </w:p>
    <w:p>
      <w:pPr>
        <w:spacing w:before="0" w:after="0" w:line="0" w:lineRule="exact"/>
      </w:pPr>
      <w:r>
        <w:rPr>
          <w:b/>
          <w:color w:val="0070C0"/>
        </w:rPr>
        <w:t>路7:15</w:t>
      </w:r>
      <w:r>
        <w:t xml:space="preserve">　那死人就坐起来，并且说起话来，耶稣便把他交给他母亲。</w:t>
      </w:r>
    </w:p>
    <w:p>
      <w:pPr>
        <w:spacing w:before="0" w:after="0" w:line="0" w:lineRule="exact"/>
      </w:pPr>
      <w:r>
        <w:rPr>
          <w:b/>
          <w:color w:val="0070C0"/>
        </w:rPr>
        <w:t>路7:16</w:t>
      </w:r>
      <w:r>
        <w:t xml:space="preserve">　众人都起了敬畏，荣耀神说，有大申言者在我们中间兴起来了，又说，神眷顾祂的百姓了。</w:t>
      </w:r>
    </w:p>
    <w:p>
      <w:pPr>
        <w:spacing w:before="0" w:after="0" w:line="0" w:lineRule="exact"/>
      </w:pPr>
      <w:r>
        <w:rPr>
          <w:b/>
          <w:color w:val="0070C0"/>
        </w:rPr>
        <w:t>路7:17</w:t>
      </w:r>
      <w:r>
        <w:t xml:space="preserve">　这关于耶稣的话，就传遍了整个犹太和四周全境。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周四　人的意见阻挠复活的能力（二）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马太福音9章18～26节，马可福音5章22～43节，路加福音7章11～17节。</w:t>
      </w:r>
    </w:p>
    <w:p>
      <w:pPr>
        <w:spacing w:before="0" w:after="0" w:line="0" w:lineRule="exact"/>
      </w:pPr>
      <w:r>
        <w:rPr>
          <w:b/>
          <w:color w:val="0070C0"/>
        </w:rPr>
        <w:t>太9:18</w:t>
      </w:r>
      <w:r>
        <w:t xml:space="preserve">　耶稣正对他们讲这些事的时候，看哪，有一个管会堂的来拜祂，说，我的女儿刚死了，但你去按手在她身上，她就要活了。</w:t>
      </w:r>
    </w:p>
    <w:p>
      <w:pPr>
        <w:spacing w:before="0" w:after="0" w:line="0" w:lineRule="exact"/>
      </w:pPr>
      <w:r>
        <w:rPr>
          <w:b/>
          <w:color w:val="0070C0"/>
        </w:rPr>
        <w:t>太9:19</w:t>
      </w:r>
      <w:r>
        <w:t xml:space="preserve">　耶稣便起来，跟着他去，祂的门徒也跟了去。</w:t>
      </w:r>
    </w:p>
    <w:p>
      <w:pPr>
        <w:spacing w:before="0" w:after="0" w:line="0" w:lineRule="exact"/>
      </w:pPr>
      <w:r>
        <w:rPr>
          <w:b/>
          <w:color w:val="0070C0"/>
        </w:rPr>
        <w:t>太9:20</w:t>
      </w:r>
      <w:r>
        <w:t xml:space="preserve">　看哪，有一个女人，患了十二年血漏，来到耶稣背后，摸祂的衣服穗子；</w:t>
      </w:r>
    </w:p>
    <w:p>
      <w:pPr>
        <w:spacing w:before="0" w:after="0" w:line="0" w:lineRule="exact"/>
      </w:pPr>
      <w:r>
        <w:rPr>
          <w:b/>
          <w:color w:val="0070C0"/>
        </w:rPr>
        <w:t>太9:21</w:t>
      </w:r>
      <w:r>
        <w:t xml:space="preserve">　因为她心里说，我只要摸着祂的衣服，就必得拯救。</w:t>
      </w:r>
    </w:p>
    <w:p>
      <w:pPr>
        <w:spacing w:before="0" w:after="0" w:line="0" w:lineRule="exact"/>
      </w:pPr>
      <w:r>
        <w:rPr>
          <w:b/>
          <w:color w:val="0070C0"/>
        </w:rPr>
        <w:t>太9:22</w:t>
      </w:r>
      <w:r>
        <w:t xml:space="preserve">　耶稣转过来，看见她，就说，女儿，放心，你的信救了你。从那时候，那女人就得了拯救。</w:t>
      </w:r>
    </w:p>
    <w:p>
      <w:pPr>
        <w:spacing w:before="0" w:after="0" w:line="0" w:lineRule="exact"/>
      </w:pPr>
      <w:r>
        <w:rPr>
          <w:b/>
          <w:color w:val="0070C0"/>
        </w:rPr>
        <w:t>太9:23</w:t>
      </w:r>
      <w:r>
        <w:t xml:space="preserve">　耶稣到了管会堂的家里，看见吹笛的人，和乱嚷的群众，</w:t>
      </w:r>
    </w:p>
    <w:p>
      <w:pPr>
        <w:spacing w:before="0" w:after="0" w:line="0" w:lineRule="exact"/>
      </w:pPr>
      <w:r>
        <w:rPr>
          <w:b/>
          <w:color w:val="0070C0"/>
        </w:rPr>
        <w:t>太9:24</w:t>
      </w:r>
      <w:r>
        <w:t xml:space="preserve">　就说，走开罢，这闺女不是死了，乃是睡了。他们就嗤笑祂。</w:t>
      </w:r>
    </w:p>
    <w:p>
      <w:pPr>
        <w:spacing w:before="0" w:after="0" w:line="0" w:lineRule="exact"/>
      </w:pPr>
      <w:r>
        <w:rPr>
          <w:b/>
          <w:color w:val="0070C0"/>
        </w:rPr>
        <w:t>太9:25</w:t>
      </w:r>
      <w:r>
        <w:t xml:space="preserve">　群众既被撵出，耶稣就进去，握着闺女的手，闺女便起来了。</w:t>
      </w:r>
    </w:p>
    <w:p>
      <w:pPr>
        <w:spacing w:before="0" w:after="0" w:line="0" w:lineRule="exact"/>
      </w:pPr>
      <w:r>
        <w:rPr>
          <w:b/>
          <w:color w:val="0070C0"/>
        </w:rPr>
        <w:t>太9:26</w:t>
      </w:r>
      <w:r>
        <w:t xml:space="preserve">　于是这风声传遍了那地方。</w:t>
      </w:r>
    </w:p>
    <w:p>
      <w:pPr>
        <w:spacing w:before="0" w:after="0" w:line="0" w:lineRule="exact"/>
      </w:pPr>
      <w:r>
        <w:rPr>
          <w:b/>
          <w:color w:val="0070C0"/>
        </w:rPr>
        <w:t>可5:22</w:t>
      </w:r>
      <w:r>
        <w:t xml:space="preserve">　有一个管会堂的，名叫睚鲁，来见耶稣，就俯伏在祂脚前，</w:t>
      </w:r>
    </w:p>
    <w:p>
      <w:pPr>
        <w:spacing w:before="0" w:after="0" w:line="0" w:lineRule="exact"/>
      </w:pPr>
      <w:r>
        <w:rPr>
          <w:b/>
          <w:color w:val="0070C0"/>
        </w:rPr>
        <w:t>可5:23</w:t>
      </w:r>
      <w:r>
        <w:t xml:space="preserve">　再三的求祂说，我的小女儿快要死了，求你去按手在她身上，使她得拯救，可以活着。</w:t>
      </w:r>
    </w:p>
    <w:p>
      <w:pPr>
        <w:spacing w:before="0" w:after="0" w:line="0" w:lineRule="exact"/>
      </w:pPr>
      <w:r>
        <w:rPr>
          <w:b/>
          <w:color w:val="0070C0"/>
        </w:rPr>
        <w:t>可5:24</w:t>
      </w:r>
      <w:r>
        <w:t xml:space="preserve">　耶稣就和他同去，有大批的群众跟随祂，并拥挤祂。</w:t>
      </w:r>
    </w:p>
    <w:p>
      <w:pPr>
        <w:spacing w:before="0" w:after="0" w:line="0" w:lineRule="exact"/>
      </w:pPr>
      <w:r>
        <w:rPr>
          <w:b/>
          <w:color w:val="0070C0"/>
        </w:rPr>
        <w:t>可5:25</w:t>
      </w:r>
      <w:r>
        <w:t xml:space="preserve">　有一个女人，患了十二年血漏，</w:t>
      </w:r>
    </w:p>
    <w:p>
      <w:pPr>
        <w:spacing w:before="0" w:after="0" w:line="0" w:lineRule="exact"/>
      </w:pPr>
      <w:r>
        <w:rPr>
          <w:b/>
          <w:color w:val="0070C0"/>
        </w:rPr>
        <w:t>可5:26</w:t>
      </w:r>
      <w:r>
        <w:t xml:space="preserve">　在好些医生手里，受了许多苦，又花尽了她所有的，一点也不见好，反倒更重了。</w:t>
      </w:r>
    </w:p>
    <w:p>
      <w:pPr>
        <w:spacing w:before="0" w:after="0" w:line="0" w:lineRule="exact"/>
      </w:pPr>
      <w:r>
        <w:rPr>
          <w:b/>
          <w:color w:val="0070C0"/>
        </w:rPr>
        <w:t>可5:27</w:t>
      </w:r>
      <w:r>
        <w:t xml:space="preserve">　她听见耶稣的事，就从群众后面来摸耶稣的衣服。</w:t>
      </w:r>
    </w:p>
    <w:p>
      <w:pPr>
        <w:spacing w:before="0" w:after="0" w:line="0" w:lineRule="exact"/>
      </w:pPr>
      <w:r>
        <w:rPr>
          <w:b/>
          <w:color w:val="0070C0"/>
        </w:rPr>
        <w:t>可5:28</w:t>
      </w:r>
      <w:r>
        <w:t xml:space="preserve">　因为她说，我只要摸着祂的衣服，就必得拯救。</w:t>
      </w:r>
    </w:p>
    <w:p>
      <w:pPr>
        <w:spacing w:before="0" w:after="0" w:line="0" w:lineRule="exact"/>
      </w:pPr>
      <w:r>
        <w:rPr>
          <w:b/>
          <w:color w:val="0070C0"/>
        </w:rPr>
        <w:t>可5:29</w:t>
      </w:r>
      <w:r>
        <w:t xml:space="preserve">　于是她血漏的源头立刻干了，她便觉得身上的灾病得了医治。</w:t>
      </w:r>
    </w:p>
    <w:p>
      <w:pPr>
        <w:spacing w:before="0" w:after="0" w:line="0" w:lineRule="exact"/>
      </w:pPr>
      <w:r>
        <w:rPr>
          <w:b/>
          <w:color w:val="0070C0"/>
        </w:rPr>
        <w:t>可5:30</w:t>
      </w:r>
      <w:r>
        <w:t xml:space="preserve">　耶稣里面顿觉有能力从自己身上出去，就在群众当中转过身来，说，谁摸我的衣服？</w:t>
      </w:r>
    </w:p>
    <w:p>
      <w:pPr>
        <w:spacing w:before="0" w:after="0" w:line="0" w:lineRule="exact"/>
      </w:pPr>
      <w:r>
        <w:rPr>
          <w:b/>
          <w:color w:val="0070C0"/>
        </w:rPr>
        <w:t>可5:31</w:t>
      </w:r>
      <w:r>
        <w:t xml:space="preserve">　门徒对祂说，你看群众拥挤你，还说谁摸我吗？</w:t>
      </w:r>
    </w:p>
    <w:p>
      <w:pPr>
        <w:spacing w:before="0" w:after="0" w:line="0" w:lineRule="exact"/>
      </w:pPr>
      <w:r>
        <w:rPr>
          <w:b/>
          <w:color w:val="0070C0"/>
        </w:rPr>
        <w:t>可5:32</w:t>
      </w:r>
      <w:r>
        <w:t xml:space="preserve">　耶稣周围观看，要见作这事的女人。</w:t>
      </w:r>
    </w:p>
    <w:p>
      <w:pPr>
        <w:spacing w:before="0" w:after="0" w:line="0" w:lineRule="exact"/>
      </w:pPr>
      <w:r>
        <w:rPr>
          <w:b/>
          <w:color w:val="0070C0"/>
        </w:rPr>
        <w:t>可5:33</w:t>
      </w:r>
      <w:r>
        <w:t xml:space="preserve">　那女人知道在自己身上所发生的事，就恐惧战兢，来俯伏在耶稣跟前，将实情全告诉祂。</w:t>
      </w:r>
    </w:p>
    <w:p>
      <w:pPr>
        <w:spacing w:before="0" w:after="0" w:line="0" w:lineRule="exact"/>
      </w:pPr>
      <w:r>
        <w:rPr>
          <w:b/>
          <w:color w:val="0070C0"/>
        </w:rPr>
        <w:t>可5:34</w:t>
      </w:r>
      <w:r>
        <w:t xml:space="preserve">　耶稣对她说，女儿，你的信救了你，平平安安的去罢！你的灾病痊愈了。</w:t>
      </w:r>
    </w:p>
    <w:p>
      <w:pPr>
        <w:spacing w:before="0" w:after="0" w:line="0" w:lineRule="exact"/>
      </w:pPr>
      <w:r>
        <w:rPr>
          <w:b/>
          <w:color w:val="0070C0"/>
        </w:rPr>
        <w:t>可5:35</w:t>
      </w:r>
      <w:r>
        <w:t xml:space="preserve">　耶稣还说话的时候，有人从管会堂的家里来，说，你的女儿死了，何必还烦扰夫子？</w:t>
      </w:r>
    </w:p>
    <w:p>
      <w:pPr>
        <w:spacing w:before="0" w:after="0" w:line="0" w:lineRule="exact"/>
      </w:pPr>
      <w:r>
        <w:rPr>
          <w:b/>
          <w:color w:val="0070C0"/>
        </w:rPr>
        <w:t>可5:36</w:t>
      </w:r>
      <w:r>
        <w:t xml:space="preserve">　耶稣从旁听见所说的话，就对管会堂的说，不要怕，只要信！</w:t>
      </w:r>
    </w:p>
    <w:p>
      <w:pPr>
        <w:spacing w:before="0" w:after="0" w:line="0" w:lineRule="exact"/>
      </w:pPr>
      <w:r>
        <w:rPr>
          <w:b/>
          <w:color w:val="0070C0"/>
        </w:rPr>
        <w:t>可5:37</w:t>
      </w:r>
      <w:r>
        <w:t xml:space="preserve">　除了彼得、雅各和雅各的兄弟约翰，祂不许任何人跟着祂。</w:t>
      </w:r>
    </w:p>
    <w:p>
      <w:pPr>
        <w:spacing w:before="0" w:after="0" w:line="0" w:lineRule="exact"/>
      </w:pPr>
      <w:r>
        <w:rPr>
          <w:b/>
          <w:color w:val="0070C0"/>
        </w:rPr>
        <w:t>可5:38</w:t>
      </w:r>
      <w:r>
        <w:t xml:space="preserve">　他们来到管会堂的家里，耶稣看见乱嚷，有人哭泣，有人大大哀号。</w:t>
      </w:r>
    </w:p>
    <w:p>
      <w:pPr>
        <w:spacing w:before="0" w:after="0" w:line="0" w:lineRule="exact"/>
      </w:pPr>
      <w:r>
        <w:rPr>
          <w:b/>
          <w:color w:val="0070C0"/>
        </w:rPr>
        <w:t>可5:39</w:t>
      </w:r>
      <w:r>
        <w:t xml:space="preserve">　祂就进去，对他们说，为什么乱嚷哭泣？小孩子不是死了，乃是睡了。</w:t>
      </w:r>
    </w:p>
    <w:p>
      <w:pPr>
        <w:spacing w:before="0" w:after="0" w:line="0" w:lineRule="exact"/>
      </w:pPr>
      <w:r>
        <w:rPr>
          <w:b/>
          <w:color w:val="0070C0"/>
        </w:rPr>
        <w:t>可5:40</w:t>
      </w:r>
      <w:r>
        <w:t xml:space="preserve">　他们就嗤笑祂。祂既把众人都撵出去，就带着小孩子的父母，和同着祂的人，进了小孩子所在的地方；</w:t>
      </w:r>
    </w:p>
    <w:p>
      <w:pPr>
        <w:spacing w:before="0" w:after="0" w:line="0" w:lineRule="exact"/>
      </w:pPr>
      <w:r>
        <w:rPr>
          <w:b/>
          <w:color w:val="0070C0"/>
        </w:rPr>
        <w:t>可5:41</w:t>
      </w:r>
      <w:r>
        <w:t xml:space="preserve">　就拉着小孩子的手，对她说，大利大古米！（翻出来就是，闺女，我吩咐你起来！）</w:t>
      </w:r>
    </w:p>
    <w:p>
      <w:pPr>
        <w:spacing w:before="0" w:after="0" w:line="0" w:lineRule="exact"/>
      </w:pPr>
      <w:r>
        <w:rPr>
          <w:b/>
          <w:color w:val="0070C0"/>
        </w:rPr>
        <w:t>可5:42</w:t>
      </w:r>
      <w:r>
        <w:t xml:space="preserve">　那闺女便立刻起来行走，那时她已经十二岁了。他们立即大大的惊奇。</w:t>
      </w:r>
    </w:p>
    <w:p>
      <w:pPr>
        <w:spacing w:before="0" w:after="0" w:line="0" w:lineRule="exact"/>
      </w:pPr>
      <w:r>
        <w:rPr>
          <w:b/>
          <w:color w:val="0070C0"/>
        </w:rPr>
        <w:t>可5:43</w:t>
      </w:r>
      <w:r>
        <w:t xml:space="preserve">　耶稣再三的嘱咐他们，不要叫人知道这事，又吩咐给她东西吃。</w:t>
      </w:r>
    </w:p>
    <w:p>
      <w:pPr>
        <w:spacing w:before="0" w:after="0" w:line="0" w:lineRule="exact"/>
      </w:pPr>
      <w:r>
        <w:rPr>
          <w:b/>
          <w:color w:val="0070C0"/>
        </w:rPr>
        <w:t>路7:11</w:t>
      </w:r>
      <w:r>
        <w:t xml:space="preserve">　过了不久，耶稣往一座城去，这城名叫拿因，祂的门徒和大批的群众与祂同行。</w:t>
      </w:r>
    </w:p>
    <w:p>
      <w:pPr>
        <w:spacing w:before="0" w:after="0" w:line="0" w:lineRule="exact"/>
      </w:pPr>
      <w:r>
        <w:rPr>
          <w:b/>
          <w:color w:val="0070C0"/>
        </w:rPr>
        <w:t>路7:12</w:t>
      </w:r>
      <w:r>
        <w:t xml:space="preserve">　将近城门的时候，看哪，有一个死人被抬出来，这人是他母亲独生的儿子，他母亲又是寡妇，有城里大批的群众陪着她。</w:t>
      </w:r>
    </w:p>
    <w:p>
      <w:pPr>
        <w:spacing w:before="0" w:after="0" w:line="0" w:lineRule="exact"/>
      </w:pPr>
      <w:r>
        <w:rPr>
          <w:b/>
          <w:color w:val="0070C0"/>
        </w:rPr>
        <w:t>路7:13</w:t>
      </w:r>
      <w:r>
        <w:t xml:space="preserve">　主看见那寡妇，就对她动了慈心，说，不要哭。</w:t>
      </w:r>
    </w:p>
    <w:p>
      <w:pPr>
        <w:spacing w:before="0" w:after="0" w:line="0" w:lineRule="exact"/>
      </w:pPr>
      <w:r>
        <w:rPr>
          <w:b/>
          <w:color w:val="0070C0"/>
        </w:rPr>
        <w:t>路7:14</w:t>
      </w:r>
      <w:r>
        <w:t xml:space="preserve">　于是上前按着棺杠，抬的人就站住了。耶稣说，青年人，我吩咐你，起来。</w:t>
      </w:r>
    </w:p>
    <w:p>
      <w:pPr>
        <w:spacing w:before="0" w:after="0" w:line="0" w:lineRule="exact"/>
      </w:pPr>
      <w:r>
        <w:rPr>
          <w:b/>
          <w:color w:val="0070C0"/>
        </w:rPr>
        <w:t>路7:15</w:t>
      </w:r>
      <w:r>
        <w:t xml:space="preserve">　那死人就坐起来，并且说起话来，耶稣便把他交给他母亲。</w:t>
      </w:r>
    </w:p>
    <w:p>
      <w:pPr>
        <w:spacing w:before="0" w:after="0" w:line="0" w:lineRule="exact"/>
      </w:pPr>
      <w:r>
        <w:rPr>
          <w:b/>
          <w:color w:val="0070C0"/>
        </w:rPr>
        <w:t>路7:16</w:t>
      </w:r>
      <w:r>
        <w:t xml:space="preserve">　众人都起了敬畏，荣耀神说，有大申言者在我们中间兴起来了，又说，神眷顾祂的百姓了。</w:t>
      </w:r>
    </w:p>
    <w:p>
      <w:pPr>
        <w:spacing w:before="0" w:after="0" w:line="0" w:lineRule="exact"/>
      </w:pPr>
      <w:r>
        <w:rPr>
          <w:b/>
          <w:color w:val="0070C0"/>
        </w:rPr>
        <w:t>路7:17</w:t>
      </w:r>
      <w:r>
        <w:t xml:space="preserve">　这关于耶稣的话，就传遍了整个犹太和四周全境。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周五　生命的复活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马太福音9章18～26节，马可福音5章22～43节，路加福音7章11～17节。</w:t>
      </w:r>
    </w:p>
    <w:p>
      <w:pPr>
        <w:spacing w:before="0" w:after="0" w:line="0" w:lineRule="exact"/>
      </w:pPr>
      <w:r>
        <w:rPr>
          <w:b/>
          <w:color w:val="0070C0"/>
        </w:rPr>
        <w:t>太9:18</w:t>
      </w:r>
      <w:r>
        <w:t xml:space="preserve">　耶稣正对他们讲这些事的时候，看哪，有一个管会堂的来拜祂，说，我的女儿刚死了，但你去按手在她身上，她就要活了。</w:t>
      </w:r>
    </w:p>
    <w:p>
      <w:pPr>
        <w:spacing w:before="0" w:after="0" w:line="0" w:lineRule="exact"/>
      </w:pPr>
      <w:r>
        <w:rPr>
          <w:b/>
          <w:color w:val="0070C0"/>
        </w:rPr>
        <w:t>太9:19</w:t>
      </w:r>
      <w:r>
        <w:t xml:space="preserve">　耶稣便起来，跟着他去，祂的门徒也跟了去。</w:t>
      </w:r>
    </w:p>
    <w:p>
      <w:pPr>
        <w:spacing w:before="0" w:after="0" w:line="0" w:lineRule="exact"/>
      </w:pPr>
      <w:r>
        <w:rPr>
          <w:b/>
          <w:color w:val="0070C0"/>
        </w:rPr>
        <w:t>太9:20</w:t>
      </w:r>
      <w:r>
        <w:t xml:space="preserve">　看哪，有一个女人，患了十二年血漏，来到耶稣背后，摸祂的衣服穗子；</w:t>
      </w:r>
    </w:p>
    <w:p>
      <w:pPr>
        <w:spacing w:before="0" w:after="0" w:line="0" w:lineRule="exact"/>
      </w:pPr>
      <w:r>
        <w:rPr>
          <w:b/>
          <w:color w:val="0070C0"/>
        </w:rPr>
        <w:t>太9:21</w:t>
      </w:r>
      <w:r>
        <w:t xml:space="preserve">　因为她心里说，我只要摸着祂的衣服，就必得拯救。</w:t>
      </w:r>
    </w:p>
    <w:p>
      <w:pPr>
        <w:spacing w:before="0" w:after="0" w:line="0" w:lineRule="exact"/>
      </w:pPr>
      <w:r>
        <w:rPr>
          <w:b/>
          <w:color w:val="0070C0"/>
        </w:rPr>
        <w:t>太9:22</w:t>
      </w:r>
      <w:r>
        <w:t xml:space="preserve">　耶稣转过来，看见她，就说，女儿，放心，你的信救了你。从那时候，那女人就得了拯救。</w:t>
      </w:r>
    </w:p>
    <w:p>
      <w:pPr>
        <w:spacing w:before="0" w:after="0" w:line="0" w:lineRule="exact"/>
      </w:pPr>
      <w:r>
        <w:rPr>
          <w:b/>
          <w:color w:val="0070C0"/>
        </w:rPr>
        <w:t>太9:23</w:t>
      </w:r>
      <w:r>
        <w:t xml:space="preserve">　耶稣到了管会堂的家里，看见吹笛的人，和乱嚷的群众，</w:t>
      </w:r>
    </w:p>
    <w:p>
      <w:pPr>
        <w:spacing w:before="0" w:after="0" w:line="0" w:lineRule="exact"/>
      </w:pPr>
      <w:r>
        <w:rPr>
          <w:b/>
          <w:color w:val="0070C0"/>
        </w:rPr>
        <w:t>太9:24</w:t>
      </w:r>
      <w:r>
        <w:t xml:space="preserve">　就说，走开罢，这闺女不是死了，乃是睡了。他们就嗤笑祂。</w:t>
      </w:r>
    </w:p>
    <w:p>
      <w:pPr>
        <w:spacing w:before="0" w:after="0" w:line="0" w:lineRule="exact"/>
      </w:pPr>
      <w:r>
        <w:rPr>
          <w:b/>
          <w:color w:val="0070C0"/>
        </w:rPr>
        <w:t>太9:25</w:t>
      </w:r>
      <w:r>
        <w:t xml:space="preserve">　群众既被撵出，耶稣就进去，握着闺女的手，闺女便起来了。</w:t>
      </w:r>
    </w:p>
    <w:p>
      <w:pPr>
        <w:spacing w:before="0" w:after="0" w:line="0" w:lineRule="exact"/>
      </w:pPr>
      <w:r>
        <w:rPr>
          <w:b/>
          <w:color w:val="0070C0"/>
        </w:rPr>
        <w:t>太9:26</w:t>
      </w:r>
      <w:r>
        <w:t xml:space="preserve">　于是这风声传遍了那地方。</w:t>
      </w:r>
    </w:p>
    <w:p>
      <w:pPr>
        <w:spacing w:before="0" w:after="0" w:line="0" w:lineRule="exact"/>
      </w:pPr>
      <w:r>
        <w:rPr>
          <w:b/>
          <w:color w:val="0070C0"/>
        </w:rPr>
        <w:t>可5:22</w:t>
      </w:r>
      <w:r>
        <w:t xml:space="preserve">　有一个管会堂的，名叫睚鲁，来见耶稣，就俯伏在祂脚前，</w:t>
      </w:r>
    </w:p>
    <w:p>
      <w:pPr>
        <w:spacing w:before="0" w:after="0" w:line="0" w:lineRule="exact"/>
      </w:pPr>
      <w:r>
        <w:rPr>
          <w:b/>
          <w:color w:val="0070C0"/>
        </w:rPr>
        <w:t>可5:23</w:t>
      </w:r>
      <w:r>
        <w:t xml:space="preserve">　再三的求祂说，我的小女儿快要死了，求你去按手在她身上，使她得拯救，可以活着。</w:t>
      </w:r>
    </w:p>
    <w:p>
      <w:pPr>
        <w:spacing w:before="0" w:after="0" w:line="0" w:lineRule="exact"/>
      </w:pPr>
      <w:r>
        <w:rPr>
          <w:b/>
          <w:color w:val="0070C0"/>
        </w:rPr>
        <w:t>可5:24</w:t>
      </w:r>
      <w:r>
        <w:t xml:space="preserve">　耶稣就和他同去，有大批的群众跟随祂，并拥挤祂。</w:t>
      </w:r>
    </w:p>
    <w:p>
      <w:pPr>
        <w:spacing w:before="0" w:after="0" w:line="0" w:lineRule="exact"/>
      </w:pPr>
      <w:r>
        <w:rPr>
          <w:b/>
          <w:color w:val="0070C0"/>
        </w:rPr>
        <w:t>可5:25</w:t>
      </w:r>
      <w:r>
        <w:t xml:space="preserve">　有一个女人，患了十二年血漏，</w:t>
      </w:r>
    </w:p>
    <w:p>
      <w:pPr>
        <w:spacing w:before="0" w:after="0" w:line="0" w:lineRule="exact"/>
      </w:pPr>
      <w:r>
        <w:rPr>
          <w:b/>
          <w:color w:val="0070C0"/>
        </w:rPr>
        <w:t>可5:26</w:t>
      </w:r>
      <w:r>
        <w:t xml:space="preserve">　在好些医生手里，受了许多苦，又花尽了她所有的，一点也不见好，反倒更重了。</w:t>
      </w:r>
    </w:p>
    <w:p>
      <w:pPr>
        <w:spacing w:before="0" w:after="0" w:line="0" w:lineRule="exact"/>
      </w:pPr>
      <w:r>
        <w:rPr>
          <w:b/>
          <w:color w:val="0070C0"/>
        </w:rPr>
        <w:t>可5:27</w:t>
      </w:r>
      <w:r>
        <w:t xml:space="preserve">　她听见耶稣的事，就从群众后面来摸耶稣的衣服。</w:t>
      </w:r>
    </w:p>
    <w:p>
      <w:pPr>
        <w:spacing w:before="0" w:after="0" w:line="0" w:lineRule="exact"/>
      </w:pPr>
      <w:r>
        <w:rPr>
          <w:b/>
          <w:color w:val="0070C0"/>
        </w:rPr>
        <w:t>可5:28</w:t>
      </w:r>
      <w:r>
        <w:t xml:space="preserve">　因为她说，我只要摸着祂的衣服，就必得拯救。</w:t>
      </w:r>
    </w:p>
    <w:p>
      <w:pPr>
        <w:spacing w:before="0" w:after="0" w:line="0" w:lineRule="exact"/>
      </w:pPr>
      <w:r>
        <w:rPr>
          <w:b/>
          <w:color w:val="0070C0"/>
        </w:rPr>
        <w:t>可5:29</w:t>
      </w:r>
      <w:r>
        <w:t xml:space="preserve">　于是她血漏的源头立刻干了，她便觉得身上的灾病得了医治。</w:t>
      </w:r>
    </w:p>
    <w:p>
      <w:pPr>
        <w:spacing w:before="0" w:after="0" w:line="0" w:lineRule="exact"/>
      </w:pPr>
      <w:r>
        <w:rPr>
          <w:b/>
          <w:color w:val="0070C0"/>
        </w:rPr>
        <w:t>可5:30</w:t>
      </w:r>
      <w:r>
        <w:t xml:space="preserve">　耶稣里面顿觉有能力从自己身上出去，就在群众当中转过身来，说，谁摸我的衣服？</w:t>
      </w:r>
    </w:p>
    <w:p>
      <w:pPr>
        <w:spacing w:before="0" w:after="0" w:line="0" w:lineRule="exact"/>
      </w:pPr>
      <w:r>
        <w:rPr>
          <w:b/>
          <w:color w:val="0070C0"/>
        </w:rPr>
        <w:t>可5:31</w:t>
      </w:r>
      <w:r>
        <w:t xml:space="preserve">　门徒对祂说，你看群众拥挤你，还说谁摸我吗？</w:t>
      </w:r>
    </w:p>
    <w:p>
      <w:pPr>
        <w:spacing w:before="0" w:after="0" w:line="0" w:lineRule="exact"/>
      </w:pPr>
      <w:r>
        <w:rPr>
          <w:b/>
          <w:color w:val="0070C0"/>
        </w:rPr>
        <w:t>可5:32</w:t>
      </w:r>
      <w:r>
        <w:t xml:space="preserve">　耶稣周围观看，要见作这事的女人。</w:t>
      </w:r>
    </w:p>
    <w:p>
      <w:pPr>
        <w:spacing w:before="0" w:after="0" w:line="0" w:lineRule="exact"/>
      </w:pPr>
      <w:r>
        <w:rPr>
          <w:b/>
          <w:color w:val="0070C0"/>
        </w:rPr>
        <w:t>可5:33</w:t>
      </w:r>
      <w:r>
        <w:t xml:space="preserve">　那女人知道在自己身上所发生的事，就恐惧战兢，来俯伏在耶稣跟前，将实情全告诉祂。</w:t>
      </w:r>
    </w:p>
    <w:p>
      <w:pPr>
        <w:spacing w:before="0" w:after="0" w:line="0" w:lineRule="exact"/>
      </w:pPr>
      <w:r>
        <w:rPr>
          <w:b/>
          <w:color w:val="0070C0"/>
        </w:rPr>
        <w:t>可5:34</w:t>
      </w:r>
      <w:r>
        <w:t xml:space="preserve">　耶稣对她说，女儿，你的信救了你，平平安安的去罢！你的灾病痊愈了。</w:t>
      </w:r>
    </w:p>
    <w:p>
      <w:pPr>
        <w:spacing w:before="0" w:after="0" w:line="0" w:lineRule="exact"/>
      </w:pPr>
      <w:r>
        <w:rPr>
          <w:b/>
          <w:color w:val="0070C0"/>
        </w:rPr>
        <w:t>可5:35</w:t>
      </w:r>
      <w:r>
        <w:t xml:space="preserve">　耶稣还说话的时候，有人从管会堂的家里来，说，你的女儿死了，何必还烦扰夫子？</w:t>
      </w:r>
    </w:p>
    <w:p>
      <w:pPr>
        <w:spacing w:before="0" w:after="0" w:line="0" w:lineRule="exact"/>
      </w:pPr>
      <w:r>
        <w:rPr>
          <w:b/>
          <w:color w:val="0070C0"/>
        </w:rPr>
        <w:t>可5:36</w:t>
      </w:r>
      <w:r>
        <w:t xml:space="preserve">　耶稣从旁听见所说的话，就对管会堂的说，不要怕，只要信！</w:t>
      </w:r>
    </w:p>
    <w:p>
      <w:pPr>
        <w:spacing w:before="0" w:after="0" w:line="0" w:lineRule="exact"/>
      </w:pPr>
      <w:r>
        <w:rPr>
          <w:b/>
          <w:color w:val="0070C0"/>
        </w:rPr>
        <w:t>可5:37</w:t>
      </w:r>
      <w:r>
        <w:t xml:space="preserve">　除了彼得、雅各和雅各的兄弟约翰，祂不许任何人跟着祂。</w:t>
      </w:r>
    </w:p>
    <w:p>
      <w:pPr>
        <w:spacing w:before="0" w:after="0" w:line="0" w:lineRule="exact"/>
      </w:pPr>
      <w:r>
        <w:rPr>
          <w:b/>
          <w:color w:val="0070C0"/>
        </w:rPr>
        <w:t>可5:38</w:t>
      </w:r>
      <w:r>
        <w:t xml:space="preserve">　他们来到管会堂的家里，耶稣看见乱嚷，有人哭泣，有人大大哀号。</w:t>
      </w:r>
    </w:p>
    <w:p>
      <w:pPr>
        <w:spacing w:before="0" w:after="0" w:line="0" w:lineRule="exact"/>
      </w:pPr>
      <w:r>
        <w:rPr>
          <w:b/>
          <w:color w:val="0070C0"/>
        </w:rPr>
        <w:t>可5:39</w:t>
      </w:r>
      <w:r>
        <w:t xml:space="preserve">　祂就进去，对他们说，为什么乱嚷哭泣？小孩子不是死了，乃是睡了。</w:t>
      </w:r>
    </w:p>
    <w:p>
      <w:pPr>
        <w:spacing w:before="0" w:after="0" w:line="0" w:lineRule="exact"/>
      </w:pPr>
      <w:r>
        <w:rPr>
          <w:b/>
          <w:color w:val="0070C0"/>
        </w:rPr>
        <w:t>可5:40</w:t>
      </w:r>
      <w:r>
        <w:t xml:space="preserve">　他们就嗤笑祂。祂既把众人都撵出去，就带着小孩子的父母，和同着祂的人，进了小孩子所在的地方；</w:t>
      </w:r>
    </w:p>
    <w:p>
      <w:pPr>
        <w:spacing w:before="0" w:after="0" w:line="0" w:lineRule="exact"/>
      </w:pPr>
      <w:r>
        <w:rPr>
          <w:b/>
          <w:color w:val="0070C0"/>
        </w:rPr>
        <w:t>可5:41</w:t>
      </w:r>
      <w:r>
        <w:t xml:space="preserve">　就拉着小孩子的手，对她说，大利大古米！（翻出来就是，闺女，我吩咐你起来！）</w:t>
      </w:r>
    </w:p>
    <w:p>
      <w:pPr>
        <w:spacing w:before="0" w:after="0" w:line="0" w:lineRule="exact"/>
      </w:pPr>
      <w:r>
        <w:rPr>
          <w:b/>
          <w:color w:val="0070C0"/>
        </w:rPr>
        <w:t>可5:42</w:t>
      </w:r>
      <w:r>
        <w:t xml:space="preserve">　那闺女便立刻起来行走，那时她已经十二岁了。他们立即大大的惊奇。</w:t>
      </w:r>
    </w:p>
    <w:p>
      <w:pPr>
        <w:spacing w:before="0" w:after="0" w:line="0" w:lineRule="exact"/>
      </w:pPr>
      <w:r>
        <w:rPr>
          <w:b/>
          <w:color w:val="0070C0"/>
        </w:rPr>
        <w:t>可5:43</w:t>
      </w:r>
      <w:r>
        <w:t xml:space="preserve">　耶稣再三的嘱咐他们，不要叫人知道这事，又吩咐给她东西吃。</w:t>
      </w:r>
    </w:p>
    <w:p>
      <w:pPr>
        <w:spacing w:before="0" w:after="0" w:line="0" w:lineRule="exact"/>
      </w:pPr>
      <w:r>
        <w:rPr>
          <w:b/>
          <w:color w:val="0070C0"/>
        </w:rPr>
        <w:t>路7:11</w:t>
      </w:r>
      <w:r>
        <w:t xml:space="preserve">　过了不久，耶稣往一座城去，这城名叫拿因，祂的门徒和大批的群众与祂同行。</w:t>
      </w:r>
    </w:p>
    <w:p>
      <w:pPr>
        <w:spacing w:before="0" w:after="0" w:line="0" w:lineRule="exact"/>
      </w:pPr>
      <w:r>
        <w:rPr>
          <w:b/>
          <w:color w:val="0070C0"/>
        </w:rPr>
        <w:t>路7:12</w:t>
      </w:r>
      <w:r>
        <w:t xml:space="preserve">　将近城门的时候，看哪，有一个死人被抬出来，这人是他母亲独生的儿子，他母亲又是寡妇，有城里大批的群众陪着她。</w:t>
      </w:r>
    </w:p>
    <w:p>
      <w:pPr>
        <w:spacing w:before="0" w:after="0" w:line="0" w:lineRule="exact"/>
      </w:pPr>
      <w:r>
        <w:rPr>
          <w:b/>
          <w:color w:val="0070C0"/>
        </w:rPr>
        <w:t>路7:13</w:t>
      </w:r>
      <w:r>
        <w:t xml:space="preserve">　主看见那寡妇，就对她动了慈心，说，不要哭。</w:t>
      </w:r>
    </w:p>
    <w:p>
      <w:pPr>
        <w:spacing w:before="0" w:after="0" w:line="0" w:lineRule="exact"/>
      </w:pPr>
      <w:r>
        <w:rPr>
          <w:b/>
          <w:color w:val="0070C0"/>
        </w:rPr>
        <w:t>路7:14</w:t>
      </w:r>
      <w:r>
        <w:t xml:space="preserve">　于是上前按着棺杠，抬的人就站住了。耶稣说，青年人，我吩咐你，起来。</w:t>
      </w:r>
    </w:p>
    <w:p>
      <w:pPr>
        <w:spacing w:before="0" w:after="0" w:line="0" w:lineRule="exact"/>
      </w:pPr>
      <w:r>
        <w:rPr>
          <w:b/>
          <w:color w:val="0070C0"/>
        </w:rPr>
        <w:t>路7:15</w:t>
      </w:r>
      <w:r>
        <w:t xml:space="preserve">　那死人就坐起来，并且说起话来，耶稣便把他交给他母亲。</w:t>
      </w:r>
    </w:p>
    <w:p>
      <w:pPr>
        <w:spacing w:before="0" w:after="0" w:line="0" w:lineRule="exact"/>
      </w:pPr>
      <w:r>
        <w:rPr>
          <w:b/>
          <w:color w:val="0070C0"/>
        </w:rPr>
        <w:t>路7:16</w:t>
      </w:r>
      <w:r>
        <w:t xml:space="preserve">　众人都起了敬畏，荣耀神说，有大申言者在我们中间兴起来了，又说，神眷顾祂的百姓了。</w:t>
      </w:r>
    </w:p>
    <w:p>
      <w:pPr>
        <w:spacing w:before="0" w:after="0" w:line="0" w:lineRule="exact"/>
      </w:pPr>
      <w:r>
        <w:rPr>
          <w:b/>
          <w:color w:val="0070C0"/>
        </w:rPr>
        <w:t>路7:17</w:t>
      </w:r>
      <w:r>
        <w:t xml:space="preserve">　这关于耶稣的话，就传遍了整个犹太和四周全境。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周六　堕落之人在神面前的光景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马太福音9章18～26节，马可福音5章22～43节，路加福音7章11～17节。</w:t>
      </w:r>
    </w:p>
    <w:p>
      <w:pPr>
        <w:spacing w:before="0" w:after="0" w:line="0" w:lineRule="exact"/>
      </w:pPr>
      <w:r>
        <w:rPr>
          <w:b/>
          <w:color w:val="0070C0"/>
        </w:rPr>
        <w:t>太9:18</w:t>
      </w:r>
      <w:r>
        <w:t xml:space="preserve">　耶稣正对他们讲这些事的时候，看哪，有一个管会堂的来拜祂，说，我的女儿刚死了，但你去按手在她身上，她就要活了。</w:t>
      </w:r>
    </w:p>
    <w:p>
      <w:pPr>
        <w:spacing w:before="0" w:after="0" w:line="0" w:lineRule="exact"/>
      </w:pPr>
      <w:r>
        <w:rPr>
          <w:b/>
          <w:color w:val="0070C0"/>
        </w:rPr>
        <w:t>太9:19</w:t>
      </w:r>
      <w:r>
        <w:t xml:space="preserve">　耶稣便起来，跟着他去，祂的门徒也跟了去。</w:t>
      </w:r>
    </w:p>
    <w:p>
      <w:pPr>
        <w:spacing w:before="0" w:after="0" w:line="0" w:lineRule="exact"/>
      </w:pPr>
      <w:r>
        <w:rPr>
          <w:b/>
          <w:color w:val="0070C0"/>
        </w:rPr>
        <w:t>太9:20</w:t>
      </w:r>
      <w:r>
        <w:t xml:space="preserve">　看哪，有一个女人，患了十二年血漏，来到耶稣背后，摸祂的衣服穗子；</w:t>
      </w:r>
    </w:p>
    <w:p>
      <w:pPr>
        <w:spacing w:before="0" w:after="0" w:line="0" w:lineRule="exact"/>
      </w:pPr>
      <w:r>
        <w:rPr>
          <w:b/>
          <w:color w:val="0070C0"/>
        </w:rPr>
        <w:t>太9:21</w:t>
      </w:r>
      <w:r>
        <w:t xml:space="preserve">　因为她心里说，我只要摸着祂的衣服，就必得拯救。</w:t>
      </w:r>
    </w:p>
    <w:p>
      <w:pPr>
        <w:spacing w:before="0" w:after="0" w:line="0" w:lineRule="exact"/>
      </w:pPr>
      <w:r>
        <w:rPr>
          <w:b/>
          <w:color w:val="0070C0"/>
        </w:rPr>
        <w:t>太9:22</w:t>
      </w:r>
      <w:r>
        <w:t xml:space="preserve">　耶稣转过来，看见她，就说，女儿，放心，你的信救了你。从那时候，那女人就得了拯救。</w:t>
      </w:r>
    </w:p>
    <w:p>
      <w:pPr>
        <w:spacing w:before="0" w:after="0" w:line="0" w:lineRule="exact"/>
      </w:pPr>
      <w:r>
        <w:rPr>
          <w:b/>
          <w:color w:val="0070C0"/>
        </w:rPr>
        <w:t>太9:23</w:t>
      </w:r>
      <w:r>
        <w:t xml:space="preserve">　耶稣到了管会堂的家里，看见吹笛的人，和乱嚷的群众，</w:t>
      </w:r>
    </w:p>
    <w:p>
      <w:pPr>
        <w:spacing w:before="0" w:after="0" w:line="0" w:lineRule="exact"/>
      </w:pPr>
      <w:r>
        <w:rPr>
          <w:b/>
          <w:color w:val="0070C0"/>
        </w:rPr>
        <w:t>太9:24</w:t>
      </w:r>
      <w:r>
        <w:t xml:space="preserve">　就说，走开罢，这闺女不是死了，乃是睡了。他们就嗤笑祂。</w:t>
      </w:r>
    </w:p>
    <w:p>
      <w:pPr>
        <w:spacing w:before="0" w:after="0" w:line="0" w:lineRule="exact"/>
      </w:pPr>
      <w:r>
        <w:rPr>
          <w:b/>
          <w:color w:val="0070C0"/>
        </w:rPr>
        <w:t>太9:25</w:t>
      </w:r>
      <w:r>
        <w:t xml:space="preserve">　群众既被撵出，耶稣就进去，握着闺女的手，闺女便起来了。</w:t>
      </w:r>
    </w:p>
    <w:p>
      <w:pPr>
        <w:spacing w:before="0" w:after="0" w:line="0" w:lineRule="exact"/>
      </w:pPr>
      <w:r>
        <w:rPr>
          <w:b/>
          <w:color w:val="0070C0"/>
        </w:rPr>
        <w:t>太9:26</w:t>
      </w:r>
      <w:r>
        <w:t xml:space="preserve">　于是这风声传遍了那地方。</w:t>
      </w:r>
    </w:p>
    <w:p>
      <w:pPr>
        <w:spacing w:before="0" w:after="0" w:line="0" w:lineRule="exact"/>
      </w:pPr>
      <w:r>
        <w:rPr>
          <w:b/>
          <w:color w:val="0070C0"/>
        </w:rPr>
        <w:t>可5:22</w:t>
      </w:r>
      <w:r>
        <w:t xml:space="preserve">　有一个管会堂的，名叫睚鲁，来见耶稣，就俯伏在祂脚前，</w:t>
      </w:r>
    </w:p>
    <w:p>
      <w:pPr>
        <w:spacing w:before="0" w:after="0" w:line="0" w:lineRule="exact"/>
      </w:pPr>
      <w:r>
        <w:rPr>
          <w:b/>
          <w:color w:val="0070C0"/>
        </w:rPr>
        <w:t>可5:23</w:t>
      </w:r>
      <w:r>
        <w:t xml:space="preserve">　再三的求祂说，我的小女儿快要死了，求你去按手在她身上，使她得拯救，可以活着。</w:t>
      </w:r>
    </w:p>
    <w:p>
      <w:pPr>
        <w:spacing w:before="0" w:after="0" w:line="0" w:lineRule="exact"/>
      </w:pPr>
      <w:r>
        <w:rPr>
          <w:b/>
          <w:color w:val="0070C0"/>
        </w:rPr>
        <w:t>可5:24</w:t>
      </w:r>
      <w:r>
        <w:t xml:space="preserve">　耶稣就和他同去，有大批的群众跟随祂，并拥挤祂。</w:t>
      </w:r>
    </w:p>
    <w:p>
      <w:pPr>
        <w:spacing w:before="0" w:after="0" w:line="0" w:lineRule="exact"/>
      </w:pPr>
      <w:r>
        <w:rPr>
          <w:b/>
          <w:color w:val="0070C0"/>
        </w:rPr>
        <w:t>可5:25</w:t>
      </w:r>
      <w:r>
        <w:t xml:space="preserve">　有一个女人，患了十二年血漏，</w:t>
      </w:r>
    </w:p>
    <w:p>
      <w:pPr>
        <w:spacing w:before="0" w:after="0" w:line="0" w:lineRule="exact"/>
      </w:pPr>
      <w:r>
        <w:rPr>
          <w:b/>
          <w:color w:val="0070C0"/>
        </w:rPr>
        <w:t>可5:26</w:t>
      </w:r>
      <w:r>
        <w:t xml:space="preserve">　在好些医生手里，受了许多苦，又花尽了她所有的，一点也不见好，反倒更重了。</w:t>
      </w:r>
    </w:p>
    <w:p>
      <w:pPr>
        <w:spacing w:before="0" w:after="0" w:line="0" w:lineRule="exact"/>
      </w:pPr>
      <w:r>
        <w:rPr>
          <w:b/>
          <w:color w:val="0070C0"/>
        </w:rPr>
        <w:t>可5:27</w:t>
      </w:r>
      <w:r>
        <w:t xml:space="preserve">　她听见耶稣的事，就从群众后面来摸耶稣的衣服。</w:t>
      </w:r>
    </w:p>
    <w:p>
      <w:pPr>
        <w:spacing w:before="0" w:after="0" w:line="0" w:lineRule="exact"/>
      </w:pPr>
      <w:r>
        <w:rPr>
          <w:b/>
          <w:color w:val="0070C0"/>
        </w:rPr>
        <w:t>可5:28</w:t>
      </w:r>
      <w:r>
        <w:t xml:space="preserve">　因为她说，我只要摸着祂的衣服，就必得拯救。</w:t>
      </w:r>
    </w:p>
    <w:p>
      <w:pPr>
        <w:spacing w:before="0" w:after="0" w:line="0" w:lineRule="exact"/>
      </w:pPr>
      <w:r>
        <w:rPr>
          <w:b/>
          <w:color w:val="0070C0"/>
        </w:rPr>
        <w:t>可5:29</w:t>
      </w:r>
      <w:r>
        <w:t xml:space="preserve">　于是她血漏的源头立刻干了，她便觉得身上的灾病得了医治。</w:t>
      </w:r>
    </w:p>
    <w:p>
      <w:pPr>
        <w:spacing w:before="0" w:after="0" w:line="0" w:lineRule="exact"/>
      </w:pPr>
      <w:r>
        <w:rPr>
          <w:b/>
          <w:color w:val="0070C0"/>
        </w:rPr>
        <w:t>可5:30</w:t>
      </w:r>
      <w:r>
        <w:t xml:space="preserve">　耶稣里面顿觉有能力从自己身上出去，就在群众当中转过身来，说，谁摸我的衣服？</w:t>
      </w:r>
    </w:p>
    <w:p>
      <w:pPr>
        <w:spacing w:before="0" w:after="0" w:line="0" w:lineRule="exact"/>
      </w:pPr>
      <w:r>
        <w:rPr>
          <w:b/>
          <w:color w:val="0070C0"/>
        </w:rPr>
        <w:t>可5:31</w:t>
      </w:r>
      <w:r>
        <w:t xml:space="preserve">　门徒对祂说，你看群众拥挤你，还说谁摸我吗？</w:t>
      </w:r>
    </w:p>
    <w:p>
      <w:pPr>
        <w:spacing w:before="0" w:after="0" w:line="0" w:lineRule="exact"/>
      </w:pPr>
      <w:r>
        <w:rPr>
          <w:b/>
          <w:color w:val="0070C0"/>
        </w:rPr>
        <w:t>可5:32</w:t>
      </w:r>
      <w:r>
        <w:t xml:space="preserve">　耶稣周围观看，要见作这事的女人。</w:t>
      </w:r>
    </w:p>
    <w:p>
      <w:pPr>
        <w:spacing w:before="0" w:after="0" w:line="0" w:lineRule="exact"/>
      </w:pPr>
      <w:r>
        <w:rPr>
          <w:b/>
          <w:color w:val="0070C0"/>
        </w:rPr>
        <w:t>可5:33</w:t>
      </w:r>
      <w:r>
        <w:t xml:space="preserve">　那女人知道在自己身上所发生的事，就恐惧战兢，来俯伏在耶稣跟前，将实情全告诉祂。</w:t>
      </w:r>
    </w:p>
    <w:p>
      <w:pPr>
        <w:spacing w:before="0" w:after="0" w:line="0" w:lineRule="exact"/>
      </w:pPr>
      <w:r>
        <w:rPr>
          <w:b/>
          <w:color w:val="0070C0"/>
        </w:rPr>
        <w:t>可5:34</w:t>
      </w:r>
      <w:r>
        <w:t xml:space="preserve">　耶稣对她说，女儿，你的信救了你，平平安安的去罢！你的灾病痊愈了。</w:t>
      </w:r>
    </w:p>
    <w:p>
      <w:pPr>
        <w:spacing w:before="0" w:after="0" w:line="0" w:lineRule="exact"/>
      </w:pPr>
      <w:r>
        <w:rPr>
          <w:b/>
          <w:color w:val="0070C0"/>
        </w:rPr>
        <w:t>可5:35</w:t>
      </w:r>
      <w:r>
        <w:t xml:space="preserve">　耶稣还说话的时候，有人从管会堂的家里来，说，你的女儿死了，何必还烦扰夫子？</w:t>
      </w:r>
    </w:p>
    <w:p>
      <w:pPr>
        <w:spacing w:before="0" w:after="0" w:line="0" w:lineRule="exact"/>
      </w:pPr>
      <w:r>
        <w:rPr>
          <w:b/>
          <w:color w:val="0070C0"/>
        </w:rPr>
        <w:t>可5:36</w:t>
      </w:r>
      <w:r>
        <w:t xml:space="preserve">　耶稣从旁听见所说的话，就对管会堂的说，不要怕，只要信！</w:t>
      </w:r>
    </w:p>
    <w:p>
      <w:pPr>
        <w:spacing w:before="0" w:after="0" w:line="0" w:lineRule="exact"/>
      </w:pPr>
      <w:r>
        <w:rPr>
          <w:b/>
          <w:color w:val="0070C0"/>
        </w:rPr>
        <w:t>可5:37</w:t>
      </w:r>
      <w:r>
        <w:t xml:space="preserve">　除了彼得、雅各和雅各的兄弟约翰，祂不许任何人跟着祂。</w:t>
      </w:r>
    </w:p>
    <w:p>
      <w:pPr>
        <w:spacing w:before="0" w:after="0" w:line="0" w:lineRule="exact"/>
      </w:pPr>
      <w:r>
        <w:rPr>
          <w:b/>
          <w:color w:val="0070C0"/>
        </w:rPr>
        <w:t>可5:38</w:t>
      </w:r>
      <w:r>
        <w:t xml:space="preserve">　他们来到管会堂的家里，耶稣看见乱嚷，有人哭泣，有人大大哀号。</w:t>
      </w:r>
    </w:p>
    <w:p>
      <w:pPr>
        <w:spacing w:before="0" w:after="0" w:line="0" w:lineRule="exact"/>
      </w:pPr>
      <w:r>
        <w:rPr>
          <w:b/>
          <w:color w:val="0070C0"/>
        </w:rPr>
        <w:t>可5:39</w:t>
      </w:r>
      <w:r>
        <w:t xml:space="preserve">　祂就进去，对他们说，为什么乱嚷哭泣？小孩子不是死了，乃是睡了。</w:t>
      </w:r>
    </w:p>
    <w:p>
      <w:pPr>
        <w:spacing w:before="0" w:after="0" w:line="0" w:lineRule="exact"/>
      </w:pPr>
      <w:r>
        <w:rPr>
          <w:b/>
          <w:color w:val="0070C0"/>
        </w:rPr>
        <w:t>可5:40</w:t>
      </w:r>
      <w:r>
        <w:t xml:space="preserve">　他们就嗤笑祂。祂既把众人都撵出去，就带着小孩子的父母，和同着祂的人，进了小孩子所在的地方；</w:t>
      </w:r>
    </w:p>
    <w:p>
      <w:pPr>
        <w:spacing w:before="0" w:after="0" w:line="0" w:lineRule="exact"/>
      </w:pPr>
      <w:r>
        <w:rPr>
          <w:b/>
          <w:color w:val="0070C0"/>
        </w:rPr>
        <w:t>可5:41</w:t>
      </w:r>
      <w:r>
        <w:t xml:space="preserve">　就拉着小孩子的手，对她说，大利大古米！（翻出来就是，闺女，我吩咐你起来！）</w:t>
      </w:r>
    </w:p>
    <w:p>
      <w:pPr>
        <w:spacing w:before="0" w:after="0" w:line="0" w:lineRule="exact"/>
      </w:pPr>
      <w:r>
        <w:rPr>
          <w:b/>
          <w:color w:val="0070C0"/>
        </w:rPr>
        <w:t>可5:42</w:t>
      </w:r>
      <w:r>
        <w:t xml:space="preserve">　那闺女便立刻起来行走，那时她已经十二岁了。他们立即大大的惊奇。</w:t>
      </w:r>
    </w:p>
    <w:p>
      <w:pPr>
        <w:spacing w:before="0" w:after="0" w:line="0" w:lineRule="exact"/>
      </w:pPr>
      <w:r>
        <w:rPr>
          <w:b/>
          <w:color w:val="0070C0"/>
        </w:rPr>
        <w:t>可5:43</w:t>
      </w:r>
      <w:r>
        <w:t xml:space="preserve">　耶稣再三的嘱咐他们，不要叫人知道这事，又吩咐给她东西吃。</w:t>
      </w:r>
    </w:p>
    <w:p>
      <w:pPr>
        <w:spacing w:before="0" w:after="0" w:line="0" w:lineRule="exact"/>
      </w:pPr>
      <w:r>
        <w:rPr>
          <w:b/>
          <w:color w:val="0070C0"/>
        </w:rPr>
        <w:t>路7:11</w:t>
      </w:r>
      <w:r>
        <w:t xml:space="preserve">　过了不久，耶稣往一座城去，这城名叫拿因，祂的门徒和大批的群众与祂同行。</w:t>
      </w:r>
    </w:p>
    <w:p>
      <w:pPr>
        <w:spacing w:before="0" w:after="0" w:line="0" w:lineRule="exact"/>
      </w:pPr>
      <w:r>
        <w:rPr>
          <w:b/>
          <w:color w:val="0070C0"/>
        </w:rPr>
        <w:t>路7:12</w:t>
      </w:r>
      <w:r>
        <w:t xml:space="preserve">　将近城门的时候，看哪，有一个死人被抬出来，这人是他母亲独生的儿子，他母亲又是寡妇，有城里大批的群众陪着她。</w:t>
      </w:r>
    </w:p>
    <w:p>
      <w:pPr>
        <w:spacing w:before="0" w:after="0" w:line="0" w:lineRule="exact"/>
      </w:pPr>
      <w:r>
        <w:rPr>
          <w:b/>
          <w:color w:val="0070C0"/>
        </w:rPr>
        <w:t>路7:13</w:t>
      </w:r>
      <w:r>
        <w:t xml:space="preserve">　主看见那寡妇，就对她动了慈心，说，不要哭。</w:t>
      </w:r>
    </w:p>
    <w:p>
      <w:pPr>
        <w:spacing w:before="0" w:after="0" w:line="0" w:lineRule="exact"/>
      </w:pPr>
      <w:r>
        <w:rPr>
          <w:b/>
          <w:color w:val="0070C0"/>
        </w:rPr>
        <w:t>路7:14</w:t>
      </w:r>
      <w:r>
        <w:t xml:space="preserve">　于是上前按着棺杠，抬的人就站住了。耶稣说，青年人，我吩咐你，起来。</w:t>
      </w:r>
    </w:p>
    <w:p>
      <w:pPr>
        <w:spacing w:before="0" w:after="0" w:line="0" w:lineRule="exact"/>
      </w:pPr>
      <w:r>
        <w:rPr>
          <w:b/>
          <w:color w:val="0070C0"/>
        </w:rPr>
        <w:t>路7:15</w:t>
      </w:r>
      <w:r>
        <w:t xml:space="preserve">　那死人就坐起来，并且说起话来，耶稣便把他交给他母亲。</w:t>
      </w:r>
    </w:p>
    <w:p>
      <w:pPr>
        <w:spacing w:before="0" w:after="0" w:line="0" w:lineRule="exact"/>
      </w:pPr>
      <w:r>
        <w:rPr>
          <w:b/>
          <w:color w:val="0070C0"/>
        </w:rPr>
        <w:t>路7:16</w:t>
      </w:r>
      <w:r>
        <w:t xml:space="preserve">　众人都起了敬畏，荣耀神说，有大申言者在我们中间兴起来了，又说，神眷顾祂的百姓了。</w:t>
      </w:r>
    </w:p>
    <w:p>
      <w:pPr>
        <w:spacing w:before="0" w:after="0" w:line="0" w:lineRule="exact"/>
      </w:pPr>
      <w:r>
        <w:rPr>
          <w:b/>
          <w:color w:val="0070C0"/>
        </w:rPr>
        <w:t>路7:17</w:t>
      </w:r>
      <w:r>
        <w:t xml:space="preserve">　这关于耶稣的话，就传遍了整个犹太和四周全境。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主日　得着复活的路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马太福音9章18～26节，马可福音5章22～43节，路加福音7章11～17节。</w:t>
      </w:r>
    </w:p>
    <w:p>
      <w:pPr>
        <w:spacing w:before="0" w:after="0" w:line="0" w:lineRule="exact"/>
      </w:pPr>
      <w:r>
        <w:rPr>
          <w:b/>
          <w:color w:val="0070C0"/>
        </w:rPr>
        <w:t>太9:18</w:t>
      </w:r>
      <w:r>
        <w:t xml:space="preserve">　耶稣正对他们讲这些事的时候，看哪，有一个管会堂的来拜祂，说，我的女儿刚死了，但你去按手在她身上，她就要活了。</w:t>
      </w:r>
    </w:p>
    <w:p>
      <w:pPr>
        <w:spacing w:before="0" w:after="0" w:line="0" w:lineRule="exact"/>
      </w:pPr>
      <w:r>
        <w:rPr>
          <w:b/>
          <w:color w:val="0070C0"/>
        </w:rPr>
        <w:t>太9:19</w:t>
      </w:r>
      <w:r>
        <w:t xml:space="preserve">　耶稣便起来，跟着他去，祂的门徒也跟了去。</w:t>
      </w:r>
    </w:p>
    <w:p>
      <w:pPr>
        <w:spacing w:before="0" w:after="0" w:line="0" w:lineRule="exact"/>
      </w:pPr>
      <w:r>
        <w:rPr>
          <w:b/>
          <w:color w:val="0070C0"/>
        </w:rPr>
        <w:t>太9:20</w:t>
      </w:r>
      <w:r>
        <w:t xml:space="preserve">　看哪，有一个女人，患了十二年血漏，来到耶稣背后，摸祂的衣服穗子；</w:t>
      </w:r>
    </w:p>
    <w:p>
      <w:pPr>
        <w:spacing w:before="0" w:after="0" w:line="0" w:lineRule="exact"/>
      </w:pPr>
      <w:r>
        <w:rPr>
          <w:b/>
          <w:color w:val="0070C0"/>
        </w:rPr>
        <w:t>太9:21</w:t>
      </w:r>
      <w:r>
        <w:t xml:space="preserve">　因为她心里说，我只要摸着祂的衣服，就必得拯救。</w:t>
      </w:r>
    </w:p>
    <w:p>
      <w:pPr>
        <w:spacing w:before="0" w:after="0" w:line="0" w:lineRule="exact"/>
      </w:pPr>
      <w:r>
        <w:rPr>
          <w:b/>
          <w:color w:val="0070C0"/>
        </w:rPr>
        <w:t>太9:22</w:t>
      </w:r>
      <w:r>
        <w:t xml:space="preserve">　耶稣转过来，看见她，就说，女儿，放心，你的信救了你。从那时候，那女人就得了拯救。</w:t>
      </w:r>
    </w:p>
    <w:p>
      <w:pPr>
        <w:spacing w:before="0" w:after="0" w:line="0" w:lineRule="exact"/>
      </w:pPr>
      <w:r>
        <w:rPr>
          <w:b/>
          <w:color w:val="0070C0"/>
        </w:rPr>
        <w:t>太9:23</w:t>
      </w:r>
      <w:r>
        <w:t xml:space="preserve">　耶稣到了管会堂的家里，看见吹笛的人，和乱嚷的群众，</w:t>
      </w:r>
    </w:p>
    <w:p>
      <w:pPr>
        <w:spacing w:before="0" w:after="0" w:line="0" w:lineRule="exact"/>
      </w:pPr>
      <w:r>
        <w:rPr>
          <w:b/>
          <w:color w:val="0070C0"/>
        </w:rPr>
        <w:t>太9:24</w:t>
      </w:r>
      <w:r>
        <w:t xml:space="preserve">　就说，走开罢，这闺女不是死了，乃是睡了。他们就嗤笑祂。</w:t>
      </w:r>
    </w:p>
    <w:p>
      <w:pPr>
        <w:spacing w:before="0" w:after="0" w:line="0" w:lineRule="exact"/>
      </w:pPr>
      <w:r>
        <w:rPr>
          <w:b/>
          <w:color w:val="0070C0"/>
        </w:rPr>
        <w:t>太9:25</w:t>
      </w:r>
      <w:r>
        <w:t xml:space="preserve">　群众既被撵出，耶稣就进去，握着闺女的手，闺女便起来了。</w:t>
      </w:r>
    </w:p>
    <w:p>
      <w:pPr>
        <w:spacing w:before="0" w:after="0" w:line="0" w:lineRule="exact"/>
      </w:pPr>
      <w:r>
        <w:rPr>
          <w:b/>
          <w:color w:val="0070C0"/>
        </w:rPr>
        <w:t>太9:26</w:t>
      </w:r>
      <w:r>
        <w:t xml:space="preserve">　于是这风声传遍了那地方。</w:t>
      </w:r>
    </w:p>
    <w:p>
      <w:pPr>
        <w:spacing w:before="0" w:after="0" w:line="0" w:lineRule="exact"/>
      </w:pPr>
      <w:r>
        <w:rPr>
          <w:b/>
          <w:color w:val="0070C0"/>
        </w:rPr>
        <w:t>可5:22</w:t>
      </w:r>
      <w:r>
        <w:t xml:space="preserve">　有一个管会堂的，名叫睚鲁，来见耶稣，就俯伏在祂脚前，</w:t>
      </w:r>
    </w:p>
    <w:p>
      <w:pPr>
        <w:spacing w:before="0" w:after="0" w:line="0" w:lineRule="exact"/>
      </w:pPr>
      <w:r>
        <w:rPr>
          <w:b/>
          <w:color w:val="0070C0"/>
        </w:rPr>
        <w:t>可5:23</w:t>
      </w:r>
      <w:r>
        <w:t xml:space="preserve">　再三的求祂说，我的小女儿快要死了，求你去按手在她身上，使她得拯救，可以活着。</w:t>
      </w:r>
    </w:p>
    <w:p>
      <w:pPr>
        <w:spacing w:before="0" w:after="0" w:line="0" w:lineRule="exact"/>
      </w:pPr>
      <w:r>
        <w:rPr>
          <w:b/>
          <w:color w:val="0070C0"/>
        </w:rPr>
        <w:t>可5:24</w:t>
      </w:r>
      <w:r>
        <w:t xml:space="preserve">　耶稣就和他同去，有大批的群众跟随祂，并拥挤祂。</w:t>
      </w:r>
    </w:p>
    <w:p>
      <w:pPr>
        <w:spacing w:before="0" w:after="0" w:line="0" w:lineRule="exact"/>
      </w:pPr>
      <w:r>
        <w:rPr>
          <w:b/>
          <w:color w:val="0070C0"/>
        </w:rPr>
        <w:t>可5:25</w:t>
      </w:r>
      <w:r>
        <w:t xml:space="preserve">　有一个女人，患了十二年血漏，</w:t>
      </w:r>
    </w:p>
    <w:p>
      <w:pPr>
        <w:spacing w:before="0" w:after="0" w:line="0" w:lineRule="exact"/>
      </w:pPr>
      <w:r>
        <w:rPr>
          <w:b/>
          <w:color w:val="0070C0"/>
        </w:rPr>
        <w:t>可5:26</w:t>
      </w:r>
      <w:r>
        <w:t xml:space="preserve">　在好些医生手里，受了许多苦，又花尽了她所有的，一点也不见好，反倒更重了。</w:t>
      </w:r>
    </w:p>
    <w:p>
      <w:pPr>
        <w:spacing w:before="0" w:after="0" w:line="0" w:lineRule="exact"/>
      </w:pPr>
      <w:r>
        <w:rPr>
          <w:b/>
          <w:color w:val="0070C0"/>
        </w:rPr>
        <w:t>可5:27</w:t>
      </w:r>
      <w:r>
        <w:t xml:space="preserve">　她听见耶稣的事，就从群众后面来摸耶稣的衣服。</w:t>
      </w:r>
    </w:p>
    <w:p>
      <w:pPr>
        <w:spacing w:before="0" w:after="0" w:line="0" w:lineRule="exact"/>
      </w:pPr>
      <w:r>
        <w:rPr>
          <w:b/>
          <w:color w:val="0070C0"/>
        </w:rPr>
        <w:t>可5:28</w:t>
      </w:r>
      <w:r>
        <w:t xml:space="preserve">　因为她说，我只要摸着祂的衣服，就必得拯救。</w:t>
      </w:r>
    </w:p>
    <w:p>
      <w:pPr>
        <w:spacing w:before="0" w:after="0" w:line="0" w:lineRule="exact"/>
      </w:pPr>
      <w:r>
        <w:rPr>
          <w:b/>
          <w:color w:val="0070C0"/>
        </w:rPr>
        <w:t>可5:29</w:t>
      </w:r>
      <w:r>
        <w:t xml:space="preserve">　于是她血漏的源头立刻干了，她便觉得身上的灾病得了医治。</w:t>
      </w:r>
    </w:p>
    <w:p>
      <w:pPr>
        <w:spacing w:before="0" w:after="0" w:line="0" w:lineRule="exact"/>
      </w:pPr>
      <w:r>
        <w:rPr>
          <w:b/>
          <w:color w:val="0070C0"/>
        </w:rPr>
        <w:t>可5:30</w:t>
      </w:r>
      <w:r>
        <w:t xml:space="preserve">　耶稣里面顿觉有能力从自己身上出去，就在群众当中转过身来，说，谁摸我的衣服？</w:t>
      </w:r>
    </w:p>
    <w:p>
      <w:pPr>
        <w:spacing w:before="0" w:after="0" w:line="0" w:lineRule="exact"/>
      </w:pPr>
      <w:r>
        <w:rPr>
          <w:b/>
          <w:color w:val="0070C0"/>
        </w:rPr>
        <w:t>可5:31</w:t>
      </w:r>
      <w:r>
        <w:t xml:space="preserve">　门徒对祂说，你看群众拥挤你，还说谁摸我吗？</w:t>
      </w:r>
    </w:p>
    <w:p>
      <w:pPr>
        <w:spacing w:before="0" w:after="0" w:line="0" w:lineRule="exact"/>
      </w:pPr>
      <w:r>
        <w:rPr>
          <w:b/>
          <w:color w:val="0070C0"/>
        </w:rPr>
        <w:t>可5:32</w:t>
      </w:r>
      <w:r>
        <w:t xml:space="preserve">　耶稣周围观看，要见作这事的女人。</w:t>
      </w:r>
    </w:p>
    <w:p>
      <w:pPr>
        <w:spacing w:before="0" w:after="0" w:line="0" w:lineRule="exact"/>
      </w:pPr>
      <w:r>
        <w:rPr>
          <w:b/>
          <w:color w:val="0070C0"/>
        </w:rPr>
        <w:t>可5:33</w:t>
      </w:r>
      <w:r>
        <w:t xml:space="preserve">　那女人知道在自己身上所发生的事，就恐惧战兢，来俯伏在耶稣跟前，将实情全告诉祂。</w:t>
      </w:r>
    </w:p>
    <w:p>
      <w:pPr>
        <w:spacing w:before="0" w:after="0" w:line="0" w:lineRule="exact"/>
      </w:pPr>
      <w:r>
        <w:rPr>
          <w:b/>
          <w:color w:val="0070C0"/>
        </w:rPr>
        <w:t>可5:34</w:t>
      </w:r>
      <w:r>
        <w:t xml:space="preserve">　耶稣对她说，女儿，你的信救了你，平平安安的去罢！你的灾病痊愈了。</w:t>
      </w:r>
    </w:p>
    <w:p>
      <w:pPr>
        <w:spacing w:before="0" w:after="0" w:line="0" w:lineRule="exact"/>
      </w:pPr>
      <w:r>
        <w:rPr>
          <w:b/>
          <w:color w:val="0070C0"/>
        </w:rPr>
        <w:t>可5:35</w:t>
      </w:r>
      <w:r>
        <w:t xml:space="preserve">　耶稣还说话的时候，有人从管会堂的家里来，说，你的女儿死了，何必还烦扰夫子？</w:t>
      </w:r>
    </w:p>
    <w:p>
      <w:pPr>
        <w:spacing w:before="0" w:after="0" w:line="0" w:lineRule="exact"/>
      </w:pPr>
      <w:r>
        <w:rPr>
          <w:b/>
          <w:color w:val="0070C0"/>
        </w:rPr>
        <w:t>可5:36</w:t>
      </w:r>
      <w:r>
        <w:t xml:space="preserve">　耶稣从旁听见所说的话，就对管会堂的说，不要怕，只要信！</w:t>
      </w:r>
    </w:p>
    <w:p>
      <w:pPr>
        <w:spacing w:before="0" w:after="0" w:line="0" w:lineRule="exact"/>
      </w:pPr>
      <w:r>
        <w:rPr>
          <w:b/>
          <w:color w:val="0070C0"/>
        </w:rPr>
        <w:t>可5:37</w:t>
      </w:r>
      <w:r>
        <w:t xml:space="preserve">　除了彼得、雅各和雅各的兄弟约翰，祂不许任何人跟着祂。</w:t>
      </w:r>
    </w:p>
    <w:p>
      <w:pPr>
        <w:spacing w:before="0" w:after="0" w:line="0" w:lineRule="exact"/>
      </w:pPr>
      <w:r>
        <w:rPr>
          <w:b/>
          <w:color w:val="0070C0"/>
        </w:rPr>
        <w:t>可5:38</w:t>
      </w:r>
      <w:r>
        <w:t xml:space="preserve">　他们来到管会堂的家里，耶稣看见乱嚷，有人哭泣，有人大大哀号。</w:t>
      </w:r>
    </w:p>
    <w:p>
      <w:pPr>
        <w:spacing w:before="0" w:after="0" w:line="0" w:lineRule="exact"/>
      </w:pPr>
      <w:r>
        <w:rPr>
          <w:b/>
          <w:color w:val="0070C0"/>
        </w:rPr>
        <w:t>可5:39</w:t>
      </w:r>
      <w:r>
        <w:t xml:space="preserve">　祂就进去，对他们说，为什么乱嚷哭泣？小孩子不是死了，乃是睡了。</w:t>
      </w:r>
    </w:p>
    <w:p>
      <w:pPr>
        <w:spacing w:before="0" w:after="0" w:line="0" w:lineRule="exact"/>
      </w:pPr>
      <w:r>
        <w:rPr>
          <w:b/>
          <w:color w:val="0070C0"/>
        </w:rPr>
        <w:t>可5:40</w:t>
      </w:r>
      <w:r>
        <w:t xml:space="preserve">　他们就嗤笑祂。祂既把众人都撵出去，就带着小孩子的父母，和同着祂的人，进了小孩子所在的地方；</w:t>
      </w:r>
    </w:p>
    <w:p>
      <w:pPr>
        <w:spacing w:before="0" w:after="0" w:line="0" w:lineRule="exact"/>
      </w:pPr>
      <w:r>
        <w:rPr>
          <w:b/>
          <w:color w:val="0070C0"/>
        </w:rPr>
        <w:t>可5:41</w:t>
      </w:r>
      <w:r>
        <w:t xml:space="preserve">　就拉着小孩子的手，对她说，大利大古米！（翻出来就是，闺女，我吩咐你起来！）</w:t>
      </w:r>
    </w:p>
    <w:p>
      <w:pPr>
        <w:spacing w:before="0" w:after="0" w:line="0" w:lineRule="exact"/>
      </w:pPr>
      <w:r>
        <w:rPr>
          <w:b/>
          <w:color w:val="0070C0"/>
        </w:rPr>
        <w:t>可5:42</w:t>
      </w:r>
      <w:r>
        <w:t xml:space="preserve">　那闺女便立刻起来行走，那时她已经十二岁了。他们立即大大的惊奇。</w:t>
      </w:r>
    </w:p>
    <w:p>
      <w:pPr>
        <w:spacing w:before="0" w:after="0" w:line="0" w:lineRule="exact"/>
      </w:pPr>
      <w:r>
        <w:rPr>
          <w:b/>
          <w:color w:val="0070C0"/>
        </w:rPr>
        <w:t>可5:43</w:t>
      </w:r>
      <w:r>
        <w:t xml:space="preserve">　耶稣再三的嘱咐他们，不要叫人知道这事，又吩咐给她东西吃。</w:t>
      </w:r>
    </w:p>
    <w:p>
      <w:pPr>
        <w:spacing w:before="0" w:after="0" w:line="0" w:lineRule="exact"/>
      </w:pPr>
      <w:r>
        <w:rPr>
          <w:b/>
          <w:color w:val="0070C0"/>
        </w:rPr>
        <w:t>路7:11</w:t>
      </w:r>
      <w:r>
        <w:t xml:space="preserve">　过了不久，耶稣往一座城去，这城名叫拿因，祂的门徒和大批的群众与祂同行。</w:t>
      </w:r>
    </w:p>
    <w:p>
      <w:pPr>
        <w:spacing w:before="0" w:after="0" w:line="0" w:lineRule="exact"/>
      </w:pPr>
      <w:r>
        <w:rPr>
          <w:b/>
          <w:color w:val="0070C0"/>
        </w:rPr>
        <w:t>路7:12</w:t>
      </w:r>
      <w:r>
        <w:t xml:space="preserve">　将近城门的时候，看哪，有一个死人被抬出来，这人是他母亲独生的儿子，他母亲又是寡妇，有城里大批的群众陪着她。</w:t>
      </w:r>
    </w:p>
    <w:p>
      <w:pPr>
        <w:spacing w:before="0" w:after="0" w:line="0" w:lineRule="exact"/>
      </w:pPr>
      <w:r>
        <w:rPr>
          <w:b/>
          <w:color w:val="0070C0"/>
        </w:rPr>
        <w:t>路7:13</w:t>
      </w:r>
      <w:r>
        <w:t xml:space="preserve">　主看见那寡妇，就对她动了慈心，说，不要哭。</w:t>
      </w:r>
    </w:p>
    <w:p>
      <w:pPr>
        <w:spacing w:before="0" w:after="0" w:line="0" w:lineRule="exact"/>
      </w:pPr>
      <w:r>
        <w:rPr>
          <w:b/>
          <w:color w:val="0070C0"/>
        </w:rPr>
        <w:t>路7:14</w:t>
      </w:r>
      <w:r>
        <w:t xml:space="preserve">　于是上前按着棺杠，抬的人就站住了。耶稣说，青年人，我吩咐你，起来。</w:t>
      </w:r>
    </w:p>
    <w:p>
      <w:pPr>
        <w:spacing w:before="0" w:after="0" w:line="0" w:lineRule="exact"/>
      </w:pPr>
      <w:r>
        <w:rPr>
          <w:b/>
          <w:color w:val="0070C0"/>
        </w:rPr>
        <w:t>路7:15</w:t>
      </w:r>
      <w:r>
        <w:t xml:space="preserve">　那死人就坐起来，并且说起话来，耶稣便把他交给他母亲。</w:t>
      </w:r>
    </w:p>
    <w:p>
      <w:pPr>
        <w:spacing w:before="0" w:after="0" w:line="0" w:lineRule="exact"/>
      </w:pPr>
      <w:r>
        <w:rPr>
          <w:b/>
          <w:color w:val="0070C0"/>
        </w:rPr>
        <w:t>路7:16</w:t>
      </w:r>
      <w:r>
        <w:t xml:space="preserve">　众人都起了敬畏，荣耀神说，有大申言者在我们中间兴起来了，又说，神眷顾祂的百姓了。</w:t>
      </w:r>
    </w:p>
    <w:p>
      <w:pPr>
        <w:spacing w:before="0" w:after="0" w:line="0" w:lineRule="exact"/>
      </w:pPr>
      <w:r>
        <w:rPr>
          <w:b/>
          <w:color w:val="0070C0"/>
        </w:rPr>
        <w:t>路7:17</w:t>
      </w:r>
      <w:r>
        <w:t xml:space="preserve">　这关于耶稣的话，就传遍了整个犹太和四周全境。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