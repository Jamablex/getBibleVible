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t>主日　约翰福音启示基督是神</w:t>
      </w:r>
    </w:p>
    <w:p>
      <w:pPr>
        <w:spacing w:before="0" w:after="0" w:line="0" w:lineRule="exact"/>
      </w:pPr>
      <w:r>
        <w:t>周一　全本圣经乃是关于基督的书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马太福音1章1节，启示录22章21节，约翰福音16章12~14节。</w:t>
      </w:r>
    </w:p>
    <w:p>
      <w:pPr>
        <w:spacing w:before="0" w:after="0" w:line="0" w:lineRule="exact"/>
      </w:pPr>
      <w:r>
        <w:rPr>
          <w:b/>
          <w:color w:val="0070C0"/>
        </w:rPr>
        <w:t>太1:1</w:t>
      </w:r>
      <w:r>
        <w:t xml:space="preserve">　耶稣基督，大卫的子孙，亚伯拉罕子孙的家谱：</w:t>
      </w:r>
    </w:p>
    <w:p>
      <w:pPr>
        <w:spacing w:before="0" w:after="0" w:line="0" w:lineRule="exact"/>
      </w:pPr>
      <w:r>
        <w:rPr>
          <w:b/>
          <w:color w:val="0070C0"/>
        </w:rPr>
        <w:t>启22:21</w:t>
      </w:r>
      <w:r>
        <w:t xml:space="preserve">　愿主耶稣的恩与众圣徒同在。阿们。</w:t>
      </w:r>
    </w:p>
    <w:p>
      <w:pPr>
        <w:spacing w:before="0" w:after="0" w:line="0" w:lineRule="exact"/>
      </w:pPr>
      <w:r>
        <w:rPr>
          <w:b/>
          <w:color w:val="0070C0"/>
        </w:rPr>
        <w:t>约16:12</w:t>
      </w:r>
      <w:r>
        <w:t xml:space="preserve">　我还有好些事要告诉你们，但你们现在担当不了。</w:t>
      </w:r>
    </w:p>
    <w:p>
      <w:pPr>
        <w:spacing w:before="0" w:after="0" w:line="0" w:lineRule="exact"/>
      </w:pPr>
      <w:r>
        <w:rPr>
          <w:b/>
          <w:color w:val="0070C0"/>
        </w:rPr>
        <w:t>约16:13</w:t>
      </w:r>
      <w:r>
        <w:t xml:space="preserve">　只等实际的灵来了，祂要引导你们进入一切的实际；因为祂不是从自己说的，乃是把祂所听见的都说出来，并要把要来的事宣示与你们。</w:t>
      </w:r>
    </w:p>
    <w:p>
      <w:pPr>
        <w:spacing w:before="0" w:after="0" w:line="0" w:lineRule="exact"/>
      </w:pPr>
      <w:r>
        <w:rPr>
          <w:b/>
          <w:color w:val="0070C0"/>
        </w:rPr>
        <w:t>约16:14</w:t>
      </w:r>
      <w:r>
        <w:t xml:space="preserve">　祂要荣耀我，因为祂要从我有所领受而宣示与你们。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周二　基督是旧约一切图画的实际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创世记2章21~24节，3章21节，6章14节，22章9节，13节，24章61~67节，28章12节，37章3节，28节，41章57节，约翰福音1章51节，出埃及记12章11节，16章15节，21章1~17节，25章8~10节，利未记1章1~3节，2章1节，3章1节，4章1~3节，5章6节，11章47节，民数记6章2节，8章7~10节，约书亚记1章1~2节，撒母耳记下2章4节，列王记上3章9节。</w:t>
      </w:r>
    </w:p>
    <w:p>
      <w:pPr>
        <w:spacing w:before="0" w:after="0" w:line="0" w:lineRule="exact"/>
      </w:pPr>
      <w:r>
        <w:rPr>
          <w:b/>
          <w:color w:val="0070C0"/>
        </w:rPr>
        <w:t>创2:21</w:t>
      </w:r>
      <w:r>
        <w:t xml:space="preserve">　耶和华神使那人沉睡，他就睡了，于是取了他的一条肋骨，又把肉在原处合起来。</w:t>
      </w:r>
    </w:p>
    <w:p>
      <w:pPr>
        <w:spacing w:before="0" w:after="0" w:line="0" w:lineRule="exact"/>
      </w:pPr>
      <w:r>
        <w:rPr>
          <w:b/>
          <w:color w:val="0070C0"/>
        </w:rPr>
        <w:t>创2:22</w:t>
      </w:r>
      <w:r>
        <w:t xml:space="preserve">　耶和华神就用那人身上所取的肋骨，建造成一个女人，领她到那人跟前。</w:t>
      </w:r>
    </w:p>
    <w:p>
      <w:pPr>
        <w:spacing w:before="0" w:after="0" w:line="0" w:lineRule="exact"/>
      </w:pPr>
      <w:r>
        <w:rPr>
          <w:b/>
          <w:color w:val="0070C0"/>
        </w:rPr>
        <w:t>创2:23</w:t>
      </w:r>
      <w:r>
        <w:t xml:space="preserve">　那人说，这一次这是我骨中的骨，肉中的肉，可以称这为女人，因为这是从男人身上取出来的。</w:t>
      </w:r>
    </w:p>
    <w:p>
      <w:pPr>
        <w:spacing w:before="0" w:after="0" w:line="0" w:lineRule="exact"/>
      </w:pPr>
      <w:r>
        <w:rPr>
          <w:b/>
          <w:color w:val="0070C0"/>
        </w:rPr>
        <w:t>创2:24</w:t>
      </w:r>
      <w:r>
        <w:t xml:space="preserve">　因此，人要离开父母，与妻子联合，二人成为一体。</w:t>
      </w:r>
    </w:p>
    <w:p>
      <w:pPr>
        <w:spacing w:before="0" w:after="0" w:line="0" w:lineRule="exact"/>
      </w:pPr>
      <w:r>
        <w:rPr>
          <w:b/>
          <w:color w:val="0070C0"/>
        </w:rPr>
        <w:t>创3:21</w:t>
      </w:r>
      <w:r>
        <w:t xml:space="preserve">　耶和华神为亚当和他妻子用皮子作衣服给他们穿。</w:t>
      </w:r>
    </w:p>
    <w:p>
      <w:pPr>
        <w:spacing w:before="0" w:after="0" w:line="0" w:lineRule="exact"/>
      </w:pPr>
      <w:r>
        <w:rPr>
          <w:b/>
          <w:color w:val="0070C0"/>
        </w:rPr>
        <w:t>创6:14</w:t>
      </w:r>
      <w:r>
        <w:t xml:space="preserve">　你要用歌斐木造一只方舟，里面要有隔间，方舟内外要涂上松香。</w:t>
      </w:r>
    </w:p>
    <w:p>
      <w:pPr>
        <w:spacing w:before="0" w:after="0" w:line="0" w:lineRule="exact"/>
      </w:pPr>
      <w:r>
        <w:rPr>
          <w:b/>
          <w:color w:val="0070C0"/>
        </w:rPr>
        <w:t>创22:9</w:t>
      </w:r>
      <w:r>
        <w:t xml:space="preserve">　他们到了神所指示的地方，亚伯拉罕在那里筑坛，把柴摆好，就捆绑他的儿子以撒，放在坛的柴上。</w:t>
      </w:r>
    </w:p>
    <w:p>
      <w:pPr>
        <w:spacing w:before="0" w:after="0" w:line="0" w:lineRule="exact"/>
      </w:pPr>
      <w:r>
        <w:rPr>
          <w:b/>
          <w:color w:val="0070C0"/>
        </w:rPr>
        <w:t>创22:13</w:t>
      </w:r>
      <w:r>
        <w:t xml:space="preserve">　亚伯拉罕举目观看，不料，在他后面有一只公羊，两角扣在树丛中，亚伯拉罕就去取了那只公羊来，献为燔祭，代替他的儿子。</w:t>
      </w:r>
    </w:p>
    <w:p>
      <w:pPr>
        <w:spacing w:before="0" w:after="0" w:line="0" w:lineRule="exact"/>
      </w:pPr>
      <w:r>
        <w:rPr>
          <w:b/>
          <w:color w:val="0070C0"/>
        </w:rPr>
        <w:t>创24:61</w:t>
      </w:r>
      <w:r>
        <w:t xml:space="preserve">　利百加和她的使女们起来，骑上骆驼，跟着那仆人；仆人就带着利百加走了。</w:t>
      </w:r>
    </w:p>
    <w:p>
      <w:pPr>
        <w:spacing w:before="0" w:after="0" w:line="0" w:lineRule="exact"/>
      </w:pPr>
      <w:r>
        <w:rPr>
          <w:b/>
          <w:color w:val="0070C0"/>
        </w:rPr>
        <w:t>创24:62</w:t>
      </w:r>
      <w:r>
        <w:t xml:space="preserve">　那时，以撒刚从庇耳拉海莱回来，他原来住在南地。</w:t>
      </w:r>
    </w:p>
    <w:p>
      <w:pPr>
        <w:spacing w:before="0" w:after="0" w:line="0" w:lineRule="exact"/>
      </w:pPr>
      <w:r>
        <w:rPr>
          <w:b/>
          <w:color w:val="0070C0"/>
        </w:rPr>
        <w:t>创24:63</w:t>
      </w:r>
      <w:r>
        <w:t xml:space="preserve">　天将晚，以撒出来在田间默想，举目一看，见来了些骆驼。</w:t>
      </w:r>
    </w:p>
    <w:p>
      <w:pPr>
        <w:spacing w:before="0" w:after="0" w:line="0" w:lineRule="exact"/>
      </w:pPr>
      <w:r>
        <w:rPr>
          <w:b/>
          <w:color w:val="0070C0"/>
        </w:rPr>
        <w:t>创24:64</w:t>
      </w:r>
      <w:r>
        <w:t xml:space="preserve">　利百加举目看见以撒，就急忙下了骆驼，</w:t>
      </w:r>
    </w:p>
    <w:p>
      <w:pPr>
        <w:spacing w:before="0" w:after="0" w:line="0" w:lineRule="exact"/>
      </w:pPr>
      <w:r>
        <w:rPr>
          <w:b/>
          <w:color w:val="0070C0"/>
        </w:rPr>
        <w:t>创24:65</w:t>
      </w:r>
      <w:r>
        <w:t xml:space="preserve">　问那仆人说，这在田间走来迎接我们的是谁？仆人说，是我的主人。利百加就拿帕子把自己的脸蒙起来。</w:t>
      </w:r>
    </w:p>
    <w:p>
      <w:pPr>
        <w:spacing w:before="0" w:after="0" w:line="0" w:lineRule="exact"/>
      </w:pPr>
      <w:r>
        <w:rPr>
          <w:b/>
          <w:color w:val="0070C0"/>
        </w:rPr>
        <w:t>创24:66</w:t>
      </w:r>
      <w:r>
        <w:t xml:space="preserve">　仆人将所办的一切事都告诉以撒。</w:t>
      </w:r>
    </w:p>
    <w:p>
      <w:pPr>
        <w:spacing w:before="0" w:after="0" w:line="0" w:lineRule="exact"/>
      </w:pPr>
      <w:r>
        <w:rPr>
          <w:b/>
          <w:color w:val="0070C0"/>
        </w:rPr>
        <w:t>创24:67</w:t>
      </w:r>
      <w:r>
        <w:t xml:space="preserve">　以撒便领利百加进他母亲撒拉的帐棚，娶她为妻，并且爱她。以撒自从他母亲不在了，这才得了安慰。</w:t>
      </w:r>
    </w:p>
    <w:p>
      <w:pPr>
        <w:spacing w:before="0" w:after="0" w:line="0" w:lineRule="exact"/>
      </w:pPr>
      <w:r>
        <w:rPr>
          <w:b/>
          <w:color w:val="0070C0"/>
        </w:rPr>
        <w:t>创28:12</w:t>
      </w:r>
      <w:r>
        <w:t xml:space="preserve">　他梦见一个梯子立在地上，梯子的顶通着天，有神的使者在梯子上，上去下来。</w:t>
      </w:r>
    </w:p>
    <w:p>
      <w:pPr>
        <w:spacing w:before="0" w:after="0" w:line="0" w:lineRule="exact"/>
      </w:pPr>
      <w:r>
        <w:rPr>
          <w:b/>
          <w:color w:val="0070C0"/>
        </w:rPr>
        <w:t>创37:3</w:t>
      </w:r>
      <w:r>
        <w:t xml:space="preserve">　以色列原来爱约瑟过于爱他的众子，因为约瑟是他年老生的；他给约瑟作了一件彩衣。</w:t>
      </w:r>
    </w:p>
    <w:p>
      <w:pPr>
        <w:spacing w:before="0" w:after="0" w:line="0" w:lineRule="exact"/>
      </w:pPr>
      <w:r>
        <w:rPr>
          <w:b/>
          <w:color w:val="0070C0"/>
        </w:rPr>
        <w:t>创37:28</w:t>
      </w:r>
      <w:r>
        <w:t xml:space="preserve">　所以当米甸的商人从那里经过，约瑟的哥哥们就把约瑟从坑里拉上来，讲定二十锭银子，把约瑟卖给以实玛利人。他们就把约瑟带到埃及去了。</w:t>
      </w:r>
    </w:p>
    <w:p>
      <w:pPr>
        <w:spacing w:before="0" w:after="0" w:line="0" w:lineRule="exact"/>
      </w:pPr>
      <w:r>
        <w:rPr>
          <w:b/>
          <w:color w:val="0070C0"/>
        </w:rPr>
        <w:t>创41:57</w:t>
      </w:r>
      <w:r>
        <w:t xml:space="preserve">　全地的人都往埃及去，到约瑟那里买粮，因为全地的饥荒甚重。</w:t>
      </w:r>
    </w:p>
    <w:p>
      <w:pPr>
        <w:spacing w:before="0" w:after="0" w:line="0" w:lineRule="exact"/>
      </w:pPr>
      <w:r>
        <w:rPr>
          <w:b/>
          <w:color w:val="0070C0"/>
        </w:rPr>
        <w:t>约1:51</w:t>
      </w:r>
      <w:r>
        <w:t xml:space="preserve">　又对他说，我实实在在的告诉你们，你们将要看见天开了，神的使者上去下来在人子身上。</w:t>
      </w:r>
    </w:p>
    <w:p>
      <w:pPr>
        <w:spacing w:before="0" w:after="0" w:line="0" w:lineRule="exact"/>
      </w:pPr>
      <w:r>
        <w:rPr>
          <w:b/>
          <w:color w:val="0070C0"/>
        </w:rPr>
        <w:t>出12:11</w:t>
      </w:r>
      <w:r>
        <w:t xml:space="preserve">　你们当这样吃羊羔：腰间束带，脚上穿鞋，手中拿杖，赶紧的吃；这是耶和华的逾越节。</w:t>
      </w:r>
    </w:p>
    <w:p>
      <w:pPr>
        <w:spacing w:before="0" w:after="0" w:line="0" w:lineRule="exact"/>
      </w:pPr>
      <w:r>
        <w:rPr>
          <w:b/>
          <w:color w:val="0070C0"/>
        </w:rPr>
        <w:t>出16:15</w:t>
      </w:r>
      <w:r>
        <w:t xml:space="preserve">　以色列人看见，不知道是什么，就彼此对问说，这是什么？摩西对他们说，这就是耶和华给你们吃的食物。</w:t>
      </w:r>
    </w:p>
    <w:p>
      <w:pPr>
        <w:spacing w:before="0" w:after="0" w:line="0" w:lineRule="exact"/>
      </w:pPr>
      <w:r>
        <w:rPr>
          <w:b/>
          <w:color w:val="0070C0"/>
        </w:rPr>
        <w:t>出21:1</w:t>
      </w:r>
      <w:r>
        <w:t xml:space="preserve">　你在百姓面前所要立的典章是这样：</w:t>
      </w:r>
    </w:p>
    <w:p>
      <w:pPr>
        <w:spacing w:before="0" w:after="0" w:line="0" w:lineRule="exact"/>
      </w:pPr>
      <w:r>
        <w:rPr>
          <w:b/>
          <w:color w:val="0070C0"/>
        </w:rPr>
        <w:t>出21:2</w:t>
      </w:r>
      <w:r>
        <w:t xml:space="preserve">　你若买希伯来人作奴仆，他要服事你六年，第七年他可以自由，白白的出去。</w:t>
      </w:r>
    </w:p>
    <w:p>
      <w:pPr>
        <w:spacing w:before="0" w:after="0" w:line="0" w:lineRule="exact"/>
      </w:pPr>
      <w:r>
        <w:rPr>
          <w:b/>
          <w:color w:val="0070C0"/>
        </w:rPr>
        <w:t>出21:3</w:t>
      </w:r>
      <w:r>
        <w:t xml:space="preserve">　他若单身进来，就可以单身出去；他若有妻子，他的妻子就可以同他出去。</w:t>
      </w:r>
    </w:p>
    <w:p>
      <w:pPr>
        <w:spacing w:before="0" w:after="0" w:line="0" w:lineRule="exact"/>
      </w:pPr>
      <w:r>
        <w:rPr>
          <w:b/>
          <w:color w:val="0070C0"/>
        </w:rPr>
        <w:t>出21:4</w:t>
      </w:r>
      <w:r>
        <w:t xml:space="preserve">　他主人若给他妻子，妻子给他生了儿子或女儿，妻子和儿女就要归与主人，他要独自出去。</w:t>
      </w:r>
    </w:p>
    <w:p>
      <w:pPr>
        <w:spacing w:before="0" w:after="0" w:line="0" w:lineRule="exact"/>
      </w:pPr>
      <w:r>
        <w:rPr>
          <w:b/>
          <w:color w:val="0070C0"/>
        </w:rPr>
        <w:t>出21:5</w:t>
      </w:r>
      <w:r>
        <w:t xml:space="preserve">　倘若奴仆明说，我爱我的主人和我的妻子儿女，不愿意自由出去；</w:t>
      </w:r>
    </w:p>
    <w:p>
      <w:pPr>
        <w:spacing w:before="0" w:after="0" w:line="0" w:lineRule="exact"/>
      </w:pPr>
      <w:r>
        <w:rPr>
          <w:b/>
          <w:color w:val="0070C0"/>
        </w:rPr>
        <w:t>出21:6</w:t>
      </w:r>
      <w:r>
        <w:t xml:space="preserve">　他的主人就要带他到审判官那里，又要带他到门或门框那里，用锥子穿他的耳朵，他就永远服事主人。</w:t>
      </w:r>
    </w:p>
    <w:p>
      <w:pPr>
        <w:spacing w:before="0" w:after="0" w:line="0" w:lineRule="exact"/>
      </w:pPr>
      <w:r>
        <w:rPr>
          <w:b/>
          <w:color w:val="0070C0"/>
        </w:rPr>
        <w:t>出21:7</w:t>
      </w:r>
      <w:r>
        <w:t xml:space="preserve">　人若卖女儿作婢女，婢女不可像男仆那样出去。</w:t>
      </w:r>
    </w:p>
    <w:p>
      <w:pPr>
        <w:spacing w:before="0" w:after="0" w:line="0" w:lineRule="exact"/>
      </w:pPr>
      <w:r>
        <w:rPr>
          <w:b/>
          <w:color w:val="0070C0"/>
        </w:rPr>
        <w:t>出21:8</w:t>
      </w:r>
      <w:r>
        <w:t xml:space="preserve">　主人若选定她归自己，后来不喜欢她，就要让她赎身；主人既然待她不忠实，就没有权把她卖给外族人。</w:t>
      </w:r>
    </w:p>
    <w:p>
      <w:pPr>
        <w:spacing w:before="0" w:after="0" w:line="0" w:lineRule="exact"/>
      </w:pPr>
      <w:r>
        <w:rPr>
          <w:b/>
          <w:color w:val="0070C0"/>
        </w:rPr>
        <w:t>出21:9</w:t>
      </w:r>
      <w:r>
        <w:t xml:space="preserve">　主人若选定她给自己的儿子，就当照着待女儿的规矩待她。</w:t>
      </w:r>
    </w:p>
    <w:p>
      <w:pPr>
        <w:spacing w:before="0" w:after="0" w:line="0" w:lineRule="exact"/>
      </w:pPr>
      <w:r>
        <w:rPr>
          <w:b/>
          <w:color w:val="0070C0"/>
        </w:rPr>
        <w:t>出21:10</w:t>
      </w:r>
      <w:r>
        <w:t xml:space="preserve">　主人若另娶一个女子，原先女子的饮食、衣服、并好合的事，仍不可减少。</w:t>
      </w:r>
    </w:p>
    <w:p>
      <w:pPr>
        <w:spacing w:before="0" w:after="0" w:line="0" w:lineRule="exact"/>
      </w:pPr>
      <w:r>
        <w:rPr>
          <w:b/>
          <w:color w:val="0070C0"/>
        </w:rPr>
        <w:t>出21:11</w:t>
      </w:r>
      <w:r>
        <w:t xml:space="preserve">　若不向她行这三样，她就可以不用钱赎，白白的出去。</w:t>
      </w:r>
    </w:p>
    <w:p>
      <w:pPr>
        <w:spacing w:before="0" w:after="0" w:line="0" w:lineRule="exact"/>
      </w:pPr>
      <w:r>
        <w:rPr>
          <w:b/>
          <w:color w:val="0070C0"/>
        </w:rPr>
        <w:t>出21:12</w:t>
      </w:r>
      <w:r>
        <w:t xml:space="preserve">　打人以致打死的，必要被处死。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出21:13</w:t>
      </w:r>
      <w:r>
        <w:t xml:space="preserve">　他若不是埋伏着杀人，乃是神许可那人落在他手中，我就给你设下一个地方，使他可以逃往那里。</w:t>
      </w:r>
    </w:p>
    <w:p>
      <w:pPr>
        <w:spacing w:before="0" w:after="0" w:line="0" w:lineRule="exact"/>
      </w:pPr>
      <w:r>
        <w:rPr>
          <w:b/>
          <w:color w:val="0070C0"/>
        </w:rPr>
        <w:t>出21:14</w:t>
      </w:r>
      <w:r>
        <w:t xml:space="preserve">　人若任意待邻舍，用诡计把他杀了，事后就是逃到我的坛那里，也当把他捉去处死。</w:t>
      </w:r>
    </w:p>
    <w:p>
      <w:pPr>
        <w:spacing w:before="0" w:after="0" w:line="0" w:lineRule="exact"/>
      </w:pPr>
      <w:r>
        <w:rPr>
          <w:b/>
          <w:color w:val="0070C0"/>
        </w:rPr>
        <w:t>出21:15</w:t>
      </w:r>
      <w:r>
        <w:t xml:space="preserve">　打父母的，必要被处死。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出21:16</w:t>
      </w:r>
      <w:r>
        <w:t xml:space="preserve">　拐带人口的，无论是把人卖了，或是留在他自己手下，必要被处死。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出21:17</w:t>
      </w:r>
      <w:r>
        <w:t xml:space="preserve">　咒骂父母的，必要被处死。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出25:8</w:t>
      </w:r>
      <w:r>
        <w:t xml:space="preserve">　他们当为我造圣所，使我可以住在他们中间。</w:t>
      </w:r>
    </w:p>
    <w:p>
      <w:pPr>
        <w:spacing w:before="0" w:after="0" w:line="0" w:lineRule="exact"/>
      </w:pPr>
      <w:r>
        <w:rPr>
          <w:b/>
          <w:color w:val="0070C0"/>
        </w:rPr>
        <w:t>出25:9</w:t>
      </w:r>
      <w:r>
        <w:t xml:space="preserve">　制造帐幕和其中的一切器具，都要照我所指示你的样式。</w:t>
      </w:r>
    </w:p>
    <w:p>
      <w:pPr>
        <w:spacing w:before="0" w:after="0" w:line="0" w:lineRule="exact"/>
      </w:pPr>
      <w:r>
        <w:rPr>
          <w:b/>
          <w:color w:val="0070C0"/>
        </w:rPr>
        <w:t>出25:10</w:t>
      </w:r>
      <w:r>
        <w:t xml:space="preserve">　要用皂荚木作一个柜，长二肘半，宽一肘半，高一肘半。</w:t>
      </w:r>
    </w:p>
    <w:p>
      <w:pPr>
        <w:spacing w:before="0" w:after="0" w:line="0" w:lineRule="exact"/>
      </w:pPr>
      <w:r>
        <w:rPr>
          <w:b/>
          <w:color w:val="0070C0"/>
        </w:rPr>
        <w:t>利1:1</w:t>
      </w:r>
      <w:r>
        <w:t xml:space="preserve">　耶和华从会幕中呼叫摩西，对他说，</w:t>
      </w:r>
    </w:p>
    <w:p>
      <w:pPr>
        <w:spacing w:before="0" w:after="0" w:line="0" w:lineRule="exact"/>
      </w:pPr>
      <w:r>
        <w:rPr>
          <w:b/>
          <w:color w:val="0070C0"/>
        </w:rPr>
        <w:t>利1:2</w:t>
      </w:r>
      <w:r>
        <w:t xml:space="preserve">　你要对以色列人说，你们中间若有人献供物给耶和华，要从牛群羊群中献牲畜为供物。</w:t>
      </w:r>
    </w:p>
    <w:p>
      <w:pPr>
        <w:spacing w:before="0" w:after="0" w:line="0" w:lineRule="exact"/>
      </w:pPr>
      <w:r>
        <w:rPr>
          <w:b/>
          <w:color w:val="0070C0"/>
        </w:rPr>
        <w:t>利1:3</w:t>
      </w:r>
      <w:r>
        <w:t xml:space="preserve">　他的供物若以牛为燔祭，就要献一只没有残疾的公牛；他要在会幕门口把公牛献上，使他可以在耶和华面前蒙悦纳。</w:t>
      </w:r>
    </w:p>
    <w:p>
      <w:pPr>
        <w:spacing w:before="0" w:after="0" w:line="0" w:lineRule="exact"/>
      </w:pPr>
      <w:r>
        <w:rPr>
          <w:b/>
          <w:color w:val="0070C0"/>
        </w:rPr>
        <w:t>利2:1</w:t>
      </w:r>
      <w:r>
        <w:t xml:space="preserve">　若有人献素祭为供物给耶和华，就要用细面浇上油，加上乳香，</w:t>
      </w:r>
    </w:p>
    <w:p>
      <w:pPr>
        <w:spacing w:before="0" w:after="0" w:line="0" w:lineRule="exact"/>
      </w:pPr>
      <w:r>
        <w:rPr>
          <w:b/>
          <w:color w:val="0070C0"/>
        </w:rPr>
        <w:t>利3:1</w:t>
      </w:r>
      <w:r>
        <w:t xml:space="preserve">　人献供物为平安祭，若是从牛群中献的，无论是公是母，必用没有残疾的献在耶和华面前。</w:t>
      </w:r>
    </w:p>
    <w:p>
      <w:pPr>
        <w:spacing w:before="0" w:after="0" w:line="0" w:lineRule="exact"/>
      </w:pPr>
      <w:r>
        <w:rPr>
          <w:b/>
          <w:color w:val="0070C0"/>
        </w:rPr>
        <w:t>利4:1</w:t>
      </w:r>
      <w:r>
        <w:t xml:space="preserve">　耶和华对摩西说，</w:t>
      </w:r>
    </w:p>
    <w:p>
      <w:pPr>
        <w:spacing w:before="0" w:after="0" w:line="0" w:lineRule="exact"/>
      </w:pPr>
      <w:r>
        <w:rPr>
          <w:b/>
          <w:color w:val="0070C0"/>
        </w:rPr>
        <w:t>利4:2</w:t>
      </w:r>
      <w:r>
        <w:t xml:space="preserve">　你要对以色列人说，若有人无意中犯了罪，行了耶和华所吩咐不可行的什么事，</w:t>
      </w:r>
    </w:p>
    <w:p>
      <w:pPr>
        <w:spacing w:before="0" w:after="0" w:line="0" w:lineRule="exact"/>
      </w:pPr>
      <w:r>
        <w:rPr>
          <w:b/>
          <w:color w:val="0070C0"/>
        </w:rPr>
        <w:t>利4:3</w:t>
      </w:r>
      <w:r>
        <w:t xml:space="preserve">　或是受膏的祭司犯罪，使百姓陷在罪里，就当为他所犯的罪，把一只没有残疾的公牛犊献给耶和华作赎罪祭。</w:t>
      </w:r>
    </w:p>
    <w:p>
      <w:pPr>
        <w:spacing w:before="0" w:after="0" w:line="0" w:lineRule="exact"/>
      </w:pPr>
      <w:r>
        <w:rPr>
          <w:b/>
          <w:color w:val="0070C0"/>
        </w:rPr>
        <w:t>利5:6</w:t>
      </w:r>
      <w:r>
        <w:t xml:space="preserve">　并要为所犯的罪，把他的赎愆祭，就是羊群中的母羊，或绵羊或山羊，牵到耶和华面前作赎罪祭。至于他的罪，祭司要为他遮盖。</w:t>
      </w:r>
    </w:p>
    <w:p>
      <w:pPr>
        <w:spacing w:before="0" w:after="0" w:line="0" w:lineRule="exact"/>
      </w:pPr>
      <w:r>
        <w:rPr>
          <w:b/>
          <w:color w:val="0070C0"/>
        </w:rPr>
        <w:t>利11:47</w:t>
      </w:r>
      <w:r>
        <w:t xml:space="preserve">　要把洁净的和不洁净的，可吃的和不可吃的活物，都分别出来。</w:t>
      </w:r>
    </w:p>
    <w:p>
      <w:pPr>
        <w:spacing w:before="0" w:after="0" w:line="0" w:lineRule="exact"/>
      </w:pPr>
      <w:r>
        <w:rPr>
          <w:b/>
          <w:color w:val="0070C0"/>
        </w:rPr>
        <w:t>民6:2</w:t>
      </w:r>
      <w:r>
        <w:t xml:space="preserve">　你要对以色列人说，无论男女许了特别的愿，就是拿细耳人的愿，要将自己分别出来归给耶和华，</w:t>
      </w:r>
    </w:p>
    <w:p>
      <w:pPr>
        <w:spacing w:before="0" w:after="0" w:line="0" w:lineRule="exact"/>
      </w:pPr>
      <w:r>
        <w:rPr>
          <w:b/>
          <w:color w:val="0070C0"/>
        </w:rPr>
        <w:t>民8:7</w:t>
      </w:r>
      <w:r>
        <w:t xml:space="preserve">　洁净他们当这样行：把洁净水弹在他们身上，又叫他们用剃刀刮全身，洗衣服，洁净自己。</w:t>
      </w:r>
    </w:p>
    <w:p>
      <w:pPr>
        <w:spacing w:before="0" w:after="0" w:line="0" w:lineRule="exact"/>
      </w:pPr>
      <w:r>
        <w:rPr>
          <w:b/>
          <w:color w:val="0070C0"/>
        </w:rPr>
        <w:t>民8:8</w:t>
      </w:r>
      <w:r>
        <w:t xml:space="preserve">　然后叫他们取一只公牛犊，并同献的素祭，就是调油的细面；你要另取一只公牛犊作赎罪祭。</w:t>
      </w:r>
    </w:p>
    <w:p>
      <w:pPr>
        <w:spacing w:before="0" w:after="0" w:line="0" w:lineRule="exact"/>
      </w:pPr>
      <w:r>
        <w:rPr>
          <w:b/>
          <w:color w:val="0070C0"/>
        </w:rPr>
        <w:t>民8:9</w:t>
      </w:r>
      <w:r>
        <w:t xml:space="preserve">　你要将利未人奉到会幕前，并招聚以色列全会众；</w:t>
      </w:r>
    </w:p>
    <w:p>
      <w:pPr>
        <w:spacing w:before="0" w:after="0" w:line="0" w:lineRule="exact"/>
      </w:pPr>
      <w:r>
        <w:rPr>
          <w:b/>
          <w:color w:val="0070C0"/>
        </w:rPr>
        <w:t>民8:10</w:t>
      </w:r>
      <w:r>
        <w:t xml:space="preserve">　你将利未人奉到耶和华面前，以色列人要按手在他们头上。</w:t>
      </w:r>
    </w:p>
    <w:p>
      <w:pPr>
        <w:spacing w:before="0" w:after="0" w:line="0" w:lineRule="exact"/>
      </w:pPr>
      <w:r>
        <w:rPr>
          <w:b/>
          <w:color w:val="0070C0"/>
        </w:rPr>
        <w:t>书1:1</w:t>
      </w:r>
      <w:r>
        <w:t xml:space="preserve">　耶和华的仆人摩西死了以后，耶和华对摩西的帮手，嫩的儿子约书亚说，</w:t>
      </w:r>
    </w:p>
    <w:p>
      <w:pPr>
        <w:spacing w:before="0" w:after="0" w:line="0" w:lineRule="exact"/>
      </w:pPr>
      <w:r>
        <w:rPr>
          <w:b/>
          <w:color w:val="0070C0"/>
        </w:rPr>
        <w:t>书1:2</w:t>
      </w:r>
      <w:r>
        <w:t xml:space="preserve">　我的仆人摩西死了；现在你要起来，和众百姓过这约但河，往我所要赐给以色列人的地去。</w:t>
      </w:r>
    </w:p>
    <w:p>
      <w:pPr>
        <w:spacing w:before="0" w:after="0" w:line="0" w:lineRule="exact"/>
      </w:pPr>
      <w:r>
        <w:rPr>
          <w:b/>
          <w:color w:val="0070C0"/>
        </w:rPr>
        <w:t>撒下2:4</w:t>
      </w:r>
      <w:r>
        <w:t xml:space="preserve">　犹大人来到希伯仑，在那里膏大卫作犹大家的王。有人告诉大卫说，葬埋扫罗的是基列雅比人。</w:t>
      </w:r>
    </w:p>
    <w:p>
      <w:pPr>
        <w:spacing w:before="0" w:after="0" w:line="0" w:lineRule="exact"/>
      </w:pPr>
      <w:r>
        <w:rPr>
          <w:b/>
          <w:color w:val="0070C0"/>
        </w:rPr>
        <w:t>王上3:9</w:t>
      </w:r>
      <w:r>
        <w:t xml:space="preserve">　所以求你赐仆人聪明的心，可以审断你的民，能辨别善恶。不然，谁能审断你这众多的民呢？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周三　基督是旧约里应许的应验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创世记3章15节，马太福音1章22~23节，路加福音24章25节，27节，44节，45节，罗马书1章2节，以赛亚书53章5～12节，诗篇22篇14～18节，但以理书9章26节，诗篇16篇9～10节，何西阿书6章2节，哥林多前书15章3~4节。</w:t>
      </w:r>
    </w:p>
    <w:p>
      <w:pPr>
        <w:spacing w:before="0" w:after="0" w:line="0" w:lineRule="exact"/>
      </w:pPr>
      <w:r>
        <w:rPr>
          <w:b/>
          <w:color w:val="0070C0"/>
        </w:rPr>
        <w:t>创3:15</w:t>
      </w:r>
      <w:r>
        <w:t xml:space="preserve">　我又要叫你和女人彼此为仇，你的后裔和女人的后裔也彼此为仇；女人的后裔要伤你的头，你要伤他的脚跟。</w:t>
      </w:r>
    </w:p>
    <w:p>
      <w:pPr>
        <w:spacing w:before="0" w:after="0" w:line="0" w:lineRule="exact"/>
      </w:pPr>
      <w:r>
        <w:rPr>
          <w:b/>
          <w:color w:val="0070C0"/>
        </w:rPr>
        <w:t>太1:22</w:t>
      </w:r>
      <w:r>
        <w:t xml:space="preserve">　这一切成就了，为要应验主藉着申言者所说的，说，</w:t>
      </w:r>
    </w:p>
    <w:p>
      <w:pPr>
        <w:spacing w:before="0" w:after="0" w:line="0" w:lineRule="exact"/>
      </w:pPr>
      <w:r>
        <w:rPr>
          <w:b/>
          <w:color w:val="0070C0"/>
        </w:rPr>
        <w:t>太1:23</w:t>
      </w:r>
      <w:r>
        <w:t xml:space="preserve">　“看哪，必有童女怀孕生子，人要称祂的名为以马内利。”（以马内利翻出来，就是神与我们同在。）</w:t>
      </w:r>
    </w:p>
    <w:p>
      <w:pPr>
        <w:spacing w:before="0" w:after="0" w:line="0" w:lineRule="exact"/>
      </w:pPr>
      <w:r>
        <w:rPr>
          <w:b/>
          <w:color w:val="0070C0"/>
        </w:rPr>
        <w:t>路24:25</w:t>
      </w:r>
      <w:r>
        <w:t xml:space="preserve">　耶稣对他们说，无知的人哪，申言者所说的一切话，你们的心信靠得太迟钝了。</w:t>
      </w:r>
    </w:p>
    <w:p>
      <w:pPr>
        <w:spacing w:before="0" w:after="0" w:line="0" w:lineRule="exact"/>
      </w:pPr>
      <w:r>
        <w:rPr>
          <w:b/>
          <w:color w:val="0070C0"/>
        </w:rPr>
        <w:t>路24:27</w:t>
      </w:r>
      <w:r>
        <w:t xml:space="preserve">　于是从摩西和众申言者起，凡经上指着自己的话，都给他们讲解明白了。</w:t>
      </w:r>
    </w:p>
    <w:p>
      <w:pPr>
        <w:spacing w:before="0" w:after="0" w:line="0" w:lineRule="exact"/>
      </w:pPr>
      <w:r>
        <w:rPr>
          <w:b/>
          <w:color w:val="0070C0"/>
        </w:rPr>
        <w:t>路24:44</w:t>
      </w:r>
      <w:r>
        <w:t xml:space="preserve">　耶稣对他们说，这就是我从前还与你们同在的时候，对你们所说的话：摩西的律法、申言者的书、和诗篇上所记关于我的一切事，都必须应验。</w:t>
      </w:r>
    </w:p>
    <w:p>
      <w:pPr>
        <w:spacing w:before="0" w:after="0" w:line="0" w:lineRule="exact"/>
      </w:pPr>
      <w:r>
        <w:rPr>
          <w:b/>
          <w:color w:val="0070C0"/>
        </w:rPr>
        <w:t>路24:45</w:t>
      </w:r>
      <w:r>
        <w:t xml:space="preserve">　于是耶稣开他们的心窍，使他们能明白圣经；</w:t>
      </w:r>
    </w:p>
    <w:p>
      <w:pPr>
        <w:spacing w:before="0" w:after="0" w:line="0" w:lineRule="exact"/>
      </w:pPr>
      <w:r>
        <w:rPr>
          <w:b/>
          <w:color w:val="0070C0"/>
        </w:rPr>
        <w:t>罗1:2</w:t>
      </w:r>
      <w:r>
        <w:t xml:space="preserve">　这福音是神从前藉着祂的众申言者，在圣经上所应许的，</w:t>
      </w:r>
    </w:p>
    <w:p>
      <w:pPr>
        <w:spacing w:before="0" w:after="0" w:line="0" w:lineRule="exact"/>
      </w:pPr>
      <w:r>
        <w:rPr>
          <w:b/>
          <w:color w:val="0070C0"/>
        </w:rPr>
        <w:t>赛53:5</w:t>
      </w:r>
      <w:r>
        <w:t xml:space="preserve">　那知祂为我们的过犯受创，为我们的罪孽压伤；因祂受的刑罚我们得平安，因祂受的鞭伤我们得医治。</w:t>
      </w:r>
    </w:p>
    <w:p>
      <w:pPr>
        <w:spacing w:before="0" w:after="0" w:line="0" w:lineRule="exact"/>
      </w:pPr>
      <w:r>
        <w:rPr>
          <w:b/>
          <w:color w:val="0070C0"/>
        </w:rPr>
        <w:t>赛53:6</w:t>
      </w:r>
      <w:r>
        <w:t xml:space="preserve">　我们都如羊走迷，各人偏行己路；耶和华使我们众人的罪孽都归在祂身上。</w:t>
      </w:r>
    </w:p>
    <w:p>
      <w:pPr>
        <w:spacing w:before="0" w:after="0" w:line="0" w:lineRule="exact"/>
      </w:pPr>
      <w:r>
        <w:rPr>
          <w:b/>
          <w:color w:val="0070C0"/>
        </w:rPr>
        <w:t>赛53:7</w:t>
      </w:r>
      <w:r>
        <w:t xml:space="preserve">　祂被欺压，受苦却不开口；祂像羊羔被牵去宰杀，又像羊在剪毛的人面前无声，祂也是这样不开口。</w:t>
      </w:r>
    </w:p>
    <w:p>
      <w:pPr>
        <w:spacing w:before="0" w:after="0" w:line="0" w:lineRule="exact"/>
      </w:pPr>
      <w:r>
        <w:rPr>
          <w:b/>
          <w:color w:val="0070C0"/>
        </w:rPr>
        <w:t>赛53:8</w:t>
      </w:r>
      <w:r>
        <w:t xml:space="preserve">　因受欺压和审判祂被夺去；至于祂那世代的人，谁想祂是因我百姓的过犯，受他们所当受的鞭打，从活人之地被剪除呢？</w:t>
      </w:r>
    </w:p>
    <w:p>
      <w:pPr>
        <w:spacing w:before="0" w:after="0" w:line="0" w:lineRule="exact"/>
      </w:pPr>
      <w:r>
        <w:rPr>
          <w:b/>
          <w:color w:val="0070C0"/>
        </w:rPr>
        <w:t>赛53:9</w:t>
      </w:r>
      <w:r>
        <w:t xml:space="preserve">　祂虽然未行强暴，口中也没有诡诈，人还使祂与恶人同埋，谁知死的时候与财主同葬。</w:t>
      </w:r>
    </w:p>
    <w:p>
      <w:pPr>
        <w:spacing w:before="0" w:after="0" w:line="0" w:lineRule="exact"/>
      </w:pPr>
      <w:r>
        <w:rPr>
          <w:b/>
          <w:color w:val="0070C0"/>
        </w:rPr>
        <w:t>赛53:10</w:t>
      </w:r>
      <w:r>
        <w:t xml:space="preserve">　耶和华却喜悦将祂压伤，使祂受痛苦。祂使自己成了为着罪的祭，祂必看见后裔，并且延长年日；耶和华所喜悦的事，必在祂手中亨通。</w:t>
      </w:r>
    </w:p>
    <w:p>
      <w:pPr>
        <w:spacing w:before="0" w:after="0" w:line="0" w:lineRule="exact"/>
      </w:pPr>
      <w:r>
        <w:rPr>
          <w:b/>
          <w:color w:val="0070C0"/>
        </w:rPr>
        <w:t>赛53:11</w:t>
      </w:r>
      <w:r>
        <w:t xml:space="preserve">　祂必看见自己劳苦的果效，便心满意足；那义者我的仆人要使许多人因认识祂而成为义的；并且祂要担当他们的罪孽。</w:t>
      </w:r>
    </w:p>
    <w:p>
      <w:pPr>
        <w:spacing w:before="0" w:after="0" w:line="0" w:lineRule="exact"/>
      </w:pPr>
      <w:r>
        <w:rPr>
          <w:b/>
          <w:color w:val="0070C0"/>
        </w:rPr>
        <w:t>赛53:12</w:t>
      </w:r>
      <w:r>
        <w:t xml:space="preserve">　所以我要使祂与至大者同分，与至强者均分掳物；因为祂将命倾倒，以至于死，且被算在罪犯之中；惟独祂担当多人的罪，又为罪犯代求。</w:t>
      </w:r>
    </w:p>
    <w:p>
      <w:pPr>
        <w:spacing w:before="0" w:after="0" w:line="0" w:lineRule="exact"/>
      </w:pPr>
      <w:r>
        <w:rPr>
          <w:b/>
          <w:color w:val="0070C0"/>
        </w:rPr>
        <w:t>诗22:14</w:t>
      </w:r>
      <w:r>
        <w:t xml:space="preserve">　我如水被倒出来，我的骨头都脱了节。我的心如蜡，在我里面融化。</w:t>
      </w:r>
    </w:p>
    <w:p>
      <w:pPr>
        <w:spacing w:before="0" w:after="0" w:line="0" w:lineRule="exact"/>
      </w:pPr>
      <w:r>
        <w:rPr>
          <w:b/>
          <w:color w:val="0070C0"/>
        </w:rPr>
        <w:t>诗22:15</w:t>
      </w:r>
      <w:r>
        <w:t xml:space="preserve">　我的精力枯干，如同瓦片，我的舌头贴在牙床上；你将我安置在死地的尘土中。</w:t>
      </w:r>
    </w:p>
    <w:p>
      <w:pPr>
        <w:spacing w:before="0" w:after="0" w:line="0" w:lineRule="exact"/>
      </w:pPr>
      <w:r>
        <w:rPr>
          <w:b/>
          <w:color w:val="0070C0"/>
        </w:rPr>
        <w:t>诗22:16</w:t>
      </w:r>
      <w:r>
        <w:t xml:space="preserve">　犬类围着我；恶党环绕我；他们扎了我的手，我的脚。</w:t>
      </w:r>
    </w:p>
    <w:p>
      <w:pPr>
        <w:spacing w:before="0" w:after="0" w:line="0" w:lineRule="exact"/>
      </w:pPr>
      <w:r>
        <w:rPr>
          <w:b/>
          <w:color w:val="0070C0"/>
        </w:rPr>
        <w:t>诗22:17</w:t>
      </w:r>
      <w:r>
        <w:t xml:space="preserve">　我的骨头，我都能数算；他们瞪着眼看我。</w:t>
      </w:r>
    </w:p>
    <w:p>
      <w:pPr>
        <w:spacing w:before="0" w:after="0" w:line="0" w:lineRule="exact"/>
      </w:pPr>
      <w:r>
        <w:rPr>
          <w:b/>
          <w:color w:val="0070C0"/>
        </w:rPr>
        <w:t>诗22:18</w:t>
      </w:r>
      <w:r>
        <w:t xml:space="preserve">　他们分了我的外衣，又为我的衣服拈阄。</w:t>
      </w:r>
    </w:p>
    <w:p>
      <w:pPr>
        <w:spacing w:before="0" w:after="0" w:line="0" w:lineRule="exact"/>
      </w:pPr>
      <w:r>
        <w:rPr>
          <w:b/>
          <w:color w:val="0070C0"/>
        </w:rPr>
        <w:t>但9:26</w:t>
      </w:r>
      <w:r>
        <w:t xml:space="preserve">　过了六十二个七，弥赛亚必被剪除，一无所有；必有一王的民来毁灭这城和圣所；结局必有洪水，并一直到底的争战；荒凉的事已经定了。</w:t>
      </w:r>
    </w:p>
    <w:p>
      <w:pPr>
        <w:spacing w:before="0" w:after="0" w:line="0" w:lineRule="exact"/>
      </w:pPr>
      <w:r>
        <w:rPr>
          <w:b/>
          <w:color w:val="0070C0"/>
        </w:rPr>
        <w:t>诗16:9</w:t>
      </w:r>
      <w:r>
        <w:t xml:space="preserve">　因此我的心快乐，我的灵欢腾；我的肉身也安然居住。</w:t>
      </w:r>
    </w:p>
    <w:p>
      <w:pPr>
        <w:spacing w:before="0" w:after="0" w:line="0" w:lineRule="exact"/>
      </w:pPr>
      <w:r>
        <w:rPr>
          <w:b/>
          <w:color w:val="0070C0"/>
        </w:rPr>
        <w:t>诗16:10</w:t>
      </w:r>
      <w:r>
        <w:t xml:space="preserve">　因为你必不将我的魂撇在阴间，也不叫你的圣者见朽坏。</w:t>
      </w:r>
    </w:p>
    <w:p>
      <w:pPr>
        <w:spacing w:before="0" w:after="0" w:line="0" w:lineRule="exact"/>
      </w:pPr>
      <w:r>
        <w:rPr>
          <w:b/>
          <w:color w:val="0070C0"/>
        </w:rPr>
        <w:t>何6:2</w:t>
      </w:r>
      <w:r>
        <w:t xml:space="preserve">　过两天祂必使我们活过来，第三天祂必使我们兴起，我们就在祂面前活着。</w:t>
      </w:r>
    </w:p>
    <w:p>
      <w:pPr>
        <w:spacing w:before="0" w:after="0" w:line="0" w:lineRule="exact"/>
      </w:pPr>
      <w:r>
        <w:rPr>
          <w:b/>
          <w:color w:val="0070C0"/>
        </w:rPr>
        <w:t>林前15:3</w:t>
      </w:r>
      <w:r>
        <w:t xml:space="preserve">　我从前所领受又传与你们的，第一，就是基督照圣经所说，为我们的罪死了，</w:t>
      </w:r>
    </w:p>
    <w:p>
      <w:pPr>
        <w:spacing w:before="0" w:after="0" w:line="0" w:lineRule="exact"/>
      </w:pPr>
      <w:r>
        <w:rPr>
          <w:b/>
          <w:color w:val="0070C0"/>
        </w:rPr>
        <w:t>林前15:4</w:t>
      </w:r>
      <w:r>
        <w:t xml:space="preserve">　而且埋葬了，又照圣经所说，第三天复活了；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周四　马太福音启示基督是君王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马太福音9章9节，马可福音2章14节，撒母耳记下7章12～13节，马太福音1章1节，22节，2章1～12节，弥迦书5章2节，马太福音4章1节，17节，28章18~19节，马可福音1章12节。</w:t>
      </w:r>
    </w:p>
    <w:p>
      <w:pPr>
        <w:spacing w:before="0" w:after="0" w:line="0" w:lineRule="exact"/>
      </w:pPr>
      <w:r>
        <w:rPr>
          <w:b/>
          <w:color w:val="0070C0"/>
        </w:rPr>
        <w:t>太9:9</w:t>
      </w:r>
      <w:r>
        <w:t xml:space="preserve">　耶稣从那里往前走，看见一个人名叫马太，坐在税关上，就对他说，跟从我。他就起来，跟从了耶稣。</w:t>
      </w:r>
    </w:p>
    <w:p>
      <w:pPr>
        <w:spacing w:before="0" w:after="0" w:line="0" w:lineRule="exact"/>
      </w:pPr>
      <w:r>
        <w:rPr>
          <w:b/>
          <w:color w:val="0070C0"/>
        </w:rPr>
        <w:t>可2:14</w:t>
      </w:r>
      <w:r>
        <w:t xml:space="preserve">　祂经过的时候，看见亚勒腓的儿子利未，坐在税关上，就对他说，跟从我。他就起来，跟从了耶稣。</w:t>
      </w:r>
    </w:p>
    <w:p>
      <w:pPr>
        <w:spacing w:before="0" w:after="0" w:line="0" w:lineRule="exact"/>
      </w:pPr>
      <w:r>
        <w:rPr>
          <w:b/>
          <w:color w:val="0070C0"/>
        </w:rPr>
        <w:t>撒下7:12</w:t>
      </w:r>
      <w:r>
        <w:t xml:space="preserve">　你在世的日子满足，与你列祖同睡的时候，我必兴起你腹中所出的后裔接续你，我也必坚定他的国。</w:t>
      </w:r>
    </w:p>
    <w:p>
      <w:pPr>
        <w:spacing w:before="0" w:after="0" w:line="0" w:lineRule="exact"/>
      </w:pPr>
      <w:r>
        <w:rPr>
          <w:b/>
          <w:color w:val="0070C0"/>
        </w:rPr>
        <w:t>撒下7:13</w:t>
      </w:r>
      <w:r>
        <w:t xml:space="preserve">　他必为我的名建造殿宇；我必坚定他的国位，直到永远。</w:t>
      </w:r>
    </w:p>
    <w:p>
      <w:pPr>
        <w:spacing w:before="0" w:after="0" w:line="0" w:lineRule="exact"/>
      </w:pPr>
      <w:r>
        <w:rPr>
          <w:b/>
          <w:color w:val="0070C0"/>
        </w:rPr>
        <w:t>太1:1</w:t>
      </w:r>
      <w:r>
        <w:t xml:space="preserve">　耶稣基督，大卫的子孙，亚伯拉罕子孙的家谱：</w:t>
      </w:r>
    </w:p>
    <w:p>
      <w:pPr>
        <w:spacing w:before="0" w:after="0" w:line="0" w:lineRule="exact"/>
      </w:pPr>
      <w:r>
        <w:rPr>
          <w:b/>
          <w:color w:val="0070C0"/>
        </w:rPr>
        <w:t>太1:22</w:t>
      </w:r>
      <w:r>
        <w:t xml:space="preserve">　这一切成就了，为要应验主藉着申言者所说的，说，</w:t>
      </w:r>
    </w:p>
    <w:p>
      <w:pPr>
        <w:spacing w:before="0" w:after="0" w:line="0" w:lineRule="exact"/>
      </w:pPr>
      <w:r>
        <w:rPr>
          <w:b/>
          <w:color w:val="0070C0"/>
        </w:rPr>
        <w:t>太2:1</w:t>
      </w:r>
      <w:r>
        <w:t xml:space="preserve">　在希律王的日子，耶稣生在犹太的伯利恒。看哪，有星象家从东方来到耶路撒冷，说，</w:t>
      </w:r>
    </w:p>
    <w:p>
      <w:pPr>
        <w:spacing w:before="0" w:after="0" w:line="0" w:lineRule="exact"/>
      </w:pPr>
      <w:r>
        <w:rPr>
          <w:b/>
          <w:color w:val="0070C0"/>
        </w:rPr>
        <w:t>太2:2</w:t>
      </w:r>
      <w:r>
        <w:t xml:space="preserve">　那生为犹太人之王的在哪里？因为祂的星出现的时候，我们看见了，就前来拜祂。</w:t>
      </w:r>
    </w:p>
    <w:p>
      <w:pPr>
        <w:spacing w:before="0" w:after="0" w:line="0" w:lineRule="exact"/>
      </w:pPr>
      <w:r>
        <w:rPr>
          <w:b/>
          <w:color w:val="0070C0"/>
        </w:rPr>
        <w:t>太2:3</w:t>
      </w:r>
      <w:r>
        <w:t xml:space="preserve">　希律王听见了，就惊慌不安，全耶路撒冷也同他一样。</w:t>
      </w:r>
    </w:p>
    <w:p>
      <w:pPr>
        <w:spacing w:before="0" w:after="0" w:line="0" w:lineRule="exact"/>
      </w:pPr>
      <w:r>
        <w:rPr>
          <w:b/>
          <w:color w:val="0070C0"/>
        </w:rPr>
        <w:t>太2:4</w:t>
      </w:r>
      <w:r>
        <w:t xml:space="preserve">　他就召集了所有的祭司长和民间的经学家，向他们查问，基督当生在何处。</w:t>
      </w:r>
    </w:p>
    <w:p>
      <w:pPr>
        <w:spacing w:before="0" w:after="0" w:line="0" w:lineRule="exact"/>
      </w:pPr>
      <w:r>
        <w:rPr>
          <w:b/>
          <w:color w:val="0070C0"/>
        </w:rPr>
        <w:t>太2:5</w:t>
      </w:r>
      <w:r>
        <w:t xml:space="preserve">　他们对他说，在犹太的伯利恒，因为藉着申言者所记的是这样：</w:t>
      </w:r>
    </w:p>
    <w:p>
      <w:pPr>
        <w:spacing w:before="0" w:after="0" w:line="0" w:lineRule="exact"/>
      </w:pPr>
      <w:r>
        <w:rPr>
          <w:b/>
          <w:color w:val="0070C0"/>
        </w:rPr>
        <w:t>太2:6</w:t>
      </w:r>
      <w:r>
        <w:t xml:space="preserve">　“犹大地的伯利恒阿！你在犹大的首领中，绝不是最小的，因为有一位掌权者要从你出来，牧养我民以色列。”</w:t>
      </w:r>
    </w:p>
    <w:p>
      <w:pPr>
        <w:spacing w:before="0" w:after="0" w:line="0" w:lineRule="exact"/>
      </w:pPr>
      <w:r>
        <w:rPr>
          <w:b/>
          <w:color w:val="0070C0"/>
        </w:rPr>
        <w:t>太2:7</w:t>
      </w:r>
      <w:r>
        <w:t xml:space="preserve">　当下，希律王暗暗的召了星象家来，向他们确查那星出现的时间，</w:t>
      </w:r>
    </w:p>
    <w:p>
      <w:pPr>
        <w:spacing w:before="0" w:after="0" w:line="0" w:lineRule="exact"/>
      </w:pPr>
      <w:r>
        <w:rPr>
          <w:b/>
          <w:color w:val="0070C0"/>
        </w:rPr>
        <w:t>太2:8</w:t>
      </w:r>
      <w:r>
        <w:t xml:space="preserve">　就差他们往伯利恒去，说，你们去详确的搜寻那孩子，寻到了，就报告我，我也好去拜祂。</w:t>
      </w:r>
    </w:p>
    <w:p>
      <w:pPr>
        <w:spacing w:before="0" w:after="0" w:line="0" w:lineRule="exact"/>
      </w:pPr>
      <w:r>
        <w:rPr>
          <w:b/>
          <w:color w:val="0070C0"/>
        </w:rPr>
        <w:t>太2:9</w:t>
      </w:r>
      <w:r>
        <w:t xml:space="preserve">　他们听了王的话，就去了。看哪，他们曾看见它出现的那星，在他们前头领路，直领到那孩子那里，就在上头停住了。</w:t>
      </w:r>
    </w:p>
    <w:p>
      <w:pPr>
        <w:spacing w:before="0" w:after="0" w:line="0" w:lineRule="exact"/>
      </w:pPr>
      <w:r>
        <w:rPr>
          <w:b/>
          <w:color w:val="0070C0"/>
        </w:rPr>
        <w:t>太2:10</w:t>
      </w:r>
      <w:r>
        <w:t xml:space="preserve">　他们看见那星，就极其欢乐。</w:t>
      </w:r>
    </w:p>
    <w:p>
      <w:pPr>
        <w:spacing w:before="0" w:after="0" w:line="0" w:lineRule="exact"/>
      </w:pPr>
      <w:r>
        <w:rPr>
          <w:b/>
          <w:color w:val="0070C0"/>
        </w:rPr>
        <w:t>太2:11</w:t>
      </w:r>
      <w:r>
        <w:t xml:space="preserve">　进了屋子，看见那孩子和祂母亲马利亚，就俯伏拜祂，揭开宝盒，向祂献上黄金、乳香和没药为礼物。</w:t>
      </w:r>
    </w:p>
    <w:p>
      <w:pPr>
        <w:spacing w:before="0" w:after="0" w:line="0" w:lineRule="exact"/>
      </w:pPr>
      <w:r>
        <w:rPr>
          <w:b/>
          <w:color w:val="0070C0"/>
        </w:rPr>
        <w:t>太2:12</w:t>
      </w:r>
      <w:r>
        <w:t xml:space="preserve">　星象家既在梦中受神指示，不要回去见希律，就从别的路回本地去了。</w:t>
      </w:r>
    </w:p>
    <w:p>
      <w:pPr>
        <w:spacing w:before="0" w:after="0" w:line="0" w:lineRule="exact"/>
      </w:pPr>
      <w:r>
        <w:rPr>
          <w:b/>
          <w:color w:val="0070C0"/>
        </w:rPr>
        <w:t>弥5:2</w:t>
      </w:r>
      <w:r>
        <w:t xml:space="preserve">　（伯利恒以法他阿，你在犹大诸城中为小，将来必有一位从你那里为我而出，在以色列中作掌权者；祂是从亘古，从太初而出。）</w:t>
      </w:r>
    </w:p>
    <w:p>
      <w:pPr>
        <w:spacing w:before="0" w:after="0" w:line="0" w:lineRule="exact"/>
      </w:pPr>
      <w:r>
        <w:rPr>
          <w:b/>
          <w:color w:val="0070C0"/>
        </w:rPr>
        <w:t>太4:1</w:t>
      </w:r>
      <w:r>
        <w:t xml:space="preserve">　随后，耶稣被那灵引到旷野，受魔鬼的试诱。</w:t>
      </w:r>
    </w:p>
    <w:p>
      <w:pPr>
        <w:spacing w:before="0" w:after="0" w:line="0" w:lineRule="exact"/>
      </w:pPr>
      <w:r>
        <w:rPr>
          <w:b/>
          <w:color w:val="0070C0"/>
        </w:rPr>
        <w:t>太4:17</w:t>
      </w:r>
      <w:r>
        <w:t xml:space="preserve">　从那时候，耶稣开始传道，说，你们要悔改，因为诸天的国已经临近了。</w:t>
      </w:r>
    </w:p>
    <w:p>
      <w:pPr>
        <w:spacing w:before="0" w:after="0" w:line="0" w:lineRule="exact"/>
      </w:pPr>
      <w:r>
        <w:rPr>
          <w:b/>
          <w:color w:val="0070C0"/>
        </w:rPr>
        <w:t>太28:18</w:t>
      </w:r>
      <w:r>
        <w:t xml:space="preserve">　耶稣进前来，对他们说，天上地上所有的权柄，都赐给我了。</w:t>
      </w:r>
    </w:p>
    <w:p>
      <w:pPr>
        <w:spacing w:before="0" w:after="0" w:line="0" w:lineRule="exact"/>
      </w:pPr>
      <w:r>
        <w:rPr>
          <w:b/>
          <w:color w:val="0070C0"/>
        </w:rPr>
        <w:t>太28:19</w:t>
      </w:r>
      <w:r>
        <w:t xml:space="preserve">　所以你们要去，使万民作我的门徒，将他们浸入父、子、圣灵的名里，</w:t>
      </w:r>
    </w:p>
    <w:p>
      <w:pPr>
        <w:spacing w:before="0" w:after="0" w:line="0" w:lineRule="exact"/>
      </w:pPr>
      <w:r>
        <w:rPr>
          <w:b/>
          <w:color w:val="0070C0"/>
        </w:rPr>
        <w:t>可1:12</w:t>
      </w:r>
      <w:r>
        <w:t xml:space="preserve">　那灵随即把耶稣催到旷野去。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马太福音5~6章,13章,24章,25章,27章,28章。</w:t>
      </w:r>
    </w:p>
    <w:p>
      <w:pPr>
        <w:spacing w:before="0" w:after="0" w:line="0" w:lineRule="exact"/>
      </w:pPr>
      <w:r>
        <w:t>周五　马可福音启示基督是奴仆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彼得前书5章13节，腓立比书2章5~11节，马可福音3章20～21节，6章31节，3章5节，7章34节，10章21节，1章12节。</w:t>
      </w:r>
    </w:p>
    <w:p>
      <w:pPr>
        <w:spacing w:before="0" w:after="0" w:line="0" w:lineRule="exact"/>
      </w:pPr>
      <w:r>
        <w:rPr>
          <w:b/>
          <w:color w:val="0070C0"/>
        </w:rPr>
        <w:t>彼前5:13</w:t>
      </w:r>
      <w:r>
        <w:t xml:space="preserve">　在巴比伦同蒙拣选的问你们安，我儿子马可也问你们安。</w:t>
      </w:r>
    </w:p>
    <w:p>
      <w:pPr>
        <w:spacing w:before="0" w:after="0" w:line="0" w:lineRule="exact"/>
      </w:pPr>
      <w:r>
        <w:rPr>
          <w:b/>
          <w:color w:val="0070C0"/>
        </w:rPr>
        <w:t>腓2:5</w:t>
      </w:r>
      <w:r>
        <w:t xml:space="preserve">　你们里面要思念基督耶稣里面所思念的：</w:t>
      </w:r>
    </w:p>
    <w:p>
      <w:pPr>
        <w:spacing w:before="0" w:after="0" w:line="0" w:lineRule="exact"/>
      </w:pPr>
      <w:r>
        <w:rPr>
          <w:b/>
          <w:color w:val="0070C0"/>
        </w:rPr>
        <w:t>腓2:6</w:t>
      </w:r>
      <w:r>
        <w:t xml:space="preserve">　祂本有神的形状，不以自己与神同等为强夺之珍，紧持不放，</w:t>
      </w:r>
    </w:p>
    <w:p>
      <w:pPr>
        <w:spacing w:before="0" w:after="0" w:line="0" w:lineRule="exact"/>
      </w:pPr>
      <w:r>
        <w:rPr>
          <w:b/>
          <w:color w:val="0070C0"/>
        </w:rPr>
        <w:t>腓2:7</w:t>
      </w:r>
      <w:r>
        <w:t xml:space="preserve">　反而倒空自己，取了奴仆的形状，成为人的样式；</w:t>
      </w:r>
    </w:p>
    <w:p>
      <w:pPr>
        <w:spacing w:before="0" w:after="0" w:line="0" w:lineRule="exact"/>
      </w:pPr>
      <w:r>
        <w:rPr>
          <w:b/>
          <w:color w:val="0070C0"/>
        </w:rPr>
        <w:t>腓2:8</w:t>
      </w:r>
      <w:r>
        <w:t xml:space="preserve">　既显为人的样子，就降卑自己，顺从至死，且死在十字架上。</w:t>
      </w:r>
    </w:p>
    <w:p>
      <w:pPr>
        <w:spacing w:before="0" w:after="0" w:line="0" w:lineRule="exact"/>
      </w:pPr>
      <w:r>
        <w:rPr>
          <w:b/>
          <w:color w:val="0070C0"/>
        </w:rPr>
        <w:t>腓2:9</w:t>
      </w:r>
      <w:r>
        <w:t xml:space="preserve">　所以神将祂升为至高，又赐给祂那超乎万名之上的名，</w:t>
      </w:r>
    </w:p>
    <w:p>
      <w:pPr>
        <w:spacing w:before="0" w:after="0" w:line="0" w:lineRule="exact"/>
      </w:pPr>
      <w:r>
        <w:rPr>
          <w:b/>
          <w:color w:val="0070C0"/>
        </w:rPr>
        <w:t>腓2:10</w:t>
      </w:r>
      <w:r>
        <w:t xml:space="preserve">　叫天上的、地上的和地底下的，在耶稣的名里，万膝都要跪拜，</w:t>
      </w:r>
    </w:p>
    <w:p>
      <w:pPr>
        <w:spacing w:before="0" w:after="0" w:line="0" w:lineRule="exact"/>
      </w:pPr>
      <w:r>
        <w:rPr>
          <w:b/>
          <w:color w:val="0070C0"/>
        </w:rPr>
        <w:t>腓2:11</w:t>
      </w:r>
      <w:r>
        <w:t xml:space="preserve">　万口都要公开承认耶稣基督为主，使荣耀归与父神。</w:t>
      </w:r>
    </w:p>
    <w:p>
      <w:pPr>
        <w:spacing w:before="0" w:after="0" w:line="0" w:lineRule="exact"/>
      </w:pPr>
      <w:r>
        <w:rPr>
          <w:b/>
          <w:color w:val="0070C0"/>
        </w:rPr>
        <w:t>可3:20</w:t>
      </w:r>
      <w:r>
        <w:t xml:space="preserve">　耶稣进了一个屋子，群众又聚在一起，以致他们连吃饭都不能。</w:t>
      </w:r>
    </w:p>
    <w:p>
      <w:pPr>
        <w:spacing w:before="0" w:after="0" w:line="0" w:lineRule="exact"/>
      </w:pPr>
      <w:r>
        <w:rPr>
          <w:b/>
          <w:color w:val="0070C0"/>
        </w:rPr>
        <w:t>可3:21</w:t>
      </w:r>
      <w:r>
        <w:t xml:space="preserve">　耶稣的亲属听见，就出来要拉住祂，因为他们说祂癫狂了。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可3:5</w:t>
      </w:r>
      <w:r>
        <w:t xml:space="preserve">　耶稣怒目环视他们，因他们的心刚硬而甚忧愁，就对那人说，伸出手来。他一伸，手就复了原。</w:t>
      </w:r>
    </w:p>
    <w:p>
      <w:pPr>
        <w:spacing w:before="0" w:after="0" w:line="0" w:lineRule="exact"/>
      </w:pPr>
      <w:r>
        <w:rPr>
          <w:b/>
          <w:color w:val="0070C0"/>
        </w:rPr>
        <w:t>可7:34</w:t>
      </w:r>
      <w:r>
        <w:t xml:space="preserve">　望天叹息，对他说，以法大！就是，开了罢！</w:t>
      </w:r>
    </w:p>
    <w:p>
      <w:pPr>
        <w:spacing w:before="0" w:after="0" w:line="0" w:lineRule="exact"/>
      </w:pPr>
      <w:r>
        <w:rPr>
          <w:b/>
          <w:color w:val="0070C0"/>
        </w:rPr>
        <w:t>可10:21</w:t>
      </w:r>
      <w:r>
        <w:t xml:space="preserve">　耶稣看着他，就爱他，对他说，你还缺少一件：去变卖你所有的，分给穷人，就必有财宝在天上，你还要来跟从我。</w:t>
      </w:r>
    </w:p>
    <w:p>
      <w:pPr>
        <w:spacing w:before="0" w:after="0" w:line="0" w:lineRule="exact"/>
      </w:pPr>
      <w:r>
        <w:rPr>
          <w:b/>
          <w:color w:val="0070C0"/>
        </w:rPr>
        <w:t>可1:12</w:t>
      </w:r>
      <w:r>
        <w:t xml:space="preserve">　那灵随即把耶稣催到旷野去。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周六　路加福音启示基督是人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腓利门书1章24节，提摩太后书4章11节，路加福音2章10节，1章27节，31节，7章36~50节，10章30~35节，19章1~10节，23章42~43节。</w:t>
      </w:r>
    </w:p>
    <w:p>
      <w:pPr>
        <w:spacing w:before="0" w:after="0" w:line="0" w:lineRule="exact"/>
      </w:pPr>
      <w:r>
        <w:rPr>
          <w:b/>
          <w:color w:val="0070C0"/>
        </w:rPr>
        <w:t>门1:24</w:t>
      </w:r>
      <w:r>
        <w:t xml:space="preserve">　我的同工马可、亚里达古、底马、路加，也都问你安。</w:t>
      </w:r>
    </w:p>
    <w:p>
      <w:pPr>
        <w:spacing w:before="0" w:after="0" w:line="0" w:lineRule="exact"/>
      </w:pPr>
      <w:r>
        <w:rPr>
          <w:b/>
          <w:color w:val="0070C0"/>
        </w:rPr>
        <w:t>提后4:11</w:t>
      </w:r>
      <w:r>
        <w:t xml:space="preserve">　独有路加同我在一起。你要接得马可，带他同来，因为他在服事上对我有用处。</w:t>
      </w:r>
    </w:p>
    <w:p>
      <w:pPr>
        <w:spacing w:before="0" w:after="0" w:line="0" w:lineRule="exact"/>
      </w:pPr>
      <w:r>
        <w:rPr>
          <w:b/>
          <w:color w:val="0070C0"/>
        </w:rPr>
        <w:t>路2:10</w:t>
      </w:r>
      <w:r>
        <w:t xml:space="preserve">　那天使对他们说，不要惧怕，看哪，我报给你们大喜的好信息，是关乎万民的。</w:t>
      </w:r>
    </w:p>
    <w:p>
      <w:pPr>
        <w:spacing w:before="0" w:after="0" w:line="0" w:lineRule="exact"/>
      </w:pPr>
      <w:r>
        <w:rPr>
          <w:b/>
          <w:color w:val="0070C0"/>
        </w:rPr>
        <w:t>路1:27</w:t>
      </w:r>
      <w:r>
        <w:t xml:space="preserve">　到一个童女那里，是已经许配大卫家的一个人，名叫约瑟，童女的名字叫马利亚。</w:t>
      </w:r>
    </w:p>
    <w:p>
      <w:pPr>
        <w:spacing w:before="0" w:after="0" w:line="0" w:lineRule="exact"/>
      </w:pPr>
      <w:r>
        <w:rPr>
          <w:b/>
          <w:color w:val="0070C0"/>
        </w:rPr>
        <w:t>路1:31</w:t>
      </w:r>
      <w:r>
        <w:t xml:space="preserve">　看哪，你将怀孕生子，要给祂起名叫耶稣。</w:t>
      </w:r>
    </w:p>
    <w:p>
      <w:pPr>
        <w:spacing w:before="0" w:after="0" w:line="0" w:lineRule="exact"/>
      </w:pPr>
      <w:r>
        <w:rPr>
          <w:b/>
          <w:color w:val="0070C0"/>
        </w:rPr>
        <w:t>路7:36</w:t>
      </w:r>
      <w:r>
        <w:t xml:space="preserve">　有一个法利赛人，请耶稣同他吃饭，耶稣就到那法利赛人家里坐席。</w:t>
      </w:r>
    </w:p>
    <w:p>
      <w:pPr>
        <w:spacing w:before="0" w:after="0" w:line="0" w:lineRule="exact"/>
      </w:pPr>
      <w:r>
        <w:rPr>
          <w:b/>
          <w:color w:val="0070C0"/>
        </w:rPr>
        <w:t>路7:37</w:t>
      </w:r>
      <w:r>
        <w:t xml:space="preserve">　看哪，那城里有一个女人，是个罪人，知道耶稣在法利赛人家里坐席，就拿着一玉瓶的香膏，</w:t>
      </w:r>
    </w:p>
    <w:p>
      <w:pPr>
        <w:spacing w:before="0" w:after="0" w:line="0" w:lineRule="exact"/>
      </w:pPr>
      <w:r>
        <w:rPr>
          <w:b/>
          <w:color w:val="0070C0"/>
        </w:rPr>
        <w:t>路7:38</w:t>
      </w:r>
      <w:r>
        <w:t xml:space="preserve">　站在耶稣背后，挨着祂的脚哭，用眼泪湿了耶稣的脚，又用自己的头发擦干，还热切的亲祂的脚，并且把香膏抹上。</w:t>
      </w:r>
    </w:p>
    <w:p>
      <w:pPr>
        <w:spacing w:before="0" w:after="0" w:line="0" w:lineRule="exact"/>
      </w:pPr>
      <w:r>
        <w:rPr>
          <w:b/>
          <w:color w:val="0070C0"/>
        </w:rPr>
        <w:t>路7:39</w:t>
      </w:r>
      <w:r>
        <w:t xml:space="preserve">　请耶稣的法利赛人看见了，就心里说，这人若是申言者，必知道摸祂的是谁，是个怎样的女人，因为她乃是个罪人。</w:t>
      </w:r>
    </w:p>
    <w:p>
      <w:pPr>
        <w:spacing w:before="0" w:after="0" w:line="0" w:lineRule="exact"/>
      </w:pPr>
      <w:r>
        <w:rPr>
          <w:b/>
          <w:color w:val="0070C0"/>
        </w:rPr>
        <w:t>路7:40</w:t>
      </w:r>
      <w:r>
        <w:t xml:space="preserve">　耶稣回答他说，西门，我有话要对你说。他说，夫子，请说。</w:t>
      </w:r>
    </w:p>
    <w:p>
      <w:pPr>
        <w:spacing w:before="0" w:after="0" w:line="0" w:lineRule="exact"/>
      </w:pPr>
      <w:r>
        <w:rPr>
          <w:b/>
          <w:color w:val="0070C0"/>
        </w:rPr>
        <w:t>路7:41</w:t>
      </w:r>
      <w:r>
        <w:t xml:space="preserve">　耶稣说，一个债主有两个债户，一个欠五百银币，另一个欠五十银币。</w:t>
      </w:r>
    </w:p>
    <w:p>
      <w:pPr>
        <w:spacing w:before="0" w:after="0" w:line="0" w:lineRule="exact"/>
      </w:pPr>
      <w:r>
        <w:rPr>
          <w:b/>
          <w:color w:val="0070C0"/>
        </w:rPr>
        <w:t>路7:42</w:t>
      </w:r>
      <w:r>
        <w:t xml:space="preserve">　因为他们没有什么可偿还的，债主就把两个都恩免了。这样，他们那一个更爱他？</w:t>
      </w:r>
    </w:p>
    <w:p>
      <w:pPr>
        <w:spacing w:before="0" w:after="0" w:line="0" w:lineRule="exact"/>
      </w:pPr>
      <w:r>
        <w:rPr>
          <w:b/>
          <w:color w:val="0070C0"/>
        </w:rPr>
        <w:t>路7:43</w:t>
      </w:r>
      <w:r>
        <w:t xml:space="preserve">　西门回答说，我想是那多得恩免的。耶稣对他说，你断得不错。</w:t>
      </w:r>
    </w:p>
    <w:p>
      <w:pPr>
        <w:spacing w:before="0" w:after="0" w:line="0" w:lineRule="exact"/>
      </w:pPr>
      <w:r>
        <w:rPr>
          <w:b/>
          <w:color w:val="0070C0"/>
        </w:rPr>
        <w:t>路7:44</w:t>
      </w:r>
      <w:r>
        <w:t xml:space="preserve">　于是转过身来向着那女人，对西门说，你看见这女人吗？我进了你的家，你没有给我水洗脚，但她用眼泪湿了我的脚，又用自己的头发擦干。</w:t>
      </w:r>
    </w:p>
    <w:p>
      <w:pPr>
        <w:spacing w:before="0" w:after="0" w:line="0" w:lineRule="exact"/>
      </w:pPr>
      <w:r>
        <w:rPr>
          <w:b/>
          <w:color w:val="0070C0"/>
        </w:rPr>
        <w:t>路7:45</w:t>
      </w:r>
      <w:r>
        <w:t xml:space="preserve">　你没有与我亲嘴，但她从我进来的时候，就不住热切的亲我的脚。</w:t>
      </w:r>
    </w:p>
    <w:p>
      <w:pPr>
        <w:spacing w:before="0" w:after="0" w:line="0" w:lineRule="exact"/>
      </w:pPr>
      <w:r>
        <w:rPr>
          <w:b/>
          <w:color w:val="0070C0"/>
        </w:rPr>
        <w:t>路7:46</w:t>
      </w:r>
      <w:r>
        <w:t xml:space="preserve">　你没有用油抹我的头，但她用香膏抹我的脚。</w:t>
      </w:r>
    </w:p>
    <w:p>
      <w:pPr>
        <w:spacing w:before="0" w:after="0" w:line="0" w:lineRule="exact"/>
      </w:pPr>
      <w:r>
        <w:rPr>
          <w:b/>
          <w:color w:val="0070C0"/>
        </w:rPr>
        <w:t>路7:47</w:t>
      </w:r>
      <w:r>
        <w:t xml:space="preserve">　所以我告诉你，她许多的罪都赦免了，因为她爱得多；但那赦免少的，他爱得就少。</w:t>
      </w:r>
    </w:p>
    <w:p>
      <w:pPr>
        <w:spacing w:before="0" w:after="0" w:line="0" w:lineRule="exact"/>
      </w:pPr>
      <w:r>
        <w:rPr>
          <w:b/>
          <w:color w:val="0070C0"/>
        </w:rPr>
        <w:t>路7:48</w:t>
      </w:r>
      <w:r>
        <w:t xml:space="preserve">　于是对那女人说，你的罪赦了。</w:t>
      </w:r>
    </w:p>
    <w:p>
      <w:pPr>
        <w:spacing w:before="0" w:after="0" w:line="0" w:lineRule="exact"/>
      </w:pPr>
      <w:r>
        <w:rPr>
          <w:b/>
          <w:color w:val="0070C0"/>
        </w:rPr>
        <w:t>路7:49</w:t>
      </w:r>
      <w:r>
        <w:t xml:space="preserve">　同席的人心里说，这人是谁，竟然赦罪？</w:t>
      </w:r>
    </w:p>
    <w:p>
      <w:pPr>
        <w:spacing w:before="0" w:after="0" w:line="0" w:lineRule="exact"/>
      </w:pPr>
      <w:r>
        <w:rPr>
          <w:b/>
          <w:color w:val="0070C0"/>
        </w:rPr>
        <w:t>路7:50</w:t>
      </w:r>
      <w:r>
        <w:t xml:space="preserve">　但耶稣对那女人说，你的信救了你，平平安安的走罢！</w:t>
      </w:r>
    </w:p>
    <w:p>
      <w:pPr>
        <w:spacing w:before="0" w:after="0" w:line="0" w:lineRule="exact"/>
      </w:pPr>
      <w:r>
        <w:rPr>
          <w:b/>
          <w:color w:val="0070C0"/>
        </w:rPr>
        <w:t>路10:30</w:t>
      </w:r>
      <w:r>
        <w:t xml:space="preserve">　耶稣接着说，有一个人从耶路撒冷下耶利哥去，落在强盗中间，他们剥去他的衣服，把他打个半死，就撇下他走了。</w:t>
      </w:r>
    </w:p>
    <w:p>
      <w:pPr>
        <w:spacing w:before="0" w:after="0" w:line="0" w:lineRule="exact"/>
      </w:pPr>
      <w:r>
        <w:rPr>
          <w:b/>
          <w:color w:val="0070C0"/>
        </w:rPr>
        <w:t>路10:31</w:t>
      </w:r>
      <w:r>
        <w:t xml:space="preserve">　适巧有一个祭司，从这条路下来，看见他，就从对面过去了。</w:t>
      </w:r>
    </w:p>
    <w:p>
      <w:pPr>
        <w:spacing w:before="0" w:after="0" w:line="0" w:lineRule="exact"/>
      </w:pPr>
      <w:r>
        <w:rPr>
          <w:b/>
          <w:color w:val="0070C0"/>
        </w:rPr>
        <w:t>路10:32</w:t>
      </w:r>
      <w:r>
        <w:t xml:space="preserve">　又有一个利未人，来到这地方，看见，也照样从对面过去了。</w:t>
      </w:r>
    </w:p>
    <w:p>
      <w:pPr>
        <w:spacing w:before="0" w:after="0" w:line="0" w:lineRule="exact"/>
      </w:pPr>
      <w:r>
        <w:rPr>
          <w:b/>
          <w:color w:val="0070C0"/>
        </w:rPr>
        <w:t>路10:33</w:t>
      </w:r>
      <w:r>
        <w:t xml:space="preserve">　但有一个撒玛利亚人，行路来到他那里，看见，就动了慈心，</w:t>
      </w:r>
    </w:p>
    <w:p>
      <w:pPr>
        <w:spacing w:before="0" w:after="0" w:line="0" w:lineRule="exact"/>
      </w:pPr>
      <w:r>
        <w:rPr>
          <w:b/>
          <w:color w:val="0070C0"/>
        </w:rPr>
        <w:t>路10:34</w:t>
      </w:r>
      <w:r>
        <w:t xml:space="preserve">　上前把油和酒倒在他的伤处，包裹好了，扶他骑上自己的牲口，带到客店里照料他。</w:t>
      </w:r>
    </w:p>
    <w:p>
      <w:pPr>
        <w:spacing w:before="0" w:after="0" w:line="0" w:lineRule="exact"/>
      </w:pPr>
      <w:r>
        <w:rPr>
          <w:b/>
          <w:color w:val="0070C0"/>
        </w:rPr>
        <w:t>路10:35</w:t>
      </w:r>
      <w:r>
        <w:t xml:space="preserve">　第二天，拿出两个银币，交给店主说，请你照料他；此外所花费的，我回来必还你。</w:t>
      </w:r>
    </w:p>
    <w:p>
      <w:pPr>
        <w:spacing w:before="0" w:after="0" w:line="0" w:lineRule="exact"/>
      </w:pPr>
      <w:r>
        <w:rPr>
          <w:b/>
          <w:color w:val="0070C0"/>
        </w:rPr>
        <w:t>路19:1</w:t>
      </w:r>
      <w:r>
        <w:t xml:space="preserve">　耶稣进了耶利哥，正经过的时候，</w:t>
      </w:r>
    </w:p>
    <w:p>
      <w:pPr>
        <w:spacing w:before="0" w:after="0" w:line="0" w:lineRule="exact"/>
      </w:pPr>
      <w:r>
        <w:rPr>
          <w:b/>
          <w:color w:val="0070C0"/>
        </w:rPr>
        <w:t>路19:2</w:t>
      </w:r>
      <w:r>
        <w:t xml:space="preserve">　看哪，有一个人名叫撒该，是个税吏长，又很富足。</w:t>
      </w:r>
    </w:p>
    <w:p>
      <w:pPr>
        <w:spacing w:before="0" w:after="0" w:line="0" w:lineRule="exact"/>
      </w:pPr>
      <w:r>
        <w:rPr>
          <w:b/>
          <w:color w:val="0070C0"/>
        </w:rPr>
        <w:t>路19:3</w:t>
      </w:r>
      <w:r>
        <w:t xml:space="preserve">　他想要看看耶稣是谁，只因人多，他的身量又矮，所以不能看见。</w:t>
      </w:r>
    </w:p>
    <w:p>
      <w:pPr>
        <w:spacing w:before="0" w:after="0" w:line="0" w:lineRule="exact"/>
      </w:pPr>
      <w:r>
        <w:rPr>
          <w:b/>
          <w:color w:val="0070C0"/>
        </w:rPr>
        <w:t>路19:4</w:t>
      </w:r>
      <w:r>
        <w:t xml:space="preserve">　于是先跑到前头，爬上一棵桑树，要看耶稣，因为耶稣就要从那里经过。</w:t>
      </w:r>
    </w:p>
    <w:p>
      <w:pPr>
        <w:spacing w:before="0" w:after="0" w:line="0" w:lineRule="exact"/>
      </w:pPr>
      <w:r>
        <w:rPr>
          <w:b/>
          <w:color w:val="0070C0"/>
        </w:rPr>
        <w:t>路19:5</w:t>
      </w:r>
      <w:r>
        <w:t xml:space="preserve">　耶稣到了那地方，往上一看，对他说，撒该，快下来，今天我必须住在你家里。</w:t>
      </w:r>
    </w:p>
    <w:p>
      <w:pPr>
        <w:spacing w:before="0" w:after="0" w:line="0" w:lineRule="exact"/>
      </w:pPr>
      <w:r>
        <w:rPr>
          <w:b/>
          <w:color w:val="0070C0"/>
        </w:rPr>
        <w:t>路19:6</w:t>
      </w:r>
      <w:r>
        <w:t xml:space="preserve">　他就急忙下来，欢欢喜喜的接待耶稣。</w:t>
      </w:r>
    </w:p>
    <w:p>
      <w:pPr>
        <w:spacing w:before="0" w:after="0" w:line="0" w:lineRule="exact"/>
      </w:pPr>
      <w:r>
        <w:rPr>
          <w:b/>
          <w:color w:val="0070C0"/>
        </w:rPr>
        <w:t>路19:7</w:t>
      </w:r>
      <w:r>
        <w:t xml:space="preserve">　众人看见，都纷纷的唧咕议论说，祂竟然进到罪人家里去住宿。</w:t>
      </w:r>
    </w:p>
    <w:p>
      <w:pPr>
        <w:spacing w:before="0" w:after="0" w:line="0" w:lineRule="exact"/>
      </w:pPr>
      <w:r>
        <w:rPr>
          <w:b/>
          <w:color w:val="0070C0"/>
        </w:rPr>
        <w:t>路19:8</w:t>
      </w:r>
      <w:r>
        <w:t xml:space="preserve">　撒该站着，对主说，主阿，看哪，我把家业的一半给穷人，我若讹诈了谁，就还他四倍。</w:t>
      </w:r>
    </w:p>
    <w:p>
      <w:pPr>
        <w:spacing w:before="0" w:after="0" w:line="0" w:lineRule="exact"/>
      </w:pPr>
      <w:r>
        <w:rPr>
          <w:b/>
          <w:color w:val="0070C0"/>
        </w:rPr>
        <w:t>路19:9</w:t>
      </w:r>
      <w:r>
        <w:t xml:space="preserve">　耶稣说，今天救恩到了这家，因为他也是亚伯拉罕的子孙。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路23:42</w:t>
      </w:r>
      <w:r>
        <w:t xml:space="preserve">　就说，耶稣阿，你来进入你国的时候，求你记念我。</w:t>
      </w:r>
    </w:p>
    <w:p>
      <w:pPr>
        <w:spacing w:before="0" w:after="0" w:line="0" w:lineRule="exact"/>
      </w:pPr>
      <w:r>
        <w:rPr>
          <w:b/>
          <w:color w:val="0070C0"/>
        </w:rPr>
        <w:t>路23:43</w:t>
      </w:r>
      <w:r>
        <w:t xml:space="preserve">　耶稣对他说，我实在告诉你，今日你要同我在乐园里了。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主日　约翰福音启示基督是神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马太福音27章56节，约翰福音19章25节，马可福音3章17节，约翰一书2章18～27节，5章20节。</w:t>
      </w:r>
    </w:p>
    <w:p>
      <w:pPr>
        <w:spacing w:before="0" w:after="0" w:line="0" w:lineRule="exact"/>
      </w:pPr>
      <w:r>
        <w:rPr>
          <w:b/>
          <w:color w:val="0070C0"/>
        </w:rPr>
        <w:t>太27:56</w:t>
      </w:r>
      <w:r>
        <w:t xml:space="preserve">　其中有抹大拉的马利亚，又有雅各和约西的母亲马利亚，并有西庇太两个儿子的母亲。</w:t>
      </w:r>
    </w:p>
    <w:p>
      <w:pPr>
        <w:spacing w:before="0" w:after="0" w:line="0" w:lineRule="exact"/>
      </w:pPr>
      <w:r>
        <w:rPr>
          <w:b/>
          <w:color w:val="0070C0"/>
        </w:rPr>
        <w:t>约19:25</w:t>
      </w:r>
      <w:r>
        <w:t xml:space="preserve">　站在耶稣十字架旁边的，有祂母亲，与祂母亲的姊妹，并革罗罢的妻子马利亚，和抹大拉的马利亚。</w:t>
      </w:r>
    </w:p>
    <w:p>
      <w:pPr>
        <w:spacing w:before="0" w:after="0" w:line="0" w:lineRule="exact"/>
      </w:pPr>
      <w:r>
        <w:rPr>
          <w:b/>
          <w:color w:val="0070C0"/>
        </w:rPr>
        <w:t>可3:17</w:t>
      </w:r>
      <w:r>
        <w:t xml:space="preserve">　还有西庇太的儿子雅各，和雅各的兄弟约翰，祂又给他们起名叫半尼其，就是雷子的意思；</w:t>
      </w:r>
    </w:p>
    <w:p>
      <w:pPr>
        <w:spacing w:before="0" w:after="0" w:line="0" w:lineRule="exact"/>
      </w:pPr>
      <w:r>
        <w:rPr>
          <w:b/>
          <w:color w:val="0070C0"/>
        </w:rPr>
        <w:t>约壹2:18</w:t>
      </w:r>
      <w:r>
        <w:t xml:space="preserve">　小孩子们，如今是末时了；你们曾听见，那敌基督的要来，现在已经有好些敌基督的出来了，从此我们就知道如今是末时了。</w:t>
      </w:r>
    </w:p>
    <w:p>
      <w:pPr>
        <w:spacing w:before="0" w:after="0" w:line="0" w:lineRule="exact"/>
      </w:pPr>
      <w:r>
        <w:rPr>
          <w:b/>
          <w:color w:val="0070C0"/>
        </w:rPr>
        <w:t>约壹2:19</w:t>
      </w:r>
      <w:r>
        <w:t xml:space="preserve">　他们从我们中间出去，却不是属我们的；若是属我们的，就会仍旧与我们同在；但他们出去，是要显明他们都不是属我们的。</w:t>
      </w:r>
    </w:p>
    <w:p>
      <w:pPr>
        <w:spacing w:before="0" w:after="0" w:line="0" w:lineRule="exact"/>
      </w:pPr>
      <w:r>
        <w:rPr>
          <w:b/>
          <w:color w:val="0070C0"/>
        </w:rPr>
        <w:t>约壹2:20</w:t>
      </w:r>
      <w:r>
        <w:t xml:space="preserve">　你们有从那圣者来的膏油涂抹，并且你们众人都知道。</w:t>
      </w:r>
    </w:p>
    <w:p>
      <w:pPr>
        <w:spacing w:before="0" w:after="0" w:line="0" w:lineRule="exact"/>
      </w:pPr>
      <w:r>
        <w:rPr>
          <w:b/>
          <w:color w:val="0070C0"/>
        </w:rPr>
        <w:t>约壹2:21</w:t>
      </w:r>
      <w:r>
        <w:t xml:space="preserve">　我刚写信给你们，不是因你们不晓得真理，正是因为你们晓得，又因为没有虚谎是出于真理的。</w:t>
      </w:r>
    </w:p>
    <w:p>
      <w:pPr>
        <w:spacing w:before="0" w:after="0" w:line="0" w:lineRule="exact"/>
      </w:pPr>
      <w:r>
        <w:rPr>
          <w:b/>
          <w:color w:val="0070C0"/>
        </w:rPr>
        <w:t>约壹2:22</w:t>
      </w:r>
      <w:r>
        <w:t xml:space="preserve">　谁是说谎的？不是那否认耶稣是基督的吗？否认父与子的，这就是敌基督的。</w:t>
      </w:r>
    </w:p>
    <w:p>
      <w:pPr>
        <w:spacing w:before="0" w:after="0" w:line="0" w:lineRule="exact"/>
      </w:pPr>
      <w:r>
        <w:rPr>
          <w:b/>
          <w:color w:val="0070C0"/>
        </w:rPr>
        <w:t>约壹2:23</w:t>
      </w:r>
      <w:r>
        <w:t xml:space="preserve">　凡否认子的就没有父，承认子的连父也有了。</w:t>
      </w:r>
    </w:p>
    <w:p>
      <w:pPr>
        <w:spacing w:before="0" w:after="0" w:line="0" w:lineRule="exact"/>
      </w:pPr>
      <w:r>
        <w:rPr>
          <w:b/>
          <w:color w:val="0070C0"/>
        </w:rPr>
        <w:t>约壹2:24</w:t>
      </w:r>
      <w:r>
        <w:t xml:space="preserve">　至于你们，务要让那从起初所听见的住在你们里面；那从起初所听见的若住在你们里面，你们也就住在子里面，并住在父里面。</w:t>
      </w:r>
    </w:p>
    <w:p>
      <w:pPr>
        <w:spacing w:before="0" w:after="0" w:line="0" w:lineRule="exact"/>
      </w:pPr>
      <w:r>
        <w:rPr>
          <w:b/>
          <w:color w:val="0070C0"/>
        </w:rPr>
        <w:t>约壹2:25</w:t>
      </w:r>
      <w:r>
        <w:t xml:space="preserve">　祂所应许我们的，就是那永远的生命。</w:t>
      </w:r>
    </w:p>
    <w:p>
      <w:pPr>
        <w:spacing w:before="0" w:after="0" w:line="0" w:lineRule="exact"/>
      </w:pPr>
      <w:r>
        <w:rPr>
          <w:b/>
          <w:color w:val="0070C0"/>
        </w:rPr>
        <w:t>约壹2:26</w:t>
      </w:r>
      <w:r>
        <w:t xml:space="preserve">　我刚将这些话写给你们，是指着那些迷惑你们的人说的。</w:t>
      </w:r>
    </w:p>
    <w:p>
      <w:pPr>
        <w:spacing w:before="0" w:after="0" w:line="0" w:lineRule="exact"/>
      </w:pPr>
      <w:r>
        <w:rPr>
          <w:b/>
          <w:color w:val="0070C0"/>
        </w:rPr>
        <w:t>约壹2:27</w:t>
      </w:r>
      <w:r>
        <w:t xml:space="preserve">　你们从祂所领受的膏油涂抹，住在你们里面，并不需要人教导你们，乃有祂的膏油涂抹，在凡事上教导你们；这膏油涂抹是真实的，不是虚谎的，你们要按这膏油涂抹所教导你们的，住在祂里面。</w:t>
      </w:r>
    </w:p>
    <w:p>
      <w:pPr>
        <w:spacing w:before="0" w:after="0" w:line="0" w:lineRule="exact"/>
      </w:pPr>
      <w:r>
        <w:rPr>
          <w:b/>
          <w:color w:val="0070C0"/>
        </w:rPr>
        <w:t>约壹5:20</w:t>
      </w:r>
      <w:r>
        <w:t xml:space="preserve">　我们也晓得神的儿子已经来到，且将悟性赐给我们，使我们可以认识那位真实的；我们也在那位真实的里面，就是在祂儿子耶稣基督里面。这是真神，也是永远的生命。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