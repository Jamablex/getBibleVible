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0" w:lineRule="exact"/>
      </w:pPr>
      <w:r>
        <w:t>第七课　主尽职的开始</w:t>
      </w:r>
    </w:p>
    <w:p>
      <w:pPr>
        <w:spacing w:before="0" w:after="0" w:line="0" w:lineRule="exact"/>
      </w:pPr>
      <w:r>
        <w:t>周一　主职事的开始</w:t>
      </w:r>
    </w:p>
    <w:p>
      <w:pPr>
        <w:spacing w:before="0" w:after="0" w:line="0" w:lineRule="exact"/>
      </w:pPr>
      <w:r>
        <w:rPr>
          <w:b/>
          <w:color w:val="FF0000"/>
        </w:rPr>
        <w:t>叙述经文：</w:t>
      </w:r>
      <w:r>
        <w:rPr>
          <w:b/>
          <w:color w:val="FF0000"/>
          <w:highlight w:val="yellow"/>
        </w:rPr>
        <w:t>马太福音4章12～16节，路加福音3章19～20节，约翰福音7章41节，52节，8章12节，9章5节，1章4节，以赛亚书9章1~2节。</w:t>
      </w:r>
    </w:p>
    <w:p>
      <w:pPr>
        <w:spacing w:before="0" w:after="0" w:line="0" w:lineRule="exact"/>
      </w:pPr>
      <w:r>
        <w:t>第七课　主尽职的开始</w:t>
      </w:r>
    </w:p>
    <w:p>
      <w:pPr>
        <w:spacing w:before="0" w:after="0" w:line="0" w:lineRule="exact"/>
      </w:pPr>
      <w:r>
        <w:t>周二　主宣扬恩典的禧年</w:t>
      </w:r>
    </w:p>
    <w:p>
      <w:pPr>
        <w:spacing w:before="0" w:after="0" w:line="0" w:lineRule="exact"/>
      </w:pPr>
      <w:r>
        <w:rPr>
          <w:b/>
          <w:color w:val="FF0000"/>
        </w:rPr>
        <w:t>叙述经文：</w:t>
      </w:r>
      <w:r>
        <w:rPr>
          <w:b/>
          <w:color w:val="FF0000"/>
          <w:highlight w:val="yellow"/>
        </w:rPr>
        <w:t>马太福音4章12～16节，路加福音3章19～20节，约翰福音7章41节，52节，8章12节，9章5节，1章4节，以赛亚书9章1~2节。</w:t>
      </w:r>
    </w:p>
    <w:p>
      <w:pPr>
        <w:spacing w:before="0" w:after="0" w:line="0" w:lineRule="exact"/>
      </w:pPr>
      <w:r>
        <w:t>第七课　主尽职的开始</w:t>
      </w:r>
    </w:p>
    <w:p>
      <w:pPr>
        <w:spacing w:before="0" w:after="0" w:line="0" w:lineRule="exact"/>
      </w:pPr>
      <w:r>
        <w:t>第七课　主尽职的开始</w:t>
      </w:r>
    </w:p>
    <w:p>
      <w:pPr>
        <w:spacing w:before="0" w:after="0" w:line="0" w:lineRule="exact"/>
      </w:pPr>
      <w:r>
        <w:t>第七课　主尽职的开始</w:t>
      </w:r>
    </w:p>
    <w:p>
      <w:pPr>
        <w:spacing w:before="0" w:after="0" w:line="0" w:lineRule="exact"/>
      </w:pPr>
      <w:r>
        <w:t>第七课　主尽职的开始</w:t>
      </w:r>
    </w:p>
    <w:p>
      <w:pPr>
        <w:spacing w:before="0" w:after="0" w:line="0" w:lineRule="exact"/>
      </w:pPr>
      <w:r>
        <w:t>第七课　主尽职的开始</w:t>
      </w:r>
    </w:p>
    <w:p>
      <w:pPr>
        <w:spacing w:before="0" w:after="0" w:line="0" w:lineRule="exact"/>
      </w:pPr>
      <w:r>
        <w:t>周三　主的职事—传扬福音</w:t>
      </w:r>
    </w:p>
    <w:p>
      <w:pPr>
        <w:spacing w:before="0" w:after="0" w:line="0" w:lineRule="exact"/>
      </w:pPr>
      <w:r>
        <w:rPr>
          <w:b/>
          <w:color w:val="FF0000"/>
        </w:rPr>
        <w:t>叙述经文：</w:t>
      </w:r>
      <w:r>
        <w:rPr>
          <w:b/>
          <w:color w:val="FF0000"/>
          <w:highlight w:val="yellow"/>
        </w:rPr>
        <w:t>马太福音4章12～16节，路加福音3章19～20节，约翰福音7章41节，52节，8章12节，9章5节，1章4节，以赛亚书9章1~2节。</w:t>
      </w:r>
    </w:p>
    <w:p>
      <w:pPr>
        <w:spacing w:before="0" w:after="0" w:line="0" w:lineRule="exact"/>
      </w:pPr>
      <w:r>
        <w:t>周四　主的职事—教导真理</w:t>
      </w:r>
    </w:p>
    <w:p>
      <w:pPr>
        <w:spacing w:before="0" w:after="0" w:line="0" w:lineRule="exact"/>
      </w:pPr>
      <w:r>
        <w:rPr>
          <w:b/>
          <w:color w:val="FF0000"/>
        </w:rPr>
        <w:t>叙述经文：</w:t>
      </w:r>
      <w:r>
        <w:rPr>
          <w:b/>
          <w:color w:val="FF0000"/>
          <w:highlight w:val="yellow"/>
        </w:rPr>
        <w:t>马太福音4章12～16节，路加福音3章19～20节，约翰福音7章41节，52节，8章12节，9章5节，1章4节，以赛亚书9章1~2节。</w:t>
      </w:r>
    </w:p>
    <w:p>
      <w:pPr>
        <w:spacing w:before="0" w:after="0" w:line="0" w:lineRule="exact"/>
      </w:pPr>
      <w:r>
        <w:t>周五　主的职事—赶逐污鬼</w:t>
      </w:r>
    </w:p>
    <w:p>
      <w:pPr>
        <w:spacing w:before="0" w:after="0" w:line="0" w:lineRule="exact"/>
      </w:pPr>
      <w:r>
        <w:rPr>
          <w:b/>
          <w:color w:val="FF0000"/>
        </w:rPr>
        <w:t>叙述经文：</w:t>
      </w:r>
      <w:r>
        <w:rPr>
          <w:b/>
          <w:color w:val="FF0000"/>
          <w:highlight w:val="yellow"/>
        </w:rPr>
        <w:t>马太福音4章12～16节，路加福音3章19～20节，约翰福音7章41节，52节，8章12节，9章5节，1章4节，以赛亚书9章1~2节。</w:t>
      </w:r>
    </w:p>
    <w:p>
      <w:pPr>
        <w:spacing w:before="0" w:after="0" w:line="0" w:lineRule="exact"/>
      </w:pPr>
      <w:r>
        <w:t>主日　传扬福音，宣告神的禧年</w:t>
      </w:r>
    </w:p>
    <w:p>
      <w:pPr>
        <w:spacing w:before="0" w:after="0" w:line="0" w:lineRule="exact"/>
      </w:pPr>
      <w:r>
        <w:rPr>
          <w:b/>
          <w:color w:val="FF0000"/>
        </w:rPr>
        <w:t>叙述经文：</w:t>
      </w:r>
      <w:r>
        <w:rPr>
          <w:b/>
          <w:color w:val="FF0000"/>
          <w:highlight w:val="yellow"/>
        </w:rPr>
        <w:t>马太福音4章12～16节，路加福音3章19～20节，约翰福音7章41节，52节，8章12节，9章5节，1章4节，以赛亚书9章1~2节。</w:t>
      </w:r>
    </w:p>
    <w:p>
      <w:pPr>
        <w:spacing w:before="0" w:after="0" w:line="0" w:lineRule="exact"/>
      </w:pPr>
      <w:r>
        <w:t>周六　主的职事—医治各样的病症</w:t>
      </w:r>
    </w:p>
    <w:p>
      <w:pPr>
        <w:spacing w:before="0" w:after="0" w:line="0" w:lineRule="exact"/>
      </w:pPr>
      <w:r>
        <w:rPr>
          <w:b/>
          <w:color w:val="FF0000"/>
        </w:rPr>
        <w:t>叙述经文：</w:t>
      </w:r>
      <w:r>
        <w:rPr>
          <w:b/>
          <w:color w:val="FF0000"/>
          <w:highlight w:val="yellow"/>
        </w:rPr>
        <w:t>马太福音4章12～16节，路加福音3章19～20节，约翰福音7章41节，52节，8章12节，9章5节，1章4节，以赛亚书9章1~2节。</w:t>
      </w:r>
    </w:p>
    <w:p>
      <w:pPr>
        <w:spacing w:before="0" w:after="0" w:line="0" w:lineRule="exact"/>
      </w:pPr>
      <w:r>
        <w:rPr>
          <w:b/>
          <w:color w:val="0070C0"/>
        </w:rPr>
        <w:t>太4:12</w:t>
      </w:r>
      <w:r>
        <w:t xml:space="preserve">　耶稣听见约翰下了监，就退到加利利去；</w:t>
      </w:r>
    </w:p>
    <w:p>
      <w:pPr>
        <w:spacing w:before="0" w:after="0" w:line="0" w:lineRule="exact"/>
      </w:pPr>
      <w:r>
        <w:rPr>
          <w:b/>
          <w:color w:val="0070C0"/>
        </w:rPr>
        <w:t>太4:13</w:t>
      </w:r>
      <w:r>
        <w:t xml:space="preserve">　又离开拿撒勒，来住在西布伦和拿弗他利境内，靠海的迦百农。</w:t>
      </w:r>
    </w:p>
    <w:p>
      <w:pPr>
        <w:spacing w:before="0" w:after="0" w:line="0" w:lineRule="exact"/>
      </w:pPr>
      <w:r>
        <w:rPr>
          <w:b/>
          <w:color w:val="0070C0"/>
        </w:rPr>
        <w:t>太4:14</w:t>
      </w:r>
      <w:r>
        <w:t xml:space="preserve">　这是要应验那藉着申言者以赛亚所说的，说，</w:t>
      </w:r>
    </w:p>
    <w:p>
      <w:pPr>
        <w:spacing w:before="0" w:after="0" w:line="0" w:lineRule="exact"/>
      </w:pPr>
      <w:r>
        <w:rPr>
          <w:b/>
          <w:color w:val="0070C0"/>
        </w:rPr>
        <w:t>太4:15</w:t>
      </w:r>
      <w:r>
        <w:t xml:space="preserve">　“西布伦地和拿弗他利地，沿海的路，约但河外，外邦人的加利利：</w:t>
      </w:r>
    </w:p>
    <w:p>
      <w:pPr>
        <w:spacing w:before="0" w:after="0" w:line="0" w:lineRule="exact"/>
      </w:pPr>
      <w:r>
        <w:rPr>
          <w:b/>
          <w:color w:val="0070C0"/>
        </w:rPr>
        <w:t>太4:16</w:t>
      </w:r>
      <w:r>
        <w:t xml:space="preserve">　那坐在黑暗中的百姓，看见了大光；并且向那些坐在死亡的境域和阴影中的人，有光出现，照着他们。”</w:t>
      </w:r>
    </w:p>
    <w:p>
      <w:pPr>
        <w:spacing w:before="0" w:after="0" w:line="0" w:lineRule="exact"/>
      </w:pPr>
      <w:r>
        <w:rPr>
          <w:b/>
          <w:color w:val="0070C0"/>
        </w:rPr>
        <w:t>太4:12</w:t>
      </w:r>
      <w:r>
        <w:t xml:space="preserve">　耶稣听见约翰下了监，就退到加利利去；</w:t>
      </w:r>
    </w:p>
    <w:p>
      <w:pPr>
        <w:spacing w:before="0" w:after="0" w:line="0" w:lineRule="exact"/>
      </w:pPr>
      <w:r>
        <w:rPr>
          <w:b/>
          <w:color w:val="0070C0"/>
        </w:rPr>
        <w:t>太4:13</w:t>
      </w:r>
      <w:r>
        <w:t xml:space="preserve">　又离开拿撒勒，来住在西布伦和拿弗他利境内，靠海的迦百农。</w:t>
      </w:r>
    </w:p>
    <w:p>
      <w:pPr>
        <w:spacing w:before="0" w:after="0" w:line="0" w:lineRule="exact"/>
      </w:pPr>
      <w:r>
        <w:rPr>
          <w:b/>
          <w:color w:val="0070C0"/>
        </w:rPr>
        <w:t>太4:14</w:t>
      </w:r>
      <w:r>
        <w:t xml:space="preserve">　这是要应验那藉着申言者以赛亚所说的，说，</w:t>
      </w:r>
    </w:p>
    <w:p>
      <w:pPr>
        <w:spacing w:before="0" w:after="0" w:line="0" w:lineRule="exact"/>
      </w:pPr>
      <w:r>
        <w:rPr>
          <w:b/>
          <w:color w:val="0070C0"/>
        </w:rPr>
        <w:t>太4:15</w:t>
      </w:r>
      <w:r>
        <w:t xml:space="preserve">　“西布伦地和拿弗他利地，沿海的路，约但河外，外邦人的加利利：</w:t>
      </w:r>
    </w:p>
    <w:p>
      <w:pPr>
        <w:spacing w:before="0" w:after="0" w:line="0" w:lineRule="exact"/>
      </w:pPr>
      <w:r>
        <w:rPr>
          <w:b/>
          <w:color w:val="0070C0"/>
        </w:rPr>
        <w:t>太4:16</w:t>
      </w:r>
      <w:r>
        <w:t xml:space="preserve">　那坐在黑暗中的百姓，看见了大光；并且向那些坐在死亡的境域和阴影中的人，有光出现，照着他们。”</w:t>
      </w:r>
    </w:p>
    <w:p>
      <w:pPr>
        <w:spacing w:before="0" w:after="0" w:line="0" w:lineRule="exact"/>
      </w:pPr>
      <w:r>
        <w:rPr>
          <w:b/>
          <w:color w:val="0070C0"/>
        </w:rPr>
        <w:t>太4:12</w:t>
      </w:r>
      <w:r>
        <w:t xml:space="preserve">　耶稣听见约翰下了监，就退到加利利去；</w:t>
      </w:r>
    </w:p>
    <w:p>
      <w:pPr>
        <w:spacing w:before="0" w:after="0" w:line="0" w:lineRule="exact"/>
      </w:pPr>
      <w:r>
        <w:rPr>
          <w:b/>
          <w:color w:val="0070C0"/>
        </w:rPr>
        <w:t>太4:13</w:t>
      </w:r>
      <w:r>
        <w:t xml:space="preserve">　又离开拿撒勒，来住在西布伦和拿弗他利境内，靠海的迦百农。</w:t>
      </w:r>
    </w:p>
    <w:p>
      <w:pPr>
        <w:spacing w:before="0" w:after="0" w:line="0" w:lineRule="exact"/>
      </w:pPr>
      <w:r>
        <w:rPr>
          <w:b/>
          <w:color w:val="0070C0"/>
        </w:rPr>
        <w:t>太4:14</w:t>
      </w:r>
      <w:r>
        <w:t xml:space="preserve">　这是要应验那藉着申言者以赛亚所说的，说，</w:t>
      </w:r>
    </w:p>
    <w:p>
      <w:pPr>
        <w:spacing w:before="0" w:after="0" w:line="0" w:lineRule="exact"/>
      </w:pPr>
      <w:r>
        <w:rPr>
          <w:b/>
          <w:color w:val="0070C0"/>
        </w:rPr>
        <w:t>太4:15</w:t>
      </w:r>
      <w:r>
        <w:t xml:space="preserve">　“西布伦地和拿弗他利地，沿海的路，约但河外，外邦人的加利利：</w:t>
      </w:r>
    </w:p>
    <w:p>
      <w:pPr>
        <w:spacing w:before="0" w:after="0" w:line="0" w:lineRule="exact"/>
      </w:pPr>
      <w:r>
        <w:rPr>
          <w:b/>
          <w:color w:val="0070C0"/>
        </w:rPr>
        <w:t>太4:16</w:t>
      </w:r>
      <w:r>
        <w:t xml:space="preserve">　那坐在黑暗中的百姓，看见了大光；并且向那些坐在死亡的境域和阴影中的人，有光出现，照着他们。”</w:t>
      </w:r>
    </w:p>
    <w:p>
      <w:pPr>
        <w:spacing w:before="0" w:after="0" w:line="0" w:lineRule="exact"/>
      </w:pPr>
      <w:r>
        <w:rPr>
          <w:b/>
          <w:color w:val="0070C0"/>
        </w:rPr>
        <w:t>太4:12</w:t>
      </w:r>
      <w:r>
        <w:t xml:space="preserve">　耶稣听见约翰下了监，就退到加利利去；</w:t>
      </w:r>
    </w:p>
    <w:p>
      <w:pPr>
        <w:spacing w:before="0" w:after="0" w:line="0" w:lineRule="exact"/>
      </w:pPr>
      <w:r>
        <w:rPr>
          <w:b/>
          <w:color w:val="0070C0"/>
        </w:rPr>
        <w:t>太4:13</w:t>
      </w:r>
      <w:r>
        <w:t xml:space="preserve">　又离开拿撒勒，来住在西布伦和拿弗他利境内，靠海的迦百农。</w:t>
      </w:r>
    </w:p>
    <w:p>
      <w:pPr>
        <w:spacing w:before="0" w:after="0" w:line="0" w:lineRule="exact"/>
      </w:pPr>
      <w:r>
        <w:rPr>
          <w:b/>
          <w:color w:val="0070C0"/>
        </w:rPr>
        <w:t>太4:14</w:t>
      </w:r>
      <w:r>
        <w:t xml:space="preserve">　这是要应验那藉着申言者以赛亚所说的，说，</w:t>
      </w:r>
    </w:p>
    <w:p>
      <w:pPr>
        <w:spacing w:before="0" w:after="0" w:line="0" w:lineRule="exact"/>
      </w:pPr>
      <w:r>
        <w:rPr>
          <w:b/>
          <w:color w:val="0070C0"/>
        </w:rPr>
        <w:t>太4:15</w:t>
      </w:r>
      <w:r>
        <w:t xml:space="preserve">　“西布伦地和拿弗他利地，沿海的路，约但河外，外邦人的加利利：</w:t>
      </w:r>
    </w:p>
    <w:p>
      <w:pPr>
        <w:spacing w:before="0" w:after="0" w:line="0" w:lineRule="exact"/>
      </w:pPr>
      <w:r>
        <w:rPr>
          <w:b/>
          <w:color w:val="0070C0"/>
        </w:rPr>
        <w:t>太4:16</w:t>
      </w:r>
      <w:r>
        <w:t xml:space="preserve">　那坐在黑暗中的百姓，看见了大光；并且向那些坐在死亡的境域和阴影中的人，有光出现，照着他们。”</w:t>
      </w:r>
    </w:p>
    <w:p>
      <w:pPr>
        <w:spacing w:before="0" w:after="0" w:line="0" w:lineRule="exact"/>
      </w:pPr>
      <w:r>
        <w:rPr>
          <w:b/>
          <w:color w:val="0070C0"/>
        </w:rPr>
        <w:t>太4:12</w:t>
      </w:r>
      <w:r>
        <w:t xml:space="preserve">　耶稣听见约翰下了监，就退到加利利去；</w:t>
      </w:r>
    </w:p>
    <w:p>
      <w:pPr>
        <w:spacing w:before="0" w:after="0" w:line="0" w:lineRule="exact"/>
      </w:pPr>
      <w:r>
        <w:rPr>
          <w:b/>
          <w:color w:val="0070C0"/>
        </w:rPr>
        <w:t>太4:13</w:t>
      </w:r>
      <w:r>
        <w:t xml:space="preserve">　又离开拿撒勒，来住在西布伦和拿弗他利境内，靠海的迦百农。</w:t>
      </w:r>
    </w:p>
    <w:p>
      <w:pPr>
        <w:spacing w:before="0" w:after="0" w:line="0" w:lineRule="exact"/>
      </w:pPr>
      <w:r>
        <w:rPr>
          <w:b/>
          <w:color w:val="0070C0"/>
        </w:rPr>
        <w:t>太4:14</w:t>
      </w:r>
      <w:r>
        <w:t xml:space="preserve">　这是要应验那藉着申言者以赛亚所说的，说，</w:t>
      </w:r>
    </w:p>
    <w:p>
      <w:pPr>
        <w:spacing w:before="0" w:after="0" w:line="0" w:lineRule="exact"/>
      </w:pPr>
      <w:r>
        <w:rPr>
          <w:b/>
          <w:color w:val="0070C0"/>
        </w:rPr>
        <w:t>太4:15</w:t>
      </w:r>
      <w:r>
        <w:t xml:space="preserve">　“西布伦地和拿弗他利地，沿海的路，约但河外，外邦人的加利利：</w:t>
      </w:r>
    </w:p>
    <w:p>
      <w:pPr>
        <w:spacing w:before="0" w:after="0" w:line="0" w:lineRule="exact"/>
      </w:pPr>
      <w:r>
        <w:rPr>
          <w:b/>
          <w:color w:val="0070C0"/>
        </w:rPr>
        <w:t>太4:16</w:t>
      </w:r>
      <w:r>
        <w:t xml:space="preserve">　那坐在黑暗中的百姓，看见了大光；并且向那些坐在死亡的境域和阴影中的人，有光出现，照着他们。”</w:t>
      </w:r>
    </w:p>
    <w:p>
      <w:pPr>
        <w:spacing w:before="0" w:after="0" w:line="0" w:lineRule="exact"/>
      </w:pPr>
      <w:r>
        <w:rPr>
          <w:b/>
          <w:color w:val="0070C0"/>
        </w:rPr>
        <w:t>太4:12</w:t>
      </w:r>
      <w:r>
        <w:t xml:space="preserve">　耶稣听见约翰下了监，就退到加利利去；</w:t>
      </w:r>
    </w:p>
    <w:p>
      <w:pPr>
        <w:spacing w:before="0" w:after="0" w:line="0" w:lineRule="exact"/>
      </w:pPr>
      <w:r>
        <w:rPr>
          <w:b/>
          <w:color w:val="0070C0"/>
        </w:rPr>
        <w:t>太4:13</w:t>
      </w:r>
      <w:r>
        <w:t xml:space="preserve">　又离开拿撒勒，来住在西布伦和拿弗他利境内，靠海的迦百农。</w:t>
      </w:r>
    </w:p>
    <w:p>
      <w:pPr>
        <w:spacing w:before="0" w:after="0" w:line="0" w:lineRule="exact"/>
      </w:pPr>
      <w:r>
        <w:rPr>
          <w:b/>
          <w:color w:val="0070C0"/>
        </w:rPr>
        <w:t>太4:14</w:t>
      </w:r>
      <w:r>
        <w:t xml:space="preserve">　这是要应验那藉着申言者以赛亚所说的，说，</w:t>
      </w:r>
    </w:p>
    <w:p>
      <w:pPr>
        <w:spacing w:before="0" w:after="0" w:line="0" w:lineRule="exact"/>
      </w:pPr>
      <w:r>
        <w:rPr>
          <w:b/>
          <w:color w:val="0070C0"/>
        </w:rPr>
        <w:t>太4:15</w:t>
      </w:r>
      <w:r>
        <w:t xml:space="preserve">　“西布伦地和拿弗他利地，沿海的路，约但河外，外邦人的加利利：</w:t>
      </w:r>
    </w:p>
    <w:p>
      <w:pPr>
        <w:spacing w:before="0" w:after="0" w:line="0" w:lineRule="exact"/>
      </w:pPr>
      <w:r>
        <w:rPr>
          <w:b/>
          <w:color w:val="0070C0"/>
        </w:rPr>
        <w:t>太4:16</w:t>
      </w:r>
      <w:r>
        <w:t xml:space="preserve">　那坐在黑暗中的百姓，看见了大光；并且向那些坐在死亡的境域和阴影中的人，有光出现，照着他们。”</w:t>
      </w:r>
    </w:p>
    <w:p>
      <w:pPr>
        <w:spacing w:before="0" w:after="0" w:line="0" w:lineRule="exact"/>
      </w:pPr>
      <w:r>
        <w:rPr>
          <w:b/>
          <w:color w:val="0070C0"/>
        </w:rPr>
        <w:t>太4:12</w:t>
      </w:r>
      <w:r>
        <w:t xml:space="preserve">　耶稣听见约翰下了监，就退到加利利去；</w:t>
      </w:r>
    </w:p>
    <w:p>
      <w:pPr>
        <w:spacing w:before="0" w:after="0" w:line="0" w:lineRule="exact"/>
      </w:pPr>
      <w:r>
        <w:rPr>
          <w:b/>
          <w:color w:val="0070C0"/>
        </w:rPr>
        <w:t>太4:13</w:t>
      </w:r>
      <w:r>
        <w:t xml:space="preserve">　又离开拿撒勒，来住在西布伦和拿弗他利境内，靠海的迦百农。</w:t>
      </w:r>
    </w:p>
    <w:p>
      <w:pPr>
        <w:spacing w:before="0" w:after="0" w:line="0" w:lineRule="exact"/>
      </w:pPr>
      <w:r>
        <w:rPr>
          <w:b/>
          <w:color w:val="0070C0"/>
        </w:rPr>
        <w:t>太4:14</w:t>
      </w:r>
      <w:r>
        <w:t xml:space="preserve">　这是要应验那藉着申言者以赛亚所说的，说，</w:t>
      </w:r>
    </w:p>
    <w:p>
      <w:pPr>
        <w:spacing w:before="0" w:after="0" w:line="0" w:lineRule="exact"/>
      </w:pPr>
      <w:r>
        <w:rPr>
          <w:b/>
          <w:color w:val="0070C0"/>
        </w:rPr>
        <w:t>太4:15</w:t>
      </w:r>
      <w:r>
        <w:t xml:space="preserve">　“西布伦地和拿弗他利地，沿海的路，约但河外，外邦人的加利利：</w:t>
      </w:r>
    </w:p>
    <w:p>
      <w:pPr>
        <w:spacing w:before="0" w:after="0" w:line="0" w:lineRule="exact"/>
      </w:pPr>
      <w:r>
        <w:rPr>
          <w:b/>
          <w:color w:val="0070C0"/>
        </w:rPr>
        <w:t>太4:16</w:t>
      </w:r>
      <w:r>
        <w:t xml:space="preserve">　那坐在黑暗中的百姓，看见了大光；并且向那些坐在死亡的境域和阴影中的人，有光出现，照着他们。”</w:t>
      </w:r>
    </w:p>
    <w:p>
      <w:pPr>
        <w:spacing w:before="0" w:after="0" w:line="0" w:lineRule="exact"/>
      </w:pPr>
      <w:r>
        <w:rPr>
          <w:b/>
          <w:color w:val="0070C0"/>
        </w:rPr>
        <w:t>路3:19</w:t>
      </w:r>
      <w:r>
        <w:t xml:space="preserve">　但分封的王希律，因他兄弟之妻希罗底的缘故，并因他所行的一切恶事，受了约翰的责备，</w:t>
      </w:r>
    </w:p>
    <w:p>
      <w:pPr>
        <w:spacing w:before="0" w:after="0" w:line="0" w:lineRule="exact"/>
      </w:pPr>
      <w:r>
        <w:rPr>
          <w:b/>
          <w:color w:val="0070C0"/>
        </w:rPr>
        <w:t>路3:20</w:t>
      </w:r>
      <w:r>
        <w:t xml:space="preserve">　就在这一切之外，又加上一件，就是把约翰囚在监里。</w:t>
      </w:r>
    </w:p>
    <w:p>
      <w:pPr>
        <w:spacing w:before="0" w:after="0" w:line="0" w:lineRule="exact"/>
      </w:pPr>
      <w:r>
        <w:rPr>
          <w:b/>
          <w:color w:val="0070C0"/>
        </w:rPr>
        <w:t>路3:19</w:t>
      </w:r>
      <w:r>
        <w:t xml:space="preserve">　但分封的王希律，因他兄弟之妻希罗底的缘故，并因他所行的一切恶事，受了约翰的责备，</w:t>
      </w:r>
    </w:p>
    <w:p>
      <w:pPr>
        <w:spacing w:before="0" w:after="0" w:line="0" w:lineRule="exact"/>
      </w:pPr>
      <w:r>
        <w:rPr>
          <w:b/>
          <w:color w:val="0070C0"/>
        </w:rPr>
        <w:t>路3:20</w:t>
      </w:r>
      <w:r>
        <w:t xml:space="preserve">　就在这一切之外，又加上一件，就是把约翰囚在监里。</w:t>
      </w:r>
    </w:p>
    <w:p>
      <w:pPr>
        <w:spacing w:before="0" w:after="0" w:line="0" w:lineRule="exact"/>
      </w:pPr>
      <w:r>
        <w:rPr>
          <w:b/>
          <w:color w:val="0070C0"/>
        </w:rPr>
        <w:t>路3:19</w:t>
      </w:r>
      <w:r>
        <w:t xml:space="preserve">　但分封的王希律，因他兄弟之妻希罗底的缘故，并因他所行的一切恶事，受了约翰的责备，</w:t>
      </w:r>
    </w:p>
    <w:p>
      <w:pPr>
        <w:spacing w:before="0" w:after="0" w:line="0" w:lineRule="exact"/>
      </w:pPr>
      <w:r>
        <w:rPr>
          <w:b/>
          <w:color w:val="0070C0"/>
        </w:rPr>
        <w:t>路3:20</w:t>
      </w:r>
      <w:r>
        <w:t xml:space="preserve">　就在这一切之外，又加上一件，就是把约翰囚在监里。</w:t>
      </w:r>
    </w:p>
    <w:p>
      <w:pPr>
        <w:spacing w:before="0" w:after="0" w:line="0" w:lineRule="exact"/>
      </w:pPr>
      <w:r>
        <w:rPr>
          <w:b/>
          <w:color w:val="0070C0"/>
        </w:rPr>
        <w:t>路3:19</w:t>
      </w:r>
      <w:r>
        <w:t xml:space="preserve">　但分封的王希律，因他兄弟之妻希罗底的缘故，并因他所行的一切恶事，受了约翰的责备，</w:t>
      </w:r>
    </w:p>
    <w:p>
      <w:pPr>
        <w:spacing w:before="0" w:after="0" w:line="0" w:lineRule="exact"/>
      </w:pPr>
      <w:r>
        <w:rPr>
          <w:b/>
          <w:color w:val="0070C0"/>
        </w:rPr>
        <w:t>路3:20</w:t>
      </w:r>
      <w:r>
        <w:t xml:space="preserve">　就在这一切之外，又加上一件，就是把约翰囚在监里。</w:t>
      </w:r>
    </w:p>
    <w:p>
      <w:pPr>
        <w:spacing w:before="0" w:after="0" w:line="0" w:lineRule="exact"/>
      </w:pPr>
      <w:r>
        <w:rPr>
          <w:b/>
          <w:color w:val="0070C0"/>
        </w:rPr>
        <w:t>路3:19</w:t>
      </w:r>
      <w:r>
        <w:t xml:space="preserve">　但分封的王希律，因他兄弟之妻希罗底的缘故，并因他所行的一切恶事，受了约翰的责备，</w:t>
      </w:r>
    </w:p>
    <w:p>
      <w:pPr>
        <w:spacing w:before="0" w:after="0" w:line="0" w:lineRule="exact"/>
      </w:pPr>
      <w:r>
        <w:rPr>
          <w:b/>
          <w:color w:val="0070C0"/>
        </w:rPr>
        <w:t>路3:20</w:t>
      </w:r>
      <w:r>
        <w:t xml:space="preserve">　就在这一切之外，又加上一件，就是把约翰囚在监里。</w:t>
      </w:r>
    </w:p>
    <w:p>
      <w:pPr>
        <w:spacing w:before="0" w:after="0" w:line="0" w:lineRule="exact"/>
      </w:pPr>
      <w:r>
        <w:rPr>
          <w:b/>
          <w:color w:val="0070C0"/>
        </w:rPr>
        <w:t>路3:19</w:t>
      </w:r>
      <w:r>
        <w:t xml:space="preserve">　但分封的王希律，因他兄弟之妻希罗底的缘故，并因他所行的一切恶事，受了约翰的责备，</w:t>
      </w:r>
    </w:p>
    <w:p>
      <w:pPr>
        <w:spacing w:before="0" w:after="0" w:line="0" w:lineRule="exact"/>
      </w:pPr>
      <w:r>
        <w:rPr>
          <w:b/>
          <w:color w:val="0070C0"/>
        </w:rPr>
        <w:t>路3:20</w:t>
      </w:r>
      <w:r>
        <w:t xml:space="preserve">　就在这一切之外，又加上一件，就是把约翰囚在监里。</w:t>
      </w:r>
    </w:p>
    <w:p>
      <w:pPr>
        <w:spacing w:before="0" w:after="0" w:line="0" w:lineRule="exact"/>
      </w:pPr>
      <w:r>
        <w:rPr>
          <w:b/>
          <w:color w:val="0070C0"/>
        </w:rPr>
        <w:t>路3:19</w:t>
      </w:r>
      <w:r>
        <w:t xml:space="preserve">　但分封的王希律，因他兄弟之妻希罗底的缘故，并因他所行的一切恶事，受了约翰的责备，</w:t>
      </w:r>
    </w:p>
    <w:p>
      <w:pPr>
        <w:spacing w:before="0" w:after="0" w:line="0" w:lineRule="exact"/>
      </w:pPr>
      <w:r>
        <w:rPr>
          <w:b/>
          <w:color w:val="0070C0"/>
        </w:rPr>
        <w:t>路3:20</w:t>
      </w:r>
      <w:r>
        <w:t xml:space="preserve">　就在这一切之外，又加上一件，就是把约翰囚在监里。</w:t>
      </w:r>
    </w:p>
    <w:p>
      <w:pPr>
        <w:spacing w:before="0" w:after="0" w:line="0" w:lineRule="exact"/>
      </w:pPr>
      <w:r>
        <w:rPr>
          <w:b/>
          <w:color w:val="0070C0"/>
        </w:rPr>
        <w:t>约7:41</w:t>
      </w:r>
      <w:r>
        <w:t xml:space="preserve">　另有的说，这是基督。但也有的说，基督岂是从加利利出来的吗？</w:t>
      </w:r>
    </w:p>
    <w:p>
      <w:pPr>
        <w:spacing w:before="0" w:after="0" w:line="0" w:lineRule="exact"/>
      </w:pPr>
      <w:r>
        <w:rPr>
          <w:b/>
          <w:color w:val="0070C0"/>
        </w:rPr>
        <w:t>约7:41</w:t>
      </w:r>
      <w:r>
        <w:t xml:space="preserve">　另有的说，这是基督。但也有的说，基督岂是从加利利出来的吗？</w:t>
      </w:r>
    </w:p>
    <w:p>
      <w:pPr>
        <w:spacing w:before="0" w:after="0" w:line="0" w:lineRule="exact"/>
      </w:pPr>
      <w:r>
        <w:rPr>
          <w:b/>
          <w:color w:val="0070C0"/>
        </w:rPr>
        <w:t>约7:41</w:t>
      </w:r>
      <w:r>
        <w:t xml:space="preserve">　另有的说，这是基督。但也有的说，基督岂是从加利利出来的吗？</w:t>
      </w:r>
    </w:p>
    <w:p>
      <w:pPr>
        <w:spacing w:before="0" w:after="0" w:line="0" w:lineRule="exact"/>
      </w:pPr>
      <w:r>
        <w:rPr>
          <w:b/>
          <w:color w:val="0070C0"/>
        </w:rPr>
        <w:t>约7:41</w:t>
      </w:r>
      <w:r>
        <w:t xml:space="preserve">　另有的说，这是基督。但也有的说，基督岂是从加利利出来的吗？</w:t>
      </w:r>
    </w:p>
    <w:p>
      <w:pPr>
        <w:spacing w:before="0" w:after="0" w:line="0" w:lineRule="exact"/>
      </w:pPr>
      <w:r>
        <w:rPr>
          <w:b/>
          <w:color w:val="0070C0"/>
        </w:rPr>
        <w:t>约7:41</w:t>
      </w:r>
      <w:r>
        <w:t xml:space="preserve">　另有的说，这是基督。但也有的说，基督岂是从加利利出来的吗？</w:t>
      </w:r>
    </w:p>
    <w:p>
      <w:pPr>
        <w:spacing w:before="0" w:after="0" w:line="0" w:lineRule="exact"/>
      </w:pPr>
      <w:r>
        <w:rPr>
          <w:b/>
          <w:color w:val="0070C0"/>
        </w:rPr>
        <w:t>约7:41</w:t>
      </w:r>
      <w:r>
        <w:t xml:space="preserve">　另有的说，这是基督。但也有的说，基督岂是从加利利出来的吗？</w:t>
      </w:r>
    </w:p>
    <w:p>
      <w:pPr>
        <w:spacing w:before="0" w:after="0" w:line="0" w:lineRule="exact"/>
      </w:pPr>
      <w:r>
        <w:rPr>
          <w:b/>
          <w:color w:val="0070C0"/>
        </w:rPr>
        <w:t>约7:41</w:t>
      </w:r>
      <w:r>
        <w:t xml:space="preserve">　另有的说，这是基督。但也有的说，基督岂是从加利利出来的吗？</w:t>
      </w:r>
    </w:p>
    <w:p>
      <w:pPr>
        <w:spacing w:before="0" w:after="0" w:line="0" w:lineRule="exact"/>
      </w:pPr>
      <w:r>
        <w:rPr>
          <w:b/>
          <w:color w:val="0070C0"/>
        </w:rPr>
        <w:t>约7:52</w:t>
      </w:r>
      <w:r>
        <w:t xml:space="preserve">　他们回答他说，难道你也是出于加利利吗？你且去查考，就知道没有申言者是出于加利利而兴起的。</w:t>
      </w:r>
    </w:p>
    <w:p>
      <w:pPr>
        <w:spacing w:before="0" w:after="0" w:line="0" w:lineRule="exact"/>
      </w:pPr>
      <w:r>
        <w:rPr>
          <w:b/>
          <w:color w:val="0070C0"/>
        </w:rPr>
        <w:t>约7:52</w:t>
      </w:r>
      <w:r>
        <w:t xml:space="preserve">　他们回答他说，难道你也是出于加利利吗？你且去查考，就知道没有申言者是出于加利利而兴起的。</w:t>
      </w:r>
    </w:p>
    <w:p>
      <w:pPr>
        <w:spacing w:before="0" w:after="0" w:line="0" w:lineRule="exact"/>
      </w:pPr>
      <w:r>
        <w:rPr>
          <w:b/>
          <w:color w:val="0070C0"/>
        </w:rPr>
        <w:t>约7:52</w:t>
      </w:r>
      <w:r>
        <w:t xml:space="preserve">　他们回答他说，难道你也是出于加利利吗？你且去查考，就知道没有申言者是出于加利利而兴起的。</w:t>
      </w:r>
    </w:p>
    <w:p>
      <w:pPr>
        <w:spacing w:before="0" w:after="0" w:line="0" w:lineRule="exact"/>
      </w:pPr>
      <w:r>
        <w:rPr>
          <w:b/>
          <w:color w:val="0070C0"/>
        </w:rPr>
        <w:t>约7:52</w:t>
      </w:r>
      <w:r>
        <w:t xml:space="preserve">　他们回答他说，难道你也是出于加利利吗？你且去查考，就知道没有申言者是出于加利利而兴起的。</w:t>
      </w:r>
    </w:p>
    <w:p>
      <w:pPr>
        <w:spacing w:before="0" w:after="0" w:line="0" w:lineRule="exact"/>
      </w:pPr>
      <w:r>
        <w:rPr>
          <w:b/>
          <w:color w:val="0070C0"/>
        </w:rPr>
        <w:t>约7:52</w:t>
      </w:r>
      <w:r>
        <w:t xml:space="preserve">　他们回答他说，难道你也是出于加利利吗？你且去查考，就知道没有申言者是出于加利利而兴起的。</w:t>
      </w:r>
    </w:p>
    <w:p>
      <w:pPr>
        <w:spacing w:before="0" w:after="0" w:line="0" w:lineRule="exact"/>
      </w:pPr>
      <w:r>
        <w:rPr>
          <w:b/>
          <w:color w:val="0070C0"/>
        </w:rPr>
        <w:t>约7:52</w:t>
      </w:r>
      <w:r>
        <w:t xml:space="preserve">　他们回答他说，难道你也是出于加利利吗？你且去查考，就知道没有申言者是出于加利利而兴起的。</w:t>
      </w:r>
    </w:p>
    <w:p>
      <w:pPr>
        <w:spacing w:before="0" w:after="0" w:line="0" w:lineRule="exact"/>
      </w:pPr>
      <w:r>
        <w:rPr>
          <w:b/>
          <w:color w:val="0070C0"/>
        </w:rPr>
        <w:t>约7:52</w:t>
      </w:r>
      <w:r>
        <w:t xml:space="preserve">　他们回答他说，难道你也是出于加利利吗？你且去查考，就知道没有申言者是出于加利利而兴起的。</w:t>
      </w:r>
    </w:p>
    <w:p>
      <w:pPr>
        <w:spacing w:before="0" w:after="0" w:line="0" w:lineRule="exact"/>
      </w:pPr>
      <w:r>
        <w:rPr>
          <w:b/>
          <w:color w:val="0070C0"/>
        </w:rPr>
        <w:t>约8:12</w:t>
      </w:r>
      <w:r>
        <w:t xml:space="preserve">　于是耶稣又对众人讲论说，我是世界的光，跟从我的，就绝不在黑暗里行，必要得着生命的光。</w:t>
      </w:r>
    </w:p>
    <w:p>
      <w:pPr>
        <w:spacing w:before="0" w:after="0" w:line="0" w:lineRule="exact"/>
      </w:pPr>
      <w:r>
        <w:rPr>
          <w:b/>
          <w:color w:val="0070C0"/>
        </w:rPr>
        <w:t>约8:12</w:t>
      </w:r>
      <w:r>
        <w:t xml:space="preserve">　于是耶稣又对众人讲论说，我是世界的光，跟从我的，就绝不在黑暗里行，必要得着生命的光。</w:t>
      </w:r>
    </w:p>
    <w:p>
      <w:pPr>
        <w:spacing w:before="0" w:after="0" w:line="0" w:lineRule="exact"/>
      </w:pPr>
      <w:r>
        <w:rPr>
          <w:b/>
          <w:color w:val="0070C0"/>
        </w:rPr>
        <w:t>约8:12</w:t>
      </w:r>
      <w:r>
        <w:t xml:space="preserve">　于是耶稣又对众人讲论说，我是世界的光，跟从我的，就绝不在黑暗里行，必要得着生命的光。</w:t>
      </w:r>
    </w:p>
    <w:p>
      <w:pPr>
        <w:spacing w:before="0" w:after="0" w:line="0" w:lineRule="exact"/>
      </w:pPr>
      <w:r>
        <w:rPr>
          <w:b/>
          <w:color w:val="0070C0"/>
        </w:rPr>
        <w:t>约8:12</w:t>
      </w:r>
      <w:r>
        <w:t xml:space="preserve">　于是耶稣又对众人讲论说，我是世界的光，跟从我的，就绝不在黑暗里行，必要得着生命的光。</w:t>
      </w:r>
    </w:p>
    <w:p>
      <w:pPr>
        <w:spacing w:before="0" w:after="0" w:line="0" w:lineRule="exact"/>
      </w:pPr>
      <w:r>
        <w:rPr>
          <w:b/>
          <w:color w:val="0070C0"/>
        </w:rPr>
        <w:t>约8:12</w:t>
      </w:r>
      <w:r>
        <w:t xml:space="preserve">　于是耶稣又对众人讲论说，我是世界的光，跟从我的，就绝不在黑暗里行，必要得着生命的光。</w:t>
      </w:r>
    </w:p>
    <w:p>
      <w:pPr>
        <w:spacing w:before="0" w:after="0" w:line="0" w:lineRule="exact"/>
      </w:pPr>
      <w:r>
        <w:rPr>
          <w:b/>
          <w:color w:val="0070C0"/>
        </w:rPr>
        <w:t>约8:12</w:t>
      </w:r>
      <w:r>
        <w:t xml:space="preserve">　于是耶稣又对众人讲论说，我是世界的光，跟从我的，就绝不在黑暗里行，必要得着生命的光。</w:t>
      </w:r>
    </w:p>
    <w:p>
      <w:pPr>
        <w:spacing w:before="0" w:after="0" w:line="0" w:lineRule="exact"/>
      </w:pPr>
      <w:r>
        <w:rPr>
          <w:b/>
          <w:color w:val="0070C0"/>
        </w:rPr>
        <w:t>约8:12</w:t>
      </w:r>
      <w:r>
        <w:t xml:space="preserve">　于是耶稣又对众人讲论说，我是世界的光，跟从我的，就绝不在黑暗里行，必要得着生命的光。</w:t>
      </w:r>
    </w:p>
    <w:p>
      <w:pPr>
        <w:spacing w:before="0" w:after="0" w:line="0" w:lineRule="exact"/>
      </w:pPr>
      <w:r>
        <w:rPr>
          <w:b/>
          <w:color w:val="0070C0"/>
        </w:rPr>
        <w:t>约9:5</w:t>
      </w:r>
      <w:r>
        <w:t xml:space="preserve">　我在世界的时候，是世界的光。</w:t>
      </w:r>
    </w:p>
    <w:p>
      <w:pPr>
        <w:spacing w:before="0" w:after="0" w:line="0" w:lineRule="exact"/>
      </w:pPr>
      <w:r>
        <w:rPr>
          <w:b/>
          <w:color w:val="0070C0"/>
        </w:rPr>
        <w:t>约9:5</w:t>
      </w:r>
      <w:r>
        <w:t xml:space="preserve">　我在世界的时候，是世界的光。</w:t>
      </w:r>
    </w:p>
    <w:p>
      <w:pPr>
        <w:spacing w:before="0" w:after="0" w:line="0" w:lineRule="exact"/>
      </w:pPr>
      <w:r>
        <w:rPr>
          <w:b/>
          <w:color w:val="0070C0"/>
        </w:rPr>
        <w:t>约9:5</w:t>
      </w:r>
      <w:r>
        <w:t xml:space="preserve">　我在世界的时候，是世界的光。</w:t>
      </w:r>
    </w:p>
    <w:p>
      <w:pPr>
        <w:spacing w:before="0" w:after="0" w:line="0" w:lineRule="exact"/>
      </w:pPr>
      <w:r>
        <w:rPr>
          <w:b/>
          <w:color w:val="0070C0"/>
        </w:rPr>
        <w:t>约9:5</w:t>
      </w:r>
      <w:r>
        <w:t xml:space="preserve">　我在世界的时候，是世界的光。</w:t>
      </w:r>
    </w:p>
    <w:p>
      <w:pPr>
        <w:spacing w:before="0" w:after="0" w:line="0" w:lineRule="exact"/>
      </w:pPr>
      <w:r>
        <w:rPr>
          <w:b/>
          <w:color w:val="0070C0"/>
        </w:rPr>
        <w:t>约9:5</w:t>
      </w:r>
      <w:r>
        <w:t xml:space="preserve">　我在世界的时候，是世界的光。</w:t>
      </w:r>
    </w:p>
    <w:p>
      <w:pPr>
        <w:spacing w:before="0" w:after="0" w:line="0" w:lineRule="exact"/>
      </w:pPr>
      <w:r>
        <w:rPr>
          <w:b/>
          <w:color w:val="0070C0"/>
        </w:rPr>
        <w:t>约9:5</w:t>
      </w:r>
      <w:r>
        <w:t xml:space="preserve">　我在世界的时候，是世界的光。</w:t>
      </w:r>
    </w:p>
    <w:p>
      <w:pPr>
        <w:spacing w:before="0" w:after="0" w:line="0" w:lineRule="exact"/>
      </w:pPr>
      <w:r>
        <w:rPr>
          <w:b/>
          <w:color w:val="0070C0"/>
        </w:rPr>
        <w:t>约9:5</w:t>
      </w:r>
      <w:r>
        <w:t xml:space="preserve">　我在世界的时候，是世界的光。</w:t>
      </w:r>
    </w:p>
    <w:p>
      <w:pPr>
        <w:spacing w:before="0" w:after="0" w:line="0" w:lineRule="exact"/>
      </w:pPr>
      <w:r>
        <w:rPr>
          <w:b/>
          <w:color w:val="0070C0"/>
        </w:rPr>
        <w:t>约1:4</w:t>
      </w:r>
      <w:r>
        <w:t xml:space="preserve">　生命在祂里面，这生命就是人的光。</w:t>
      </w:r>
    </w:p>
    <w:p>
      <w:pPr>
        <w:spacing w:before="0" w:after="0" w:line="0" w:lineRule="exact"/>
      </w:pPr>
      <w:r>
        <w:rPr>
          <w:b/>
          <w:color w:val="0070C0"/>
        </w:rPr>
        <w:t>约1:4</w:t>
      </w:r>
      <w:r>
        <w:t xml:space="preserve">　生命在祂里面，这生命就是人的光。</w:t>
      </w:r>
    </w:p>
    <w:p>
      <w:pPr>
        <w:spacing w:before="0" w:after="0" w:line="0" w:lineRule="exact"/>
      </w:pPr>
      <w:r>
        <w:rPr>
          <w:b/>
          <w:color w:val="0070C0"/>
        </w:rPr>
        <w:t>约1:4</w:t>
      </w:r>
      <w:r>
        <w:t xml:space="preserve">　生命在祂里面，这生命就是人的光。</w:t>
      </w:r>
    </w:p>
    <w:p>
      <w:pPr>
        <w:spacing w:before="0" w:after="0" w:line="0" w:lineRule="exact"/>
      </w:pPr>
      <w:r>
        <w:rPr>
          <w:b/>
          <w:color w:val="0070C0"/>
        </w:rPr>
        <w:t>约1:4</w:t>
      </w:r>
      <w:r>
        <w:t xml:space="preserve">　生命在祂里面，这生命就是人的光。</w:t>
      </w:r>
    </w:p>
    <w:p>
      <w:pPr>
        <w:spacing w:before="0" w:after="0" w:line="0" w:lineRule="exact"/>
      </w:pPr>
      <w:r>
        <w:rPr>
          <w:b/>
          <w:color w:val="0070C0"/>
        </w:rPr>
        <w:t>约1:4</w:t>
      </w:r>
      <w:r>
        <w:t xml:space="preserve">　生命在祂里面，这生命就是人的光。</w:t>
      </w:r>
    </w:p>
    <w:p>
      <w:pPr>
        <w:spacing w:before="0" w:after="0" w:line="0" w:lineRule="exact"/>
      </w:pPr>
      <w:r>
        <w:rPr>
          <w:b/>
          <w:color w:val="0070C0"/>
        </w:rPr>
        <w:t>约1:4</w:t>
      </w:r>
      <w:r>
        <w:t xml:space="preserve">　生命在祂里面，这生命就是人的光。</w:t>
      </w:r>
    </w:p>
    <w:p>
      <w:pPr>
        <w:spacing w:before="0" w:after="0" w:line="0" w:lineRule="exact"/>
      </w:pPr>
      <w:r>
        <w:rPr>
          <w:b/>
          <w:color w:val="0070C0"/>
        </w:rPr>
        <w:t>约1:4</w:t>
      </w:r>
      <w:r>
        <w:t xml:space="preserve">　生命在祂里面，这生命就是人的光。</w:t>
      </w:r>
    </w:p>
    <w:p>
      <w:pPr>
        <w:spacing w:before="0" w:after="0" w:line="0" w:lineRule="exact"/>
      </w:pPr>
      <w:r>
        <w:rPr>
          <w:b/>
          <w:color w:val="0070C0"/>
        </w:rPr>
        <w:t>赛9:1</w:t>
      </w:r>
      <w:r>
        <w:t xml:space="preserve">　但那受过困苦之处，必不再见幽暗：从前神使西布伦地和拿弗他利地被藐视，末后却使这沿海的路，约但河外，外邦人的加利利，得着荣耀。</w:t>
      </w:r>
    </w:p>
    <w:p>
      <w:pPr>
        <w:spacing w:before="0" w:after="0" w:line="0" w:lineRule="exact"/>
      </w:pPr>
      <w:r>
        <w:rPr>
          <w:b/>
          <w:color w:val="0070C0"/>
        </w:rPr>
        <w:t>赛9:2</w:t>
      </w:r>
      <w:r>
        <w:t xml:space="preserve">　那行走在黑暗中的百姓，看见了大光；那些住在死荫之地的人，有光照耀他们。</w:t>
      </w:r>
    </w:p>
    <w:p>
      <w:r>
        <w:rPr>
          <w:b/>
          <w:color w:val="FF0000"/>
        </w:rPr>
        <w:t>读经进度：</w:t>
      </w:r>
      <w:r>
        <w:rPr>
          <w:b/>
          <w:color w:val="FF0000"/>
        </w:rPr>
        <w:t>无</w:t>
      </w:r>
    </w:p>
    <w:p>
      <w:pPr>
        <w:spacing w:before="0" w:after="0" w:line="0" w:lineRule="exact"/>
      </w:pPr>
      <w:r>
        <w:rPr>
          <w:b/>
          <w:color w:val="0070C0"/>
        </w:rPr>
        <w:t>赛9:1</w:t>
      </w:r>
      <w:r>
        <w:t xml:space="preserve">　但那受过困苦之处，必不再见幽暗：从前神使西布伦地和拿弗他利地被藐视，末后却使这沿海的路，约但河外，外邦人的加利利，得着荣耀。</w:t>
      </w:r>
    </w:p>
    <w:p>
      <w:pPr>
        <w:spacing w:before="0" w:after="0" w:line="0" w:lineRule="exact"/>
      </w:pPr>
      <w:r>
        <w:rPr>
          <w:b/>
          <w:color w:val="0070C0"/>
        </w:rPr>
        <w:t>赛9:2</w:t>
      </w:r>
      <w:r>
        <w:t xml:space="preserve">　那行走在黑暗中的百姓，看见了大光；那些住在死荫之地的人，有光照耀他们。</w:t>
      </w:r>
    </w:p>
    <w:p>
      <w:r>
        <w:rPr>
          <w:b/>
          <w:color w:val="FF0000"/>
        </w:rPr>
        <w:t>读经进度：</w:t>
      </w:r>
      <w:r>
        <w:rPr>
          <w:b/>
          <w:color w:val="FF0000"/>
        </w:rPr>
        <w:t>无</w:t>
      </w:r>
    </w:p>
    <w:p>
      <w:pPr>
        <w:spacing w:before="0" w:after="0" w:line="0" w:lineRule="exact"/>
      </w:pPr>
      <w:r>
        <w:rPr>
          <w:b/>
          <w:color w:val="0070C0"/>
        </w:rPr>
        <w:t>赛9:1</w:t>
      </w:r>
      <w:r>
        <w:t xml:space="preserve">　但那受过困苦之处，必不再见幽暗：从前神使西布伦地和拿弗他利地被藐视，末后却使这沿海的路，约但河外，外邦人的加利利，得着荣耀。</w:t>
      </w:r>
    </w:p>
    <w:p>
      <w:pPr>
        <w:spacing w:before="0" w:after="0" w:line="0" w:lineRule="exact"/>
      </w:pPr>
      <w:r>
        <w:rPr>
          <w:b/>
          <w:color w:val="0070C0"/>
        </w:rPr>
        <w:t>赛9:2</w:t>
      </w:r>
      <w:r>
        <w:t xml:space="preserve">　那行走在黑暗中的百姓，看见了大光；那些住在死荫之地的人，有光照耀他们。</w:t>
      </w:r>
    </w:p>
    <w:p>
      <w:r>
        <w:rPr>
          <w:b/>
          <w:color w:val="FF0000"/>
        </w:rPr>
        <w:t>读经进度：</w:t>
      </w:r>
      <w:r>
        <w:rPr>
          <w:b/>
          <w:color w:val="FF0000"/>
        </w:rPr>
        <w:t>无</w:t>
      </w:r>
    </w:p>
    <w:p>
      <w:pPr>
        <w:spacing w:before="0" w:after="0" w:line="0" w:lineRule="exact"/>
      </w:pPr>
      <w:r>
        <w:rPr>
          <w:b/>
          <w:color w:val="0070C0"/>
        </w:rPr>
        <w:t>赛9:1</w:t>
      </w:r>
      <w:r>
        <w:t xml:space="preserve">　但那受过困苦之处，必不再见幽暗：从前神使西布伦地和拿弗他利地被藐视，末后却使这沿海的路，约但河外，外邦人的加利利，得着荣耀。</w:t>
      </w:r>
    </w:p>
    <w:p>
      <w:pPr>
        <w:spacing w:before="0" w:after="0" w:line="0" w:lineRule="exact"/>
      </w:pPr>
      <w:r>
        <w:rPr>
          <w:b/>
          <w:color w:val="0070C0"/>
        </w:rPr>
        <w:t>赛9:2</w:t>
      </w:r>
      <w:r>
        <w:t xml:space="preserve">　那行走在黑暗中的百姓，看见了大光；那些住在死荫之地的人，有光照耀他们。</w:t>
      </w:r>
    </w:p>
    <w:p>
      <w:r>
        <w:rPr>
          <w:b/>
          <w:color w:val="FF0000"/>
        </w:rPr>
        <w:t>读经进度：</w:t>
      </w:r>
      <w:r>
        <w:rPr>
          <w:b/>
          <w:color w:val="FF0000"/>
        </w:rPr>
        <w:t>无</w:t>
      </w:r>
    </w:p>
    <w:p>
      <w:pPr>
        <w:spacing w:before="0" w:after="0" w:line="0" w:lineRule="exact"/>
      </w:pPr>
      <w:r>
        <w:rPr>
          <w:b/>
          <w:color w:val="0070C0"/>
        </w:rPr>
        <w:t>赛9:1</w:t>
      </w:r>
      <w:r>
        <w:t xml:space="preserve">　但那受过困苦之处，必不再见幽暗：从前神使西布伦地和拿弗他利地被藐视，末后却使这沿海的路，约但河外，外邦人的加利利，得着荣耀。</w:t>
      </w:r>
    </w:p>
    <w:p>
      <w:pPr>
        <w:spacing w:before="0" w:after="0" w:line="0" w:lineRule="exact"/>
      </w:pPr>
      <w:r>
        <w:rPr>
          <w:b/>
          <w:color w:val="0070C0"/>
        </w:rPr>
        <w:t>赛9:2</w:t>
      </w:r>
      <w:r>
        <w:t xml:space="preserve">　那行走在黑暗中的百姓，看见了大光；那些住在死荫之地的人，有光照耀他们。</w:t>
      </w:r>
    </w:p>
    <w:p>
      <w:r>
        <w:rPr>
          <w:b/>
          <w:color w:val="FF0000"/>
        </w:rPr>
        <w:t>读经进度：</w:t>
      </w:r>
      <w:r>
        <w:rPr>
          <w:b/>
          <w:color w:val="FF0000"/>
        </w:rPr>
        <w:t>无</w:t>
      </w:r>
    </w:p>
    <w:p>
      <w:pPr>
        <w:spacing w:before="0" w:after="0" w:line="0" w:lineRule="exact"/>
      </w:pPr>
      <w:r>
        <w:rPr>
          <w:b/>
          <w:color w:val="0070C0"/>
        </w:rPr>
        <w:t>赛9:1</w:t>
      </w:r>
      <w:r>
        <w:t xml:space="preserve">　但那受过困苦之处，必不再见幽暗：从前神使西布伦地和拿弗他利地被藐视，末后却使这沿海的路，约但河外，外邦人的加利利，得着荣耀。</w:t>
      </w:r>
    </w:p>
    <w:p>
      <w:pPr>
        <w:spacing w:before="0" w:after="0" w:line="0" w:lineRule="exact"/>
      </w:pPr>
      <w:r>
        <w:rPr>
          <w:b/>
          <w:color w:val="0070C0"/>
        </w:rPr>
        <w:t>赛9:2</w:t>
      </w:r>
      <w:r>
        <w:t xml:space="preserve">　那行走在黑暗中的百姓，看见了大光；那些住在死荫之地的人，有光照耀他们。</w:t>
      </w:r>
    </w:p>
    <w:p>
      <w:r>
        <w:rPr>
          <w:b/>
          <w:color w:val="FF0000"/>
        </w:rPr>
        <w:t>读经进度：</w:t>
      </w:r>
      <w:r>
        <w:rPr>
          <w:b/>
          <w:color w:val="FF0000"/>
        </w:rPr>
        <w:t>无</w:t>
      </w:r>
    </w:p>
    <w:p>
      <w:pPr>
        <w:spacing w:before="0" w:after="0" w:line="0" w:lineRule="exact"/>
      </w:pPr>
      <w:r>
        <w:rPr>
          <w:b/>
          <w:color w:val="0070C0"/>
        </w:rPr>
        <w:t>赛9:1</w:t>
      </w:r>
      <w:r>
        <w:t xml:space="preserve">　但那受过困苦之处，必不再见幽暗：从前神使西布伦地和拿弗他利地被藐视，末后却使这沿海的路，约但河外，外邦人的加利利，得着荣耀。</w:t>
      </w:r>
    </w:p>
    <w:p>
      <w:pPr>
        <w:spacing w:before="0" w:after="0" w:line="0" w:lineRule="exact"/>
      </w:pPr>
      <w:r>
        <w:rPr>
          <w:b/>
          <w:color w:val="0070C0"/>
        </w:rPr>
        <w:t>赛9:2</w:t>
      </w:r>
      <w:r>
        <w:t xml:space="preserve">　那行走在黑暗中的百姓，看见了大光；那些住在死荫之地的人，有光照耀他们。</w:t>
      </w:r>
    </w:p>
    <w:p>
      <w:r>
        <w:rPr>
          <w:b/>
          <w:color w:val="FF0000"/>
        </w:rPr>
        <w:t>读经进度：</w:t>
      </w:r>
      <w:r>
        <w:rPr>
          <w:b/>
          <w:color w:val="FF0000"/>
        </w:rPr>
        <w:t>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